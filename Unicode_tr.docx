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!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"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#  NUMBER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$  DOLLAR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% PERCENT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&amp;    AMPERSAND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'  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( LEFT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) RIGHT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*    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+   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,       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- HYPHEN-MINUS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.   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/     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0  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1   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2   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3 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4  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5  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6   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7 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8 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9  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:       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;   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&lt; LESS-THAN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= 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&gt; GREATER-THAN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?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@ COMMERCIAL 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A LATIN CAPITAL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B LATIN CAPITAL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C LATIN CAPITAL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D LATIN CAPITAL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E LATIN CAPITAL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F LATIN CAPITAL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G LATIN CAPITAL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H LATIN CAPITAL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I LATIN CAPITAL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J LATIN CAPITAL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K LATIN CAPITAL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L LATIN CAPITAL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M LATIN CAPITAL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N LATIN CAPITAL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O LATIN CAPITAL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P LATIN CAPITAL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Q LATIN CAPITAL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R LATIN CAPITAL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S LATIN CAPITAL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T LATIN CAPITAL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U LATIN CAPITAL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V LATIN CAPITAL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W LATIN CAPITAL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X LATIN CAPITAL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Y LATIN CAPITAL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Z LATIN CAPITAL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[ LEFT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\ REVERSE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] RIGHT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^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_    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`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a LATIN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b LATIN SMALL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c LATIN SMALL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d LATIN SMALL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e LATIN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f LATIN SMALL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g LATIN SMALL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h LATIN SMALL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i LATIN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j LATIN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k LATIN SMALL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l LATIN SMALL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m LATIN SMALL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n LATIN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o LATIN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p LATIN SMALL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q LATIN SMALL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r LATIN SMALL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s LATIN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t LATIN SMALL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u LATIN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v LATIN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w LATIN SMALL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x LATIN SMALL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y LATIN SMALL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z LATIN SMALL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{ LEFT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|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} RIGHT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~       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  NO-BREAK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¡ INVERTED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¢    CENT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£   POUND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¤ CURRENCY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¥     YEN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¦   BROKEN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§ SECTION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¨   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© COPYRIGHT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ª FEMININE ORDINAL INDICATOR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« LEFT-POINTING DOUBLE ANGLE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¬     NOT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­  SOFT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® REGISTERED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¯      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°  DEGREE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± PLUS-MINUS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² SUPERSCRIPT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³ SUPERSCRIPT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´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µ   MICRO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¶ PILCROW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·  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¸     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¹ SUPERSCRIPT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º MASCULINE ORDINAL INDICATOR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» RIGHT-POINTING DOUBLE ANGLE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¼ VULGAR FRACTION ONE QUARTER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½ VULGAR FRACTION ONE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¾ VULGAR FRACTION THREE QUARTERS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¿ INVERTED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À LATIN CAPITAL LETTER A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Á LATIN CAPITAL LETTER A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Â LATIN CAPITAL LETTER A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Ã LATIN CAPITAL LETTER A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Ä LATIN CAPITAL LETTER 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Å LATIN CAPITAL LETTER A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Æ LATIN CAPITAL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Ç LATIN CAPITAL LETTER C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È LATIN CAPITAL LETTER E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É LATIN CAPITAL LETTER E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Ê LATIN CAPITAL LETTER E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Ë LATIN CAPITAL LETTER 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Ì LATIN CAPITAL LETTER I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Í LATIN CAPITAL LETTER I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Î LATIN CAPITAL LETTER I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Ï LATIN CAPITAL LETTER I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Ð LATIN CAPITAL LETTER 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Ñ LATIN CAPITAL LETTER N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Ò LATIN CAPITAL LETTER O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Ó LATIN CAPITAL LETTER O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Ô LATIN CAPITAL LETTER O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Õ LATIN CAPITAL LETTER O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Ö LATIN CAPITAL LETTER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× MULTIPLICATION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Ø LATIN CAPITAL LETTER 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Ù LATIN CAPITAL LETTER U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Ú LATIN CAPITAL LETTER U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Û LATIN CAPITAL LETTER U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Ü LATIN CAPITAL LETTER 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Ý LATIN CAPITAL LETTER Y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Þ LATIN CAPITAL LETTER THORN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ß LATIN SMALL LETTER SHARP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à LATIN SMALL LETTER A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á LATIN SMALL LETTER A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â LATIN SMALL LETTER A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ã LATIN SMALL LETTER A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ä LATIN SMALL LETTER 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å LATIN SMALL LETTER A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æ LATIN SMALL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ç LATIN SMALL LETTER C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è LATIN SMALL LETTER E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é LATIN SMALL LETTER E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ê LATIN SMALL LETTER E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ë LATIN SMALL LETTER 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ì LATIN SMALL LETTER I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í LATIN SMALL LETTER I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î LATIN SMALL LETTER I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ï LATIN SMALL LETTER I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ð LATIN SMALL LETTER 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ñ LATIN SMALL LETTER N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ò LATIN SMALL LETTER O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ó LATIN SMALL LETTER O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ô LATIN SMALL LETTER O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õ LATIN SMALL LETTER O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ö LATIN SMALL LETTER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÷ DIVISION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ø LATIN SMALL LETTER 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ù LATIN SMALL LETTER U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ú LATIN SMALL LETTER U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û LATIN SMALL LETTER U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ü LATIN SMALL LETTER 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ý LATIN SMALL LETTER Y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þ LATIN SMALL LETTER THORN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ÿ LATIN SMALL LETTER Y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Ā LATIN CAPITAL LETTER A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ā LATIN SMALL LETTER A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Ă LATIN CAPITAL LETTER A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ă LATIN SMALL LETTER A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Ą LATIN CAPITAL LETTER A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ą LATIN SMALL LETTER A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Ć LATIN CAPITAL LETTER C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ć LATIN SMALL LETTER C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Ĉ LATIN CAPITAL LETTER C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ĉ LATIN SMALL LETTER C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Ċ LATIN CAPITAL LETTER C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ċ LATIN SMALL LETTER C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Č LATIN CAPITAL LETTER C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č LATIN SMALL LETTER C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Ď LATIN CAPITAL LETTER D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ď LATIN SMALL LETTER D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Đ LATIN CAPITAL LETTER D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đ LATIN SMALL LETTER D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Ē LATIN CAPITAL LETTER E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ē LATIN SMALL LETTER E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Ĕ LATIN CAPITAL LETTER E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ĕ LATIN SMALL LETTER E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Ė LATIN CAPITAL LETTER E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ė LATIN SMALL LETTER E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Ę LATIN CAPITAL LETTER E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ę LATIN SMALL LETTER E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Ě LATIN CAPITAL LETTER E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ě LATIN SMALL LETTER E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Ĝ LATIN CAPITAL LETTER G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ĝ LATIN SMALL LETTER G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Ğ LATIN CAPITAL LETTER G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ğ LATIN SMALL LETTER G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Ġ LATIN CAPITAL LETTER G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ġ LATIN SMALL LETTER G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Ģ LATIN CAPITAL LETTER G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ģ LATIN SMALL LETTER G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Ĥ LATIN CAPITAL LETTER H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ĥ LATIN SMALL LETTER H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Ħ LATIN CAPITAL LETTER H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ħ LATIN SMALL LETTER H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Ĩ LATIN CAPITAL LETTER I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ĩ LATIN SMALL LETTER I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Ī LATIN CAPITAL LETTER I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ī LATIN SMALL LETTER I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Ĭ LATIN CAPITAL LETTER I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ĭ LATIN SMALL LETTER I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Į LATIN CAPITAL LETTER I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į LATIN SMALL LETTER I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İ LATIN CAPITAL LETTER I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ı LATIN SMALL LETTER DOTLESS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Ĳ LATIN CAPITAL LIGATURE IJ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ĳ LATIN SMALL LIGATURE IJ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Ĵ LATIN CAPITAL LETTER J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ĵ LATIN SMALL LETTER J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Ķ LATIN CAPITAL LETTER K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ķ LATIN SMALL LETTER K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ĸ LATIN SMALL LETTER KRA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Ĺ LATIN CAPITAL LETTER L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ĺ LATIN SMALL LETTER L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Ļ LATIN CAPITAL LETTER L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ļ LATIN SMALL LETTER L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Ľ LATIN CAPITAL LETTER L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ľ LATIN SMALL LETTER L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Ŀ LATIN CAPITAL LETTER L WITH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ŀ LATIN SMALL LETTER L WITH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Ł LATIN CAPITAL LETTER L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ł LATIN SMALL LETTER L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Ń LATIN CAPITAL LETTER N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ń LATIN SMALL LETTER N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Ņ LATIN CAPITAL LETTER N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ņ LATIN SMALL LETTER N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Ň LATIN CAPITAL LETTER N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ň LATIN SMALL LETTER N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ŉ LATIN SMALL LETTER N PRECEDED BY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Ŋ LATIN CAPITAL LETTER 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ŋ LATIN SMALL LETTER 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Ō LATIN CAPITAL LETTER O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ō LATIN SMALL LETTER O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Ŏ LATIN CAPITAL LETTER O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ŏ LATIN SMALL LETTER O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Ő LATIN CAPITAL LETTER O WITH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ő LATIN SMALL LETTER O WITH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Œ LATIN CAPITAL LIGATURE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œ LATIN SMALL LIGATURE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Ŕ LATIN CAPITAL LETTER R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ŕ LATIN SMALL LETTER R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Ŗ LATIN CAPITAL LETTER R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ŗ LATIN SMALL LETTER R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Ř LATIN CAPITAL LETTER R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ř LATIN SMALL LETTER R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Ś LATIN CAPITAL LETTER S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ś LATIN SMALL LETTER S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Ŝ LATIN CAPITAL LETTER S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ŝ LATIN SMALL LETTER S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Ş LATIN CAPITAL LETTER S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ş LATIN SMALL LETTER S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Š LATIN CAPITAL LETTER S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š LATIN SMALL LETTER S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Ţ LATIN CAPITAL LETTER T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ţ LATIN SMALL LETTER T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Ť LATIN CAPITAL LETTER T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ť LATIN SMALL LETTER T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Ŧ LATIN CAPITAL LETTER T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ŧ LATIN SMALL LETTER T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Ũ LATIN CAPITAL LETTER U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ũ LATIN SMALL LETTER U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Ū LATIN CAPITAL LETTER U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ū LATIN SMALL LETTER U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Ŭ LATIN CAPITAL LETTER U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ŭ LATIN SMALL LETTER U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Ů LATIN CAPITAL LETTER U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ů LATIN SMALL LETTER U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Ű LATIN CAPITAL LETTER U WITH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ű LATIN SMALL LETTER U WITH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Ų LATIN CAPITAL LETTER U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ų LATIN SMALL LETTER U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Ŵ LATIN CAPITAL LETTER W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ŵ LATIN SMALL LETTER W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Ŷ LATIN CAPITAL LETTER Y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ŷ LATIN SMALL LETTER Y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Ÿ LATIN CAPITAL LETTER Y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Ź LATIN CAPITAL LETTER Z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ź LATIN SMALL LETTER Z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Ż LATIN CAPITAL LETTER Z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ż LATIN SMALL LETTER Z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Ž LATIN CAPITAL LETTER Z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ž LATIN SMALL LETTER Z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ſ LATIN SMALL LETTER LONG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ƀ LATIN SMALL LETTER B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Ɓ LATIN CAPITAL LETTER B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Ƃ LATIN CAPITAL LETTER B WITH TOPBAR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ƃ LATIN SMALL LETTER B WITH TOPBAR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Ƅ LATIN CAPITAL LETTER TONE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ƅ LATIN SMALL LETTER TONE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Ɔ LATIN CAPITAL LETTER OPEN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Ƈ LATIN CAPITAL LETTER C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ƈ LATIN SMALL LETTER C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Ɖ LATIN CAPITAL LETTER AFRICAN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Ɗ LATIN CAPITAL LETTER D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Ƌ LATIN CAPITAL LETTER D WITH TOPBAR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ƌ LATIN SMALL LETTER D WITH TOPBAR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ƍ LATIN SMALL LETTER TURNED DELTA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Ǝ LATIN CAPITAL LETTER REVERSED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Ə LATIN CAPITAL LETTER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Ɛ LATIN CAPITAL LETTER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Ƒ LATIN CAPITAL LETTER F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ƒ LATIN SMALL LETTER F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Ɠ LATIN CAPITAL LETTER G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Ɣ LATIN CAPITAL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ƕ LATIN SMALL LETTER HV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Ɩ LATIN CAPITAL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Ɨ LATIN CAPITAL LETTER I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Ƙ LATIN CAPITAL LETTER K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ƙ LATIN SMALL LETTER K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ƚ LATIN SMALL LETTER L WITH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ƛ LATIN SMALL LETTER LAMBDA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Ɯ LATIN CAPITAL LETTER TURNED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Ɲ LATIN CAPITAL LETTER N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ƞ LATIN SMALL LETTER N WITH LONG RIGHT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Ɵ LATIN CAPITAL LETTER O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Ơ LATIN CAPITAL LETTER O WITH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ơ LATIN SMALL LETTER O WITH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Ƣ LATIN CAPITAL LETTER OI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ƣ LATIN SMALL LETTER OI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Ƥ LATIN CAPITAL LETTER P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ƥ LATIN SMALL LETTER P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Ʀ LATIN LETTER 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Ƨ LATIN CAPITAL LETTER TONE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ƨ LATIN SMALL LETTER TONE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Ʃ LATIN CAPITAL LETTER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ƪ LATIN LETTER REVERSED ESH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ƫ LATIN SMALL LETTER T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Ƭ LATIN CAPITAL LETTER T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ƭ LATIN SMALL LETTER T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Ʈ LATIN CAPITAL LETTER T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Ư LATIN CAPITAL LETTER U WITH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ư LATIN SMALL LETTER U WITH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Ʊ LATIN CAPITAL LETTER UPSILON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Ʋ LATIN CAPITAL LETTER V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Ƴ LATIN CAPITAL LETTER Y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ƴ LATIN SMALL LETTER Y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Ƶ LATIN CAPITAL LETTER Z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ƶ LATIN SMALL LETTER Z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Ʒ LATIN CAPITAL LETTER EZH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Ƹ LATIN CAPITAL LETTER EZH REVERSED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ƹ LATIN SMALL LETTER EZH REVERSED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ƺ LATIN SMALL LETTER EZH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ƻ LATIN LETTER TWO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Ƽ LATIN CAPITAL LETTER TONE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ƽ LATIN SMALL LETTER TONE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ƾ LATIN LETTER INVERTED GLOTTAL STOP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ƿ LATIN LETTER WYNN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ǀ LATIN LETTER DENTAL CLICK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ǁ LATIN LETTER LATERAL CLICK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ǂ LATIN LETTER ALVEOLAR CLICK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ǃ LATIN LETTER RETROFLEX CLICK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Ǆ LATIN CAPITAL LETTER DZ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ǅ LATIN CAPITAL LETTER D WITH SMALL LETTER Z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ǆ LATIN SMALL LETTER DZ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Ǉ LATIN CAPITAL LETTER LJ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ǈ LATIN CAPITAL LETTER L WITH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ǉ LATIN SMALL LETTER LJ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Ǌ LATIN CAPITAL LETTER NJ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ǋ LATIN CAPITAL LETTER N WITH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ǌ LATIN SMALL LETTER NJ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Ǎ LATIN CAPITAL LETTER A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ǎ LATIN SMALL LETTER A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Ǐ LATIN CAPITAL LETTER I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ǐ LATIN SMALL LETTER I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Ǒ LATIN CAPITAL LETTER O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ǒ LATIN SMALL LETTER O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Ǔ LATIN CAPITAL LETTER U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ǔ LATIN SMALL LETTER U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Ǖ LATIN CAPITAL LETTER U WITH DIAERESIS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ǖ LATIN SMALL LETTER U WITH DIAERESIS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Ǘ LATIN CAPITAL LETTER U WITH DIAERESIS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ǘ LATIN SMALL LETTER U WITH DIAERESIS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Ǚ LATIN CAPITAL LETTER U WITH DIAERESIS AND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ǚ LATIN SMALL LETTER U WITH DIAERESIS AND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Ǜ LATIN CAPITAL LETTER U WITH DIAERESIS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ǜ LATIN SMALL LETTER U WITH DIAERESIS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ǝ LATIN SMALL LETTER TURNED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Ǟ LATIN CAPITAL LETTER A WITH DIAERESIS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ǟ LATIN SMALL LETTER A WITH DIAERESIS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Ǡ LATIN CAPITAL LETTER A WITH DOT ABOVE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ǡ LATIN SMALL LETTER A WITH DOT ABOVE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Ǣ LATIN CAPITAL LETTER AE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ǣ LATIN SMALL LETTER AE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Ǥ LATIN CAPITAL LETTER G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ǥ LATIN SMALL LETTER G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Ǧ LATIN CAPITAL LETTER G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ǧ LATIN SMALL LETTER G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Ǩ LATIN CAPITAL LETTER K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ǩ LATIN SMALL LETTER K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Ǫ LATIN CAPITAL LETTER O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ǫ LATIN SMALL LETTER O WITH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Ǭ LATIN CAPITAL LETTER O WITH OGONEK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ǭ LATIN SMALL LETTER O WITH OGONEK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Ǯ LATIN CAPITAL LETTER EZH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ǯ LATIN SMALL LETTER EZH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ǰ LATIN SMALL LETTER J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Ǳ LATIN CAPITAL LETTER DZ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ǲ LATIN CAPITAL LETTER D WITH SMALL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ǳ LATIN SMALL LETTER DZ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Ǵ LATIN CAPITAL LETTER G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ǵ LATIN SMALL LETTER G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Ƕ LATIN CAPITAL LETTER HWAIR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Ƿ LATIN CAPITAL LETTER WYNN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Ǹ LATIN CAPITAL LETTER N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ǹ LATIN SMALL LETTER N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Ǻ LATIN CAPITAL LETTER A WITH RING ABOVE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ǻ LATIN SMALL LETTER A WITH RING ABOVE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Ǽ LATIN CAPITAL LETTER AE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ǽ LATIN SMALL LETTER AE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Ǿ LATIN CAPITAL LETTER O WITH STROKE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ǿ LATIN SMALL LETTER O WITH STROKE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Ȁ LATIN CAPITAL LETTER A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ȁ LATIN SMALL LETTER A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Ȃ LATIN CAPITAL LETTER A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ȃ LATIN SMALL LETTER A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Ȅ LATIN CAPITAL LETTER E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ȅ LATIN SMALL LETTER E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Ȇ LATIN CAPITAL LETTER E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ȇ LATIN SMALL LETTER E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Ȉ LATIN CAPITAL LETTER I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ȉ LATIN SMALL LETTER I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Ȋ LATIN CAPITAL LETTER I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ȋ LATIN SMALL LETTER I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Ȍ LATIN CAPITAL LETTER O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ȍ LATIN SMALL LETTER O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Ȏ LATIN CAPITAL LETTER O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ȏ LATIN SMALL LETTER O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Ȑ LATIN CAPITAL LETTER R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ȑ LATIN SMALL LETTER R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Ȓ LATIN CAPITAL LETTER R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ȓ LATIN SMALL LETTER R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Ȕ LATIN CAPITAL LETTER U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ȕ LATIN SMALL LETTER U WITH DOUBLE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Ȗ LATIN CAPITAL LETTER U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ȗ LATIN SMALL LETTER U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Ș LATIN CAPITAL LETTER S WITH COMMA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ș LATIN SMALL LETTER S WITH COMMA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Ț LATIN CAPITAL LETTER T WITH COMMA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ț LATIN SMALL LETTER T WITH COMMA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Ȝ LATIN CAPITAL LETTER YOGH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ȝ LATIN SMALL LETTER YOGH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Ȟ LATIN CAPITAL LETTER H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ȟ LATIN SMALL LETTER H WITH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Ƞ LATIN CAPITAL LETTER N WITH LONG RIGHT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ȡ LATIN SMALL LETTER D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Ȣ LATIN CAPITAL LETTER 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ȣ LATIN SMALL LETTER 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Ȥ LATIN CAPITAL LETTER Z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ȥ LATIN SMALL LETTER Z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Ȧ LATIN CAPITAL LETTER A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ȧ LATIN SMALL LETTER A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Ȩ LATIN CAPITAL LETTER E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ȩ LATIN SMALL LETTER E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Ȫ LATIN CAPITAL LETTER O WITH DIAERESIS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ȫ LATIN SMALL LETTER O WITH DIAERESIS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Ȭ LATIN CAPITAL LETTER O WITH TILDE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ȭ LATIN SMALL LETTER O WITH TILDE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Ȯ LATIN CAPITAL LETTER O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ȯ LATIN SMALL LETTER O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Ȱ LATIN CAPITAL LETTER O WITH DOT ABOVE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ȱ LATIN SMALL LETTER O WITH DOT ABOVE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Ȳ LATIN CAPITAL LETTER Y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ȳ LATIN SMALL LETTER Y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ȴ LATIN SMALL LETTER L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ȵ LATIN SMALL LETTER N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ȶ LATIN SMALL LETTER T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ȷ LATIN SMALL LETTER DOTLESS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ȸ LATIN SMALL LETTER DB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ȹ LATIN SMALL LETTER QP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Ⱥ LATIN CAPITAL LETTER 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Ȼ LATIN CAPITAL LETTER C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ȼ LATIN SMALL LETTER C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Ƚ LATIN CAPITAL LETTER L WITH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Ⱦ LATIN CAPITAL LETTER T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ȿ LATIN SMALL LETTER S WITH SWASH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ɀ LATIN SMALL LETTER Z WITH SWASH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Ɂ LATIN CAPITAL LETTER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ɂ LATIN SMALL LETTER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Ƀ LATIN CAPITAL LETTER B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Ʉ LATIN CAPITAL LETTER U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Ʌ LATIN CAPITAL LETTER TURNED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Ɇ LATIN CAPITAL LETTER E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ɇ LATIN SMALL LETTER E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Ɉ LATIN CAPITAL LETTER J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ɉ LATIN SMALL LETTER J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Ɋ LATIN CAPITAL LETTER SMALL Q WITH HOOK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ɋ LATIN SMALL LETTER Q WITH HOOK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Ɍ LATIN CAPITAL LETTER R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ɍ LATIN SMALL LETTER R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Ɏ LATIN CAPITAL LETTER Y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ɏ LATIN SMALL LETTER Y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ɐ LATIN SMALL LETTER TURNED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ɑ LATIN SMALL LETTER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ɒ LATIN SMALL LETTER TURNED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ɓ LATIN SMALL LETTER B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ɔ LATIN SMALL LETTER OPEN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ɕ LATIN SMALL LETTER C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ɖ LATIN SMALL LETTER D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ɗ LATIN SMALL LETTER D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ɘ LATIN SMALL LETTER REVERSED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ə LATIN SMALL LETTER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ɚ LATIN SMALL LETTER SCHWA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ɛ LATIN SMALL LETTER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ɜ LATIN SMALL LETTER REVERSED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ɝ LATIN SMALL LETTER REVERSED OPEN E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ɞ LATIN SMALL LETTER CLOSED REVERSED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ɟ LATIN SMALL LETTER DOTLESS J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ɠ LATIN SMALL LETTER G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ɡ LATIN SMALL LETTER SCRIPT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ɢ LATIN LETTER SMALL CAPITAL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ɣ LATIN SMALL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ɤ LATIN SMALL LETTER RAMS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ɥ LATIN SMALL LETTER TURNED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ɦ LATIN SMALL LETTER H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ɧ LATIN SMALL LETTER HENG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ɨ LATIN SMALL LETTER I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ɩ LATIN SMALL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ɪ LATIN LETTER SMALL CAPITAL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ɫ LATIN SMALL LETTER L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ɬ LATIN SMALL LETTER L WITH BELT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ɭ LATIN SMALL LETTER L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ɮ LATIN SMALL LETTER LEZH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ɯ LATIN SMALL LETTER TURNED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ɰ LATIN SMALL LETTER TURNED M WITH LONG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ɱ LATIN SMALL LETTER M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ɲ LATIN SMALL LETTER N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ɳ LATIN SMALL LETTER N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ɴ LATIN LETTER SMALL CAPITAL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ɵ LATIN SMALL LETTER BARRED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ɶ LATIN LETTER SMALL CAPITAL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ɷ LATIN SMALL LETTER CLOSED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ɸ LATIN SMALL LETTER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ɹ LATIN SMALL LETTER TURNED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ɺ LATIN SMALL LETTER TURNED R WITH LONG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ɻ LATIN SMALL LETTER TURNED R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ɼ LATIN SMALL LETTER R WITH LONG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ɽ LATIN SMALL LETTER R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ɾ LATIN SMALL LETTER R WITH FISHHOOK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ɿ LATIN SMALL LETTER REVERSED R WITH FISHHOOK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ʀ LATIN LETTER SMALL CAPITAL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ʁ LATIN LETTER SMALL CAPITAL INVERTED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ʂ LATIN SMALL LETTER S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ʃ LATIN SMALL LETTER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ʄ LATIN SMALL LETTER DOTLESS J WITH STROKE AND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ʅ LATIN SMALL LETTER SQUAT REVERSED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ʆ LATIN SMALL LETTER ESH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ʇ LATIN SMALL LETTER TURNED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ʈ LATIN SMALL LETTER T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ʉ LATIN SMALL LETTER U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ʊ LATIN SMALL LETTER UPSILON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ʋ LATIN SMALL LETTER V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ʌ LATIN SMALL LETTER TURNED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ʍ LATIN SMALL LETTER TURNED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ʎ LATIN SMALL LETTER TURNED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ʏ LATIN LETTER SMALL CAPITAL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ʐ LATIN SMALL LETTER Z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ʑ LATIN SMALL LETTER Z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ʒ LATIN SMALL LETTER EZH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ʓ LATIN SMALL LETTER EZH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ʔ LATIN LETTER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ʕ LATIN LETTER PHARYNGEAL VOICED FRICATIVE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ʖ LATIN LETTER INVERTED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ʗ LATIN LETTER STRETCHED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ʘ LATIN LETTER BILABIAL CLICK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ʙ LATIN LETTER SMALL CAPITAL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ʚ LATIN SMALL LETTER CLOSED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ʛ LATIN LETTER SMALL CAPITAL G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ʜ LATIN LETTER SMALL CAPITAL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ʝ LATIN SMALL LETTER J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ʞ LATIN SMALL LETTER TURNED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ʟ LATIN LETTER SMALL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ʠ LATIN SMALL LETTER Q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ʡ LATIN LETTER GLOTTAL STOP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ʢ LATIN LETTER REVERSED GLOTTAL STOP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ʣ LATIN SMALL LETTER DZ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ʤ LATIN SMALL LETTER DEZH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ʥ LATIN SMALL LETTER DZ DIGRAPH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ʦ LATIN SMALL LETTER TS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ʧ LATIN SMALL LETTER TESH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ʨ LATIN SMALL LETTER TC DIGRAPH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ʩ LATIN SMALL LETTER FENG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ʪ LATIN SMALL LETTER LS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ʫ LATIN SMALL LETTER LZ DIGRAPH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ʬ LATIN LETTER BILABIAL PERCUSSIVE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ʭ LATIN LETTER BIDENTAL PERCUSSIVE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ʮ LATIN SMALL LETTER TURNED H WITH FISHHOOK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ʯ LATIN SMALL LETTER TURNED H WITH FISHHOOK AND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ʰ MODIFIER LETTER SMALL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ʱ MODIFIER LETTER SMALL H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ʲ MODIFIER LETTER SMALL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ʳ MODIFIER LETTER SMALL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ʴ MODIFIER LETTER SMALL TURNED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ʵ MODIFIER LETTER SMALL TURNED R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ʶ MODIFIER LETTER SMALL CAPITAL INVERTED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ʷ MODIFIER LETTER SMALL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ʸ MODIFIER LETTER SMALL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ʹ MODIFIER LETTER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ʺ MODIFIER LETTER DOUBLE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ʻ MODIFIER LETTER TURNED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ʼ MODIFIER LETTER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ʽ MODIFIER LETTER REVERSED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ʾ MODIFIER LETTER RIGHT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ʿ MODIFIER LETTER LEFT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ˀ MODIFIER LETTER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ˁ MODIFIER LETTER REVERSED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˂ MODIFIER LETTER LEFT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˃ MODIFIER LETTER RIGHT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˄ MODIFIER LETTER UP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˅ MODIFIER LETTER DOWN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ˆ MODIFIER LETTER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ˇ       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ˈ MODIFIER LETTER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ˉ MODIFIER LETTER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ˊ MODIFIER LETTER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ˋ MODIFIER LETTER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ˌ MODIFIER LETTER LOW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ˍ MODIFIER LETTER LOW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ˎ MODIFIER LETTER LOW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ˏ MODIFIER LETTER LOW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ː MODIFIER LETTER TRIANGULAR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ˑ MODIFIER LETTER HALF TRIANGULAR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˒ MODIFIER LETTER CENTRED RIGHT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˓ MODIFIER LETTER CENTRED LEFT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˔ MODIFIER LETTER UP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˕ MODIFIER LETTER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˖ MODIFIER LETTER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˗ MODIFIER LETTER MINUS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˘       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˙   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˚  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˛      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˜  SMALL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˝ DOUBLE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˞ MODIFIER LETTER RHOTIC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˟ MODIFIER LETTER CROSS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ˠ MODIFIER LETTER SMALL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ˡ MODIFIER LETTER SMALL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ˢ MODIFIER LETTER SMALL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ˣ MODIFIER LETTER SMALL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ˤ MODIFIER LETTER SMALL REVERSED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˥ MODIFIER LETTER EXTRA-HIGH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˦ MODIFIER LETTER HIGH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˧ MODIFIER LETTER MID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˨ MODIFIER LETTER LOW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˩ MODIFIER LETTER EXTRA-LOW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˪ MODIFIER LETTER YIN DEPARTING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˫ MODIFIER LETTER YANG DEPARTING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ˬ MODIFIER LETTER VOICING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˭ MODIFIER LETTER UNASPIRATED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ˮ MODIFIER LETTER DOUBLE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˯ MODIFIER LETTER LOW DOWN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˰ MODIFIER LETTER LOW UP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˱ MODIFIER LETTER LOW LEFT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˲ MODIFIER LETTER LOW RIGHT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˳ MODIFIER LETTER LOW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˴ MODIFIER LETTER MIDDLE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˵ MODIFIER LETTER MIDDLE DOUBLE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˶ MODIFIER LETTER MIDDLE DOUBLE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˷ MODIFIER LETTER LOW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˸ MODIFIER LETTER RAISED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˹ MODIFIER LETTER BEGIN HIGH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˺ MODIFIER LETTER END HIGH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˻ MODIFIER LETTER BEGIN LOW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˼ MODIFIER LETTER END LOW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˽ MODIFIER LETTER SHELF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˾ MODIFIER LETTER OPEN SHELF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˿ MODIFIER LETTER LOW LEFT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̀ COMBINING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́ COMBINING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̂ COMBINING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̃ COMBINING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̄ COMBINING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̅ COMBINING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̆ COMBINING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̇ COMBINING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̈ COMBINING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̉ COMBINING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̊ COMBINING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̋ COMBINING DOUBLE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̌ COMBINING CARON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̍ COMBINING VERTICAL LINE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̎ COMBINING DOUBLE VERTICAL LINE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̏ COMBINING DOUBLE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̐ COMBINING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̑ COMBINING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̒ COMBINING TURNED COMMA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̓ COMBINING COMMA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̔ COMBINING REVERSED COMMA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̕ COMBINING COMMA ABOVE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̖ COMBINING GRAVE ACCENT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̗ COMBINING ACUTE ACCENT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̘ COMBINING LEFT TACK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̙ COMBINING RIGHT TACK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̚ COMBINING LEFT ANGLE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̛ COMBINING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̜ COMBINING LEFT HALF RING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̝ COMBINING UP TACK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̞ COMBINING DOWN TACK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̟ COMBINING PLUS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̠ COMBINING MINUS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̡ COMBINING PALATALIZED HOOK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̢ COMBINING RETROFLEX HOOK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̣ COMBINING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̤ COMBINING DIAERESIS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̥ COMBINING RING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̦ COMBINING COMMA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̧ COMBINING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̨ COMBINING OGONEK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̩ COMBINING VERTICAL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̪ COMBINING BRIDGE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̫ COMBINING INVERTED DOUBLE ARCH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̬ COMBINING CARON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̭ COMBINING CIRCUMFLEX ACCENT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̮ COMBINING BREVE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̯ COMBINING INVERTED BREVE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̰ COMBINING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̱ COMBINING MACRON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̲ COMBINING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̳ COMBINING DOUBLE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̴ COMBINING TILDE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̵ COMBINING SHORT STROKE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̶ COMBINING LONG STROKE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̷ COMBINING SHORT SOLIDUS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̸ COMBINING LONG SOLIDUS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̹ COMBINING RIGHT HALF RING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̺ COMBINING INVERTED BRIDGE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̻ COMBINING SQUARE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̼ COMBINING SEAGULL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̽ COMBINING X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̾ COMBINING VERTICAL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̿ COMBINING DOUBLE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̀ COMBINING GRAVE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́ COMBINING ACUTE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͂ COMBINING GREEK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̓ COMBINING GREEK KORONIS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̈́ COMBINING GREEK DIALYTIKA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ͅ COMBINING GREEK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͆ COMBINING BRIDGE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͇ COMBINING EQUALS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͈ COMBINING DOUBLE VERTICAL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͉ COMBINING LEFT ANGLE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͊ COMBINING NOT TILDE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͋ COMBINING HOMOTHETIC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͌ COMBINING ALMOST EQUAL TO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͍ COMBINING LEFT RIGHT ARROW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͎ COMBINING UPWARDS ARROW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͏ COMBINING GRAPHEME JOINER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͐ COMBINING RIGHT ARROWHEAD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͑ COMBINING LEFT HALF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͒ COMBINING FERMATA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͓ COMBINING 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͔ COMBINING LEFT ARROWHEAD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͕ COMBINING RIGHT ARROWHEAD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͖ COMBINING RIGHT ARROWHEAD AND UP ARROWHEAD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͗ COMBINING RIGHT HALF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͘ COMBINING DOT ABOVE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͙ COMBINING ASTERISK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͚ COMBINING DOUBLE RING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͛ COMBINING ZIGZAG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͜ COMBINING DOUBLE BREVE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͝ COMBINING DOUBLE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͞ COMBINING DOUBLE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͟ COMBINING DOUBLE MACRON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͠ COMBINING DOUBLE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͡ COMBINING DOUBLE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͢ COMBINING DOUBLE RIGHTWARDS ARROW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ͣ COMBINING LATIN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ͤ COMBINING LATIN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ͥ COMBINING LATIN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ͦ COMBINING LATIN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ͧ COMBINING LATIN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ͨ COMBINING LATIN SMALL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ͩ COMBINING LATIN SMALL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ͪ COMBINING LATIN SMALL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ͫ COMBINING LATIN SMALL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ͬ COMBINING LATIN SMALL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ͭ COMBINING LATIN SMALL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ͮ COMBINING LATIN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ͯ COMBINING LATIN SMALL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Ͱ GREEK CAPITAL LETTER HETA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ͱ GREEK SMALL LETTER HETA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Ͳ GREEK CAPITAL LETTER ARCHAIC SAMPI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ͳ GREEK SMALL LETTER ARCHAIC SAMPI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ʹ GREEK NUMERAL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͵ GREEK LOWER NUMERAL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Ͷ GREEK CAPITAL LETTER PAMPHYLIAN DIGAMMA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ͷ GREEK SMALL LETTER PAMPHYLIAN DIGAMMA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ͺ GREEK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ͻ GREEK SMALL REVERSED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ͼ GREEK SMALL DOTTED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ͽ GREEK SMALL REVERSED DOTTED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; GREEK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Ϳ GREEK CAPITAL LETTER YOT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΄  GREEK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΅ GREEK DIALYTIKA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Ά GREEK CAPITAL LETTER ALPHA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· GREEK ANO TELEIA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Έ GREEK CAPITAL LETTER EPSILON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Ή GREEK CAPITAL LETTER ETA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Ί GREEK CAPITAL LETTER IOTA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Ό GREEK CAPITAL LETTER OMICRON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Ύ GREEK CAPITAL LETTER UPSILON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Ώ GREEK CAPITAL LETTER OMEGA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ΐ GREEK SMALL LETTER IOTA WITH DIALYTIKA AND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Α GREEK CAPITAL LETTER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Β GREEK CAPITAL LETTER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Γ GREEK CAPITAL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Δ GREEK CAPITAL LETTER DELTA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Ε GREEK CAPITAL LETTER EPSILON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Ζ GREEK CAPITAL LETTER ZETA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Η GREEK CAPITAL LETTER 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Θ GREEK CAPITAL LETTER THETA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Ι GREEK CAPITAL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Κ GREEK CAPITAL LETTER KAPPA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Λ GREEK CAPITAL LETTER LAMDA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Μ GREEK CAPITAL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Ν GREEK CAPITAL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Ξ GREEK CAPITAL LETTER XI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Ο GREEK CAPITAL LETTER OMICRON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Π GREEK CAPITAL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Ρ GREEK CAPITAL LETTER RHO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Σ GREEK CAPITAL LETTER SIGMA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Τ GREEK CAPITAL LETTER TAU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Υ GREEK CAPITAL LETTER UPSILON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Φ GREEK CAPITAL LETTER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Χ GREEK CAPITAL LETTER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Ψ GREEK CAPITAL LETTER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Ω GREEK CAPITAL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Ϊ GREEK CAPITAL LETTER IOTA WITH DIALYTIKA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Ϋ GREEK CAPITAL LETTER UPSILON WITH DIALYTIKA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ά GREEK SMALL LETTER ALPHA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έ GREEK SMALL LETTER EPSILON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ή GREEK SMALL LETTER ETA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ί GREEK SMALL LETTER IOTA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ΰ GREEK SMALL LETTER UPSILON WITH DIALYTIKA AND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α GREEK SMALL LETTER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β GREEK SMALL LETTER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γ GREEK SMALL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δ GREEK SMALL LETTER DELTA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ε GREEK SMALL LETTER EPSILON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ζ GREEK SMALL LETTER ZETA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η GREEK SMALL LETTER 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θ GREEK SMALL LETTER THETA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ι GREEK SMALL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κ GREEK SMALL LETTER KAPPA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λ GREEK SMALL LETTER LAMDA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μ GREEK SMALL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ν GREEK SMALL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ξ GREEK SMALL LETTER XI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ο GREEK SMALL LETTER OMICRON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π GREEK SMALL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ρ GREEK SMALL LETTER RHO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ς GREEK SMALL LETTER FINAL SIGMA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σ GREEK SMALL LETTER SIGMA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τ GREEK SMALL LETTER TAU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υ GREEK SMALL LETTER UPSILON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φ GREEK SMALL LETTER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χ GREEK SMALL LETTER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ψ GREEK SMALL LETTER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ω GREEK SMALL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ϊ GREEK SMALL LETTER IOTA WITH DIALYTIKA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ϋ GREEK SMALL LETTER UPSILON WITH DIALYTIKA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ό GREEK SMALL LETTER OMICRON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ύ GREEK SMALL LETTER UPSILON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ώ GREEK SMALL LETTER OMEGA WITH TONOS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Ϗ GREEK CAPITAL KAI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ϐ GREEK BETA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ϑ GREEK THETA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ϒ GREEK UPSILON WITH HOOK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ϓ GREEK UPSILON WITH ACUTE AND HOOK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ϔ GREEK UPSILON WITH DIAERESIS AND HOOK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ϕ GREEK PHI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ϖ GREEK PI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ϗ GREEK KAI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Ϙ GREEK LETTER ARCHAIC KOPPA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ϙ GREEK SMALL LETTER ARCHAIC KOPPA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Ϛ GREEK LETTER STIGMA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ϛ GREEK SMALL LETTER STIGMA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Ϝ GREEK LETTER DIGAMMA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ϝ GREEK SMALL LETTER DIGAMMA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Ϟ GREEK LETTER KOPPA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ϟ GREEK SMALL LETTER KOPPA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Ϡ GREEK LETTER SAMPI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ϡ GREEK SMALL LETTER SAMPI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Ϣ COPTIC CAPITAL LETTER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ϣ COPTIC SMALL LETTER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Ϥ COPTIC CAPITAL LETTER FEI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ϥ COPTIC SMALL LETTER FEI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Ϧ COPTIC CAPITAL LETTER 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ϧ COPTIC SMALL LETTER 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Ϩ COPTIC CAPITAL LETTER HORI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ϩ COPTIC SMALL LETTER HORI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Ϫ COPTIC CAPITAL LETTER GANGIA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ϫ COPTIC SMALL LETTER GANGIA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Ϭ COPTIC CAPITAL LETTER SHIMA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ϭ COPTIC SMALL LETTER SHIMA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Ϯ COPTIC CAPITAL LETTER DEI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ϯ COPTIC SMALL LETTER DEI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ϰ GREEK KAPPA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ϱ GREEK RHO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ϲ GREEK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ϳ GREEK LETTER YOT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ϴ GREEK CAPITAL THETA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ϵ GREEK LUNATE EPSILON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϶ GREEK REVERSED LUNATE EPSILON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Ϸ GREEK CAPITAL LETTER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ϸ GREEK SMALL LETTER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Ϲ GREEK CAPITAL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Ϻ GREEK CAPITAL LETTER SAN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ϻ GREEK SMALL LETTER SAN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ϼ GREEK RHO WITH STROKE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Ͻ GREEK CAPITAL REVERSED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Ͼ GREEK CAPITAL DOTTED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Ͽ GREEK CAPITAL REVERSED DOTTED LUNATE SIGMA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Ѐ CYRILLIC CAPITAL LETTER IE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Ё CYRILLIC CAPITAL LETTER IO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Ђ CYRILLIC CAPITAL LETTER DJE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Ѓ CYRILLIC CAPITAL LETTER GJE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Є CYRILLIC CAPITAL LETTER UKRAINIAN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Ѕ CYRILLIC CAPITAL LETTER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І CYRILLIC CAPITAL LETTER BYELORUSSIAN-UKRAINIAN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Ї CYRILLIC CAPITAL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Ј CYRILLIC CAPITAL LETTER 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Љ CYRILLIC CAPITAL LETTER LJE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Њ CYRILLIC CAPITAL LETTER NJE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Ћ CYRILLIC CAPITAL LETTER TSHE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Ќ CYRILLIC CAPITAL LETTER KJE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Ѝ CYRILLIC CAPITAL LETTER I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Ў CYRILLIC CAPITAL LETTER SHORT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Џ CYRILLIC CAPITAL LETTER DZHE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А CYRILLIC CAPITAL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Б CYRILLIC CAPITAL LETTER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В CYRILLIC CAPITAL LETTER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Г CYRILLIC CAPITAL LETTER GHE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Д CYRILLIC CAPITAL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Е CYRILLIC CAPITAL LETTER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Ж CYRILLIC CAPITAL LETTER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З CYRILLIC CAPITAL LETTER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И CYRILLIC CAPITAL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Й CYRILLIC CAPITAL LETTER SHORT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К CYRILLIC CAPITAL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Л CYRILLIC CAPITAL LETTER 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М CYRILLIC CAPITAL LETTER 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Н CYRILLIC CAPITAL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О CYRILLIC CAPITAL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П CYRILLIC CAPITAL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Р CYRILLIC CAPITAL LETTER 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С CYRILLIC CAPITAL LETTER 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Т CYRILLIC CAPITAL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У CYRILLIC CAPITAL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Ф CYRILLIC CAPITAL LETTER 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Х CYRILLIC CAPITAL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Ц CYRILLIC CAPITAL LETTER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Ч CYRILLIC CAPITAL LETTER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Ш CYRILLIC CAPITAL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Щ CYRILLIC CAPITAL LETTER SHCHA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Ъ CYRILLIC CAPITAL LETTER HARD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Ы CYRILLIC CAPITAL LETTER YERU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Ь CYRILLIC CAPITAL LETTER SOFT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Э CYRILLIC CAPITAL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Ю CYRILLIC CAPITAL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Я CYRILLIC CAPITAL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а CYRILLIC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б CYRILLIC SMALL LETTER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в CYRILLIC SMALL LETTER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г CYRILLIC SMALL LETTER GHE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д CYRILLIC SMALL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е CYRILLIC SMALL LETTER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ж CYRILLIC SMALL LETTER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з CYRILLIC SMALL LETTER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и CYRILLIC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й CYRILLIC SMALL LETTER SHORT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к CYRILLIC SMALL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л CYRILLIC SMALL LETTER 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м CYRILLIC SMALL LETTER 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н CYRILLIC SMALL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о CYRILLIC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п CYRILLIC SMALL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р CYRILLIC SMALL LETTER 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с CYRILLIC SMALL LETTER 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т CYRILLIC SMALL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у CYRILLIC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ф CYRILLIC SMALL LETTER 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х CYRILLIC SMALL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ц CYRILLIC SMALL LETTER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ч CYRILLIC SMALL LETTER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ш CYRILLIC SMALL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щ CYRILLIC SMALL LETTER SHCHA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ъ CYRILLIC SMALL LETTER HARD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ы CYRILLIC SMALL LETTER YERU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ь CYRILLIC SMALL LETTER SOFT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э CYRILLIC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ю CYRILLIC SMALL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я CYRILLIC SMALL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ѐ CYRILLIC SMALL LETTER IE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ё CYRILLIC SMALL LETTER IO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ђ CYRILLIC SMALL LETTER DJE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ѓ CYRILLIC SMALL LETTER GJE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є CYRILLIC SMALL LETTER UKRAINIAN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ѕ CYRILLIC SMALL LETTER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і CYRILLIC SMALL LETTER BYELORUSSIAN-UKRAINIAN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ї CYRILLIC SMALL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ј CYRILLIC SMALL LETTER 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љ CYRILLIC SMALL LETTER LJE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њ CYRILLIC SMALL LETTER NJE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ћ CYRILLIC SMALL LETTER TSHE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ќ CYRILLIC SMALL LETTER KJE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ѝ CYRILLIC SMALL LETTER I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ў CYRILLIC SMALL LETTER SHORT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џ CYRILLIC SMALL LETTER DZHE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Ѡ CYRILLIC CAPITAL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ѡ CYRILLIC SMALL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Ѣ CYRILLIC CAPITAL LETTER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ѣ CYRILLIC SMALL LETTER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Ѥ CYRILLIC CAPITAL LETTER IOTIFIED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ѥ CYRILLIC SMALL LETTER IOTIFIED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Ѧ CYRILLIC CAPITAL LETTER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ѧ CYRILLIC SMALL LETTER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Ѩ CYRILLIC CAPITAL LETTER IOTIFIED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ѩ CYRILLIC SMALL LETTER IOTIFIED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Ѫ CYRILLIC CAPITAL LETTER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ѫ CYRILLIC SMALL LETTER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Ѭ CYRILLIC CAPITAL LETTER IOTIFIED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ѭ CYRILLIC SMALL LETTER IOTIFIED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Ѯ CYRILLIC CAPITAL LETTER KSI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ѯ CYRILLIC SMALL LETTER KSI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Ѱ CYRILLIC CAPITAL LETTER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ѱ CYRILLIC SMALL LETTER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Ѳ CYRILLIC CAPITAL LETTER FITA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ѳ CYRILLIC SMALL LETTER FITA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Ѵ CYRILLIC CAPITAL LETTER IZHITSA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ѵ CYRILLIC SMALL LETTER IZHITSA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Ѷ CYRILLIC CAPITAL LETTER IZHITSA WITH DOUBLE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ѷ CYRILLIC SMALL LETTER IZHITSA WITH DOUBLE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Ѹ CYRILLIC CAPITAL LETTER 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ѹ CYRILLIC SMALL LETTER 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Ѻ CYRILLIC CAPITAL LETTER ROUND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ѻ CYRILLIC SMALL LETTER ROUND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Ѽ CYRILLIC CAPITAL LETTER OMEGA WITH TITLO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ѽ CYRILLIC SMALL LETTER OMEGA WITH TITLO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Ѿ CYRILLIC CAPITAL LETTER 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ѿ CYRILLIC SMALL LETTER 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Ҁ CYRILLIC CAPITAL LETTER KOPPA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ҁ CYRILLIC SMALL LETTER KOPPA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҂ CYRILLIC THOUSANDS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҃ COMBINING CYRILLIC TITLO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҄ COMBINING CYRILLIC PALATALIZATION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҅ COMBINING CYRILLIC DASIA PNEUMATA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҆ COMBINING CYRILLIC PSILI PNEUMATA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҇ COMBINING CYRILLIC POKRYTIE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҈ COMBINING CYRILLIC HUNDRED THOUSANDS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҉ COMBINING CYRILLIC MILLIONS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Ҋ CYRILLIC CAPITAL LETTER SHORT I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ҋ CYRILLIC SMALL LETTER SHORT I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Ҍ CYRILLIC CAPITAL LETTER SEMISOFT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ҍ CYRILLIC SMALL LETTER SEMISOFT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Ҏ CYRILLIC CAPITAL LETTER ER WITH TICK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ҏ CYRILLIC SMALL LETTER ER WITH TICK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Ґ CYRILLIC CAPITAL LETTER GHE WITH UPTURN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ґ CYRILLIC SMALL LETTER GHE WITH UPTURN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Ғ CYRILLIC CAPITAL LETTER GHE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ғ CYRILLIC SMALL LETTER GHE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Ҕ CYRILLIC CAPITAL LETTER GHE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ҕ CYRILLIC SMALL LETTER GHE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Җ CYRILLIC CAPITAL LETTER ZHE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җ CYRILLIC SMALL LETTER ZHE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Ҙ CYRILLIC CAPITAL LETTER ZE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ҙ CYRILLIC SMALL LETTER ZE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Қ CYRILLIC CAPITAL LETTER KA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қ CYRILLIC SMALL LETTER KA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Ҝ CYRILLIC CAPITAL LETTER KA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ҝ CYRILLIC SMALL LETTER KA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Ҟ CYRILLIC CAPITAL LETTER KA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ҟ CYRILLIC SMALL LETTER KA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Ҡ CYRILLIC CAPITAL LETTER BASHKIR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ҡ CYRILLIC SMALL LETTER BASHKIR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Ң CYRILLIC CAPITAL LETTER EN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ң CYRILLIC SMALL LETTER EN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Ҥ CYRILLIC CAPITAL LIGATURE EN GHE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ҥ CYRILLIC SMALL LIGATURE EN GHE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Ҧ CYRILLIC CAPITAL LETTER PE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ҧ CYRILLIC SMALL LETTER PE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Ҩ CYRILLIC CAPITAL LETTER ABKHASIAN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ҩ CYRILLIC SMALL LETTER ABKHASIAN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Ҫ CYRILLIC CAPITAL LETTER ES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ҫ CYRILLIC SMALL LETTER ES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Ҭ CYRILLIC CAPITAL LETTER TE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ҭ CYRILLIC SMALL LETTER TE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Ү CYRILLIC CAPITAL LETTER STRAIGHT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ү CYRILLIC SMALL LETTER STRAIGHT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Ұ CYRILLIC CAPITAL LETTER STRAIGHT U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ұ CYRILLIC SMALL LETTER STRAIGHT U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Ҳ CYRILLIC CAPITAL LETTER HA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ҳ CYRILLIC SMALL LETTER HA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Ҵ CYRILLIC CAPITAL LIGATURE TE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ҵ CYRILLIC SMALL LIGATURE TE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Ҷ CYRILLIC CAPITAL LETTER CHE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ҷ CYRILLIC SMALL LETTER CHE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Ҹ CYRILLIC CAPITAL LETTER CHE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ҹ CYRILLIC SMALL LETTER CHE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Һ CYRILLIC CAPITAL LETTER SHHA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һ CYRILLIC SMALL LETTER SHHA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Ҽ CYRILLIC CAPITAL LETTER ABKHASIAN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ҽ CYRILLIC SMALL LETTER ABKHASIAN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Ҿ CYRILLIC CAPITAL LETTER ABKHASIAN CHE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ҿ CYRILLIC SMALL LETTER ABKHASIAN CHE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Ӏ CYRILLIC LETTER PALOCHKA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Ӂ CYRILLIC CAPITAL LETTER ZHE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ӂ CYRILLIC SMALL LETTER ZHE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Ӄ CYRILLIC CAPITAL LETTER KA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ӄ CYRILLIC SMALL LETTER KA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Ӆ CYRILLIC CAPITAL LETTER EL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ӆ CYRILLIC SMALL LETTER EL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Ӈ CYRILLIC CAPITAL LETTER EN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ӈ CYRILLIC SMALL LETTER EN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Ӊ CYRILLIC CAPITAL LETTER EN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ӊ CYRILLIC SMALL LETTER EN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Ӌ CYRILLIC CAPITAL LETTER KHAKASSIAN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ӌ CYRILLIC SMALL LETTER KHAKASSIAN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Ӎ CYRILLIC CAPITAL LETTER EM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ӎ CYRILLIC SMALL LETTER EM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ӏ CYRILLIC SMALL LETTER PALOCHKA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Ӑ CYRILLIC CAPITAL LETTER A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ӑ CYRILLIC SMALL LETTER A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Ӓ CYRILLIC CAPITAL LETTER 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ӓ CYRILLIC SMALL LETTER 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Ӕ CYRILLIC CAPITAL LIGATURE A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ӕ CYRILLIC SMALL LIGATURE A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Ӗ CYRILLIC CAPITAL LETTER IE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ӗ CYRILLIC SMALL LETTER IE WITH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Ә CYRILLIC CAPITAL LETTER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ә CYRILLIC SMALL LETTER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Ӛ CYRILLIC CAPITAL LETTER SCHWA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ӛ CYRILLIC SMALL LETTER SCHWA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Ӝ CYRILLIC CAPITAL LETTER ZHE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ӝ CYRILLIC SMALL LETTER ZHE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Ӟ CYRILLIC CAPITAL LETTER ZE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ӟ CYRILLIC SMALL LETTER ZE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Ӡ CYRILLIC CAPITAL LETTER ABKHASIAN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ӡ CYRILLIC SMALL LETTER ABKHASIAN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Ӣ CYRILLIC CAPITAL LETTER I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ӣ CYRILLIC SMALL LETTER I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Ӥ CYRILLIC CAPITAL LETTER I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ӥ CYRILLIC SMALL LETTER I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Ӧ CYRILLIC CAPITAL LETTER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ӧ CYRILLIC SMALL LETTER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Ө CYRILLIC CAPITAL LETTER BARRED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ө CYRILLIC SMALL LETTER BARRED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Ӫ CYRILLIC CAPITAL LETTER BARRED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ӫ CYRILLIC SMALL LETTER BARRED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Ӭ CYRILLIC CAPITAL LETTER 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ӭ CYRILLIC SMALL LETTER 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Ӯ CYRILLIC CAPITAL LETTER U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ӯ CYRILLIC SMALL LETTER U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Ӱ CYRILLIC CAPITAL LETTER 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ӱ CYRILLIC SMALL LETTER 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Ӳ CYRILLIC CAPITAL LETTER U WITH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ӳ CYRILLIC SMALL LETTER U WITH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Ӵ CYRILLIC CAPITAL LETTER CHE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ӵ CYRILLIC SMALL LETTER CHE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Ӷ CYRILLIC CAPITAL LETTER GHE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ӷ CYRILLIC SMALL LETTER GHE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Ӹ CYRILLIC CAPITAL LETTER YERU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ӹ CYRILLIC SMALL LETTER YERU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Ӻ CYRILLIC CAPITAL LETTER GHE WITH STROKE AND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ӻ CYRILLIC SMALL LETTER GHE WITH STROKE AND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Ӽ CYRILLIC CAPITAL LETTER HA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ӽ CYRILLIC SMALL LETTER HA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Ӿ CYRILLIC CAPITAL LETTER HA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ӿ CYRILLIC SMALL LETTER HA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Ԁ CYRILLIC CAPITAL LETTER KOMI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ԁ CYRILLIC SMALL LETTER KOMI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Ԃ CYRILLIC CAPITAL LETTER KOMI DJE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ԃ CYRILLIC SMALL LETTER KOMI DJE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Ԅ CYRILLIC CAPITAL LETTER KOMI ZJE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ԅ CYRILLIC SMALL LETTER KOMI ZJE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Ԇ CYRILLIC CAPITAL LETTER KOMI DZJE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ԇ CYRILLIC SMALL LETTER KOMI DZJE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Ԉ CYRILLIC CAPITAL LETTER KOMI LJE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ԉ CYRILLIC SMALL LETTER KOMI LJE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Ԋ CYRILLIC CAPITAL LETTER KOMI NJE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ԋ CYRILLIC SMALL LETTER KOMI NJE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Ԍ CYRILLIC CAPITAL LETTER KOMI SJE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ԍ CYRILLIC SMALL LETTER KOMI SJE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Ԏ CYRILLIC CAPITAL LETTER KOMI TJE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ԏ CYRILLIC SMALL LETTER KOMI TJE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Ԑ CYRILLIC CAPITAL LETTER REVERSED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ԑ CYRILLIC SMALL LETTER REVERSED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Ԓ CYRILLIC CAPITAL LETTER EL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ԓ CYRILLIC SMALL LETTER EL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Ԕ CYRILLIC CAPITAL LETTER 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ԕ CYRILLIC SMALL LETTER 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Ԗ CYRILLIC CAPITAL LETTER RHA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ԗ CYRILLIC SMALL LETTER RHA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Ԙ CYRILLIC CAPITAL LETTER 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ԙ CYRILLIC SMALL LETTER 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Ԛ CYRILLIC CAPITAL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ԛ CYRILLIC SMALL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Ԝ CYRILLIC CAPITAL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ԝ CYRILLIC SMALL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Ԟ CYRILLIC CAPITAL LETTER ALEUT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ԟ CYRILLIC SMALL LETTER ALEUT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Ԡ CYRILLIC CAPITAL LETTER EL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ԡ CYRILLIC SMALL LETTER EL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Ԣ CYRILLIC CAPITAL LETTER EN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ԣ CYRILLIC SMALL LETTER EN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Ԥ CYRILLIC CAPITAL LETTER PE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ԥ CYRILLIC SMALL LETTER PE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Ԧ CYRILLIC CAPITAL LETTER SHHA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ԧ CYRILLIC SMALL LETTER SHHA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Ԩ CYRILLIC CAPITAL LETTER EN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ԩ CYRILLIC SMALL LETTER EN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Ԫ CYRILLIC CAPITAL LETTER DZZHE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ԫ CYRILLIC SMALL LETTER DZZHE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Ԭ CYRILLIC CAPITAL LETTER DCHE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ԭ CYRILLIC SMALL LETTER DCHE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Ԯ CYRILLIC CAPITAL LETTER EL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ԯ CYRILLIC SMALL LETTER EL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Ա ARMENIAN CAPITAL LETTER AYB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Բ ARMENIAN CAPITAL LETTER BEN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Գ ARMENIAN CAPITAL LETTER GIM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Դ ARMENIAN CAPITAL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Ե ARMENIAN CAPITAL LETTER ECH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Զ ARMENIAN CAPITAL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Է ARMENIAN CAPITAL LETTER 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Ը ARMENIAN CAPITAL LETTER 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Թ ARMENIAN CAPITAL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Ժ ARMENIAN CAPITAL LETTER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Ի ARMENIAN CAPITAL LETTER INI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Լ ARMENIAN CAPITAL LETTER LIWN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Խ ARMENIAN CAPITAL LETTER XEH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Ծ ARMENIAN CAPITAL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Կ ARMENIAN CAPITAL LETTER KEN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Հ ARMENIAN CAPITAL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Ձ ARMENIAN CAPITAL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Ղ ARMENIAN CAPITAL LETTER GHAD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Ճ ARMENIAN CAPITAL LETTER CHEH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Մ ARMENIAN CAPITAL LETTER MEN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Յ ARMENIAN CAPITAL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Ն ARMENIAN CAPITAL LETTER NOW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Շ ARMENIAN CAPITAL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Ո ARMENIAN CAPITAL LETTER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Չ ARMENIAN CAPITAL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Պ ARMENIAN CAPITAL LETTER PEH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Ջ ARMENIAN CAPITAL LETTER JHEH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Ռ ARMENIAN CAPITAL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Ս ARMENIAN CAPITAL LETTER SEH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Վ ARMENIAN CAPITAL LETTER VEW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Տ ARMENIAN CAPITAL LETTER TIWN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Ր ARMENIAN CAPITAL LETTER REH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Ց ARMENIAN CAPITAL LETTER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Ւ ARMENIAN CAPITAL LETTER YIWN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Փ ARMENIAN CAPITAL LETTER PIWR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Ք ARMENIAN CAPITAL LETTER KEH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Օ ARMENIAN CAPITAL LETTER OH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Ֆ ARMENIAN CAPITAL LETTER FEH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ՙ ARMENIAN MODIFIER LETTER LEFT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՚ ARMENIAN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՛ ARMENIAN EMPHASIS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՜ ARMENIAN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՝ ARMENIAN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՞ ARMENIAN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՟ ARMENIAN ABBREVIATION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ա ARMENIAN SMALL LETTER AYB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բ ARMENIAN SMALL LETTER BEN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գ ARMENIAN SMALL LETTER GIM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դ ARMENIAN SMALL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ե ARMENIAN SMALL LETTER ECH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զ ARMENIAN SMALL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է ARMENIAN SMALL LETTER 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ը ARMENIAN SMALL LETTER 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թ ARMENIAN SMALL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ժ ARMENIAN SMALL LETTER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ի ARMENIAN SMALL LETTER INI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լ ARMENIAN SMALL LETTER LIWN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խ ARMENIAN SMALL LETTER XEH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ծ ARMENIAN SMALL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կ ARMENIAN SMALL LETTER KEN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հ ARMENIAN SMALL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ձ ARMENIAN SMALL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ղ ARMENIAN SMALL LETTER GHAD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ճ ARMENIAN SMALL LETTER CHEH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մ ARMENIAN SMALL LETTER MEN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յ ARMENIAN SMALL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ն ARMENIAN SMALL LETTER NOW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շ ARMENIAN SMALL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ո ARMENIAN SMALL LETTER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չ ARMENIAN SMALL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պ ARMENIAN SMALL LETTER PEH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ջ ARMENIAN SMALL LETTER JHEH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ռ ARMENIAN SMALL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ս ARMENIAN SMALL LETTER SEH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վ ARMENIAN SMALL LETTER VEW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տ ARMENIAN SMALL LETTER TIWN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ր ARMENIAN SMALL LETTER REH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ց ARMENIAN SMALL LETTER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ւ ARMENIAN SMALL LETTER YIWN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փ ARMENIAN SMALL LETTER PIWR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ք ARMENIAN SMALL LETTER KEH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օ ARMENIAN SMALL LETTER OH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ֆ ARMENIAN SMALL LETTER FEH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և ARMENIAN SMALL LIGATURE ECH YIWN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։ ARMENIAN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֊ ARMENIAN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֍ RIGHT-FACING ARMENIAN ETERNITY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֎ LEFT-FACING ARMENIAN ETERNITY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֏ ARMENIAN DRAM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֑ HEBREW ACCENT ETNAHTA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֒ HEBREW ACCENT SEGOL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֓ HEBREW ACCENT SHALSHELET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֔ HEBREW ACCENT ZAQEF QATAN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֕ HEBREW ACCENT ZAQEF GADOL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֖ HEBREW ACCENT TIPEHA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֗ HEBREW ACCENT REVIA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֘ HEBREW ACCENT ZARQA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֙ HEBREW ACCENT PASHTA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֚ HEBREW ACCENT YETIV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֛ HEBREW ACCENT TEVIR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֜ HEBREW ACCENT GERESH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֝ HEBREW ACCENT GERESH MUQDAM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֞ HEBREW ACCENT GERSHAYIM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֟ HEBREW ACCENT QARNEY PARA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֠ HEBREW ACCENT TELISHA GEDOLA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֡ HEBREW ACCENT PAZER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֢ HEBREW ACCENT ATNAH HAFUKH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֣ HEBREW ACCENT MUNAH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֤ HEBREW ACCENT MAHAPAKH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֥ HEBREW ACCENT MERKHA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֦ HEBREW ACCENT MERKHA KEFULA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֧ HEBREW ACCENT DARGA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֨ HEBREW ACCENT QADMA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֩ HEBREW ACCENT TELISHA QETANA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֪ HEBREW ACCENT YERAH BEN YOMO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֫ HEBREW ACCENT OLE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֬ HEBREW ACCENT ILUY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֭ HEBREW ACCENT DEHI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֮ HEBREW ACCENT ZINOR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֯ HEBREW MARK MASORA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ְ HEBREW POINT SHEVA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ֱ HEBREW POINT HATAF SEGOL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ֲ HEBREW POINT HATAF PATAH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ֳ HEBREW POINT HATAF QAMATS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ִ HEBREW POINT HIRIQ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ֵ HEBREW POINT TSERE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ֶ HEBREW POINT SEGOL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ַ HEBREW POINT PATAH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ָ HEBREW POINT QAMATS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ֹ HEBREW POINT HOLAM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ֺ HEBREW POINT HOLAM HASER FOR VAV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ֻ HEBREW POINT QUBUTS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ּ HEBREW POINT DAGESH OR MAPIQ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ֽ HEBREW POINT METEG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־ HEBREW PUNCTUATION MAQAF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ֿ HEBREW POINT RAFE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׀ HEBREW PUNCTUATION PASEQ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ׁ HEBREW POINT SHIN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ׂ HEBREW POINT SIN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׃ HEBREW PUNCTUATION SOF PASUQ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ׄ HEBREW MARK UPPER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ׅ HEBREW MARK LOWER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׆ HEBREW PUNCTUATION NUN HAFUKHA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ׇ HEBREW POINT QAMATS QATAN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א HEBREW LETTER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ב HEBREW LETTER BET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ג HEBREW LETTER GIMEL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ד HEBREW LETTER DALET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ה HEBREW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ו HEBREW LETTER VAV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ז HEBREW LETTER ZAYIN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ח HEBREW LETTER HET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ט HEBREW LETTER TET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י HEBREW LETTER YOD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ך HEBREW LETTER FINAL KAF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כ HEBREW LETTER KAF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ל HEBREW LETTER LAMED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ם HEBREW LETTER FINAL MEM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מ HEBREW LETTER MEM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ן HEBREW LETTER FINAL NUN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נ HEBREW LETTER NUN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ס HEBREW LETTER SAMEKH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ע HEBREW LETTER AYIN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ף HEBREW LETTER FINAL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פ HEBREW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ץ HEBREW LETTER FINAL TSADI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צ HEBREW LETTER TSADI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ק HEBREW LETTER QOF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ר HEBREW LETTER RESH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ש HEBREW LETTER SHIN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ת HEBREW LETTER TAV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װ HEBREW LIGATURE YIDDISH DOUBLE VAV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ױ HEBREW LIGATURE YIDDISH VAV YOD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ײ HEBREW LIGATURE YIDDISH DOUBLE YOD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׳ HEBREW PUNCTUATION GERESH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״ HEBREW PUNCTUATION GERSHAYIM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؀ ARABIC NUMBER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؁ ARABIC SIGN SANAH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؂ ARABIC FOOTNOTE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؃ ARABIC SIGN SAFHA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؄ ARABIC SIGN SAMVAT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؅ ARABIC NUMBER MARK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؆ ARABIC-INDIC CUBE ROOT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؇ ARABIC-INDIC FOURTH ROOT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؈   ARABIC RAY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؉ ARABIC-INDIC PER MILLE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؊ ARABIC-INDIC PER TEN THOUSAND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؋ AFGHANI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، ARABIC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؍ ARABIC DATE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؎ ARABIC POETIC VERSE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؏ ARABIC SIGN MISRA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ؐ ARABIC SIGN SALLALLAHOU ALAYHE WASSALLAM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ؑ ARABIC SIGN ALAYHE ASSALLAM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ؒ ARABIC SIGN RAHMATULLAH ALAYHE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ؓ ARABIC SIGN RADI ALLAHOU ANHU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ؔ ARABIC SIGN TAKHALLUS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ؕ ARABIC SMALL HIGH 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ؖ ARABIC SMALL HIGH LIGATURE ALEF WITH LAM WITH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ؗ ARABIC SMALL HIGH ZAIN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ؘ ARABIC SMALL FATHA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ؙ ARABIC SMALL DAMMA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ؚ ARABIC SMALL KASRA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؛ ARABIC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؜ ARABIC LETTER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؞ ARABIC TRIPLE DOT PUNCTUATION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؟ ARABIC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ؠ ARABIC LETTER KASHMIRI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ء ARABIC LETTER HAMZA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آ ARABIC LETTER ALEF WITH MADDA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أ ARABIC LETTER ALEF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ؤ ARABIC LETTER WAW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إ ARABIC LETTER ALEF WITH HAMZA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ئ ARABIC LETTER YEH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ا ARABIC LETTER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ب ARABIC LETTER BEH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ة ARABIC LETTER TEH MARBUTA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ت ARABIC LETTER TEH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ث ARABIC LETTER THEH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ج ARABIC LETTER JEEM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ح ARABIC LETTER HAH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خ ARABIC LETTER KHAH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د ARABIC LETTER DAL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ذ ARABIC LETTER THAL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ر ARABIC LETTER REH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ز ARABIC LETTER ZAIN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س ARABIC LETTER SEEN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ش ARABIC LETTER SHEEN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ص ARABIC LETTER SAD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ض ARABIC LETTER DAD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ط ARABIC LETTER 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ظ ARABIC LETTER ZAH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ع ARABIC LETTER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غ ARABIC LETTER GHAIN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ػ ARABIC LETTER KEHEH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ؼ ARABIC LETTER KEHEH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ؽ ARABIC LETTER FARSI YEH WITH INVERTED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ؾ ARABIC LETTER FARSI YEH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ؿ ARABIC LETTER FARSI YEH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ـ ARABIC TATWEEL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ف ARABIC LETTER FEH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ق ARABIC LETTER QAF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ك ARABIC LETTER KAF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ل ARABIC LETTER LAM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م ARABIC LETTER MEEM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ن ARABIC LETTER NOON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ه ARABIC LETTER 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و ARABIC LETTER WAW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ى ARABIC LETTER ALEF MAKSURA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ي ARABIC LETTER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ً ARABIC FATHATAN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ٌ ARABIC DAMMATAN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ٍ ARABIC KASRATAN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َ ARABIC FATHA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ُ ARABIC DAMMA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ِ ARABIC KASRA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ّ ARABIC SHADDA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ْ ARABIC SUKUN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ٓ ARABIC MADDAH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ٔ ARABIC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ٕ ARABIC HAMZA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ٖ ARABIC SUBSCRIPT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ٗ ARABIC INVERTED DAMMA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٘ ARABIC MARK NOON GHUNNA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ٙ ARABIC ZWARAKAY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ٚ ARABIC VOWEL SIGN SMALL V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ٛ ARABIC VOWEL SIGN INVERTED SMALL V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ٜ ARABIC VOWEL SIGN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ٝ ARABIC REVERSED DAMMA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ٞ ARABIC FATHA WITH TWO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ٟ ARABIC WAVY HAMZA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٠ ARABIC-INDIC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١ ARABIC-INDIC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٢ ARABIC-INDIC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٣ ARABIC-INDIC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٤ ARABIC-INDIC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٥ ARABIC-INDIC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٦ ARABIC-INDIC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٧ ARABIC-INDIC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٨ ARABIC-INDIC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٩ ARABIC-INDIC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٪ ARABIC PERCENT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٫ ARABIC DECIMAL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٬ ARABIC THOUSANDS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٭ ARABIC FIVE POINTED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ٮ ARABIC LETTER DOTLESS BEH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ٯ ARABIC LETTER DOTLESS QAF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ٰ ARABIC LETTER SUPERSCRIPT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ٱ ARABIC LETTER ALEF WASLA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ٲ ARABIC LETTER ALEF WITH WAVY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ٳ ARABIC LETTER ALEF WITH WAVY HAMZA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ٴ ARABIC LETTER HIGH HAMZA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ٵ ARABIC LETTER HIGH HAMZA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ٶ ARABIC LETTER HIGH HAMZA WAW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ٷ ARABIC LETTER U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ٸ ARABIC LETTER HIGH HAMZA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ٹ ARABIC LETTER TTEH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ٺ ARABIC LETTER TTEHEH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ٻ ARABIC LETTER BEEH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ټ ARABIC LETTER TEH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ٽ ARABIC LETTER TEH WITH THREE DOTS ABOVE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پ ARABIC LETTER PEH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ٿ ARABIC LETTER TEHEH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ڀ ARABIC LETTER BEHEH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ځ ARABIC LETTER HAH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ڂ ARABIC LETTER HAH WITH TWO DOTS VERTICAL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ڃ ARABIC LETTER NYEH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ڄ ARABIC LETTER DYEH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څ ARABIC LETTER HAH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چ ARABIC LETTER TCHEH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ڇ ARABIC LETTER TCHEHEH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ڈ ARABIC LETTER DDAL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ډ ARABIC LETTER DAL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ڊ ARABIC LETTER DAL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ڋ ARABIC LETTER DAL WITH DOT BELOW AND SMALL 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ڌ ARABIC LETTER DAHAL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ڍ ARABIC LETTER DDAHAL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ڎ ARABIC LETTER DUL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ڏ ARABIC LETTER DAL WITH THREE DOTS ABOVE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ڐ ARABIC LETTER DAL WITH FOUR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ڑ ARABIC LETTER RREH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ڒ ARABIC LETTER REH WITH SMALL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ړ ARABIC LETTER REH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ڔ ARABIC LETTER REH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ڕ ARABIC LETTER REH WITH SMALL V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ږ ARABIC LETTER REH WITH DOT BELOW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ڗ ARABIC LETTER REH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ژ ARABIC LETTER JEH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ڙ ARABIC LETTER REH WITH FOUR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ښ ARABIC LETTER SEEN WITH DOT BELOW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ڛ ARABIC LETTER SEEN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ڜ ARABIC LETTER SEEN WITH THREE DOTS BELOW AND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ڝ ARABIC LETTER SAD WITH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ڞ ARABIC LETTER SAD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ڟ ARABIC LETTER TAH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ڠ ARABIC LETTER AIN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ڡ ARABIC LETTER DOTLESS FEH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ڢ ARABIC LETTER FEH WITH DOT MOVED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ڣ ARABIC LETTER FEH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ڤ ARABIC LETTER VEH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ڥ ARABIC LETTER FEH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ڦ ARABIC LETTER PEHEH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ڧ ARABIC LETTER QAF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ڨ ARABIC LETTER QAF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ک ARABIC LETTER KEHEH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ڪ ARABIC LETTER SWASH KAF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ګ ARABIC LETTER KAF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ڬ ARABIC LETTER KAF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ڭ ARABIC LETTER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ڮ ARABIC LETTER KAF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گ ARABIC LETTER GAF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ڰ ARABIC LETTER GAF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ڱ ARABIC LETTER NGOEH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ڲ ARABIC LETTER GAF WITH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ڳ ARABIC LETTER GUEH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ڴ ARABIC LETTER GAF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ڵ ARABIC LETTER LAM WITH SMALL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ڶ ARABIC LETTER LAM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ڷ ARABIC LETTER LAM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ڸ ARABIC LETTER LAM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ڹ ARABIC LETTER NOON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ں ARABIC LETTER NOON GHUNNA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ڻ ARABIC LETTER RNOON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ڼ ARABIC LETTER NOON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ڽ ARABIC LETTER NOON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ھ ARABIC LETTER HEH DOACHASHMEE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ڿ ARABIC LETTER TCHEH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ۀ ARABIC LETTER HEH WITH YEH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ہ ARABIC LETTER HEH GOAL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ۂ ARABIC LETTER HEH GOAL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ۃ ARABIC LETTER TEH MARBUTA GOAL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ۄ ARABIC LETTER WAW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ۅ ARABIC LETTER KIRGHIZ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ۆ ARABIC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ۇ ARABIC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ۈ ARABIC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ۉ ARABIC LETTER KIRGHIZ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ۊ ARABIC LETTER WAW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ۋ ARABIC LETTER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ی ARABIC LETTER FARSI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ۍ ARABIC LETTER YEH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ێ ARABIC LETTER YEH WITH SMALL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ۏ ARABIC LETTER WAW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ې ARABIC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ۑ ARABIC LETTER YEH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ے ARABIC LETTER YEH BARREE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ۓ ARABIC LETTER YEH BARREE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۔ ARABIC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ە ARABIC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ۖ ARABIC SMALL HIGH LIGATURE SAD WITH LAM WITH ALEF MAKSURA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ۗ ARABIC SMALL HIGH LIGATURE QAF WITH LAM WITH ALEF MAKSURA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ۘ ARABIC SMALL HIGH MEEM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ۙ ARABIC SMALL HIGH LAM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ۚ ARABIC SMALL HIGH JEEM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ۛ ARABIC SMALL HIGH THREE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ۜ ARABIC SMALL HIGH SEEN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۝ ARABIC END OF AYAH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۞ ARABIC START OF RUB EL HIZB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۟ ARABIC SMALL HIGH ROUNDED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۠ ARABIC SMALL HIGH UPRIGHT RECTANGULAR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ۡ ARABIC SMALL HIGH DOTLESS HEAD OF KHAH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ۢ ARABIC SMALL HIGH MEEM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ۣ ARABIC SMALL LOW SEEN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ۤ ARABIC SMALL HIGH MADDA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ۥ ARABIC SMALL WAW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ۦ ARABIC SMALL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ۧ ARABIC SMALL HIGH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ۨ ARABIC SMALL HIGH NOON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۩ ARABIC PLACE OF SAJDAH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۪ ARABIC EMPTY CENTRE LOW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۫ ARABIC EMPTY CENTRE HIGH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۬ ARABIC ROUNDED HIGH STOP WITH FILLED CENTRE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ۭ ARABIC SMALL LOW MEEM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ۮ ARABIC LETTER DAL WITH INVERTED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ۯ ARABIC LETTER REH WITH INVERTED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۰ EXTENDED ARABIC-INDIC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۱ EXTENDED ARABIC-INDIC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۲ EXTENDED ARABIC-INDIC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۳ EXTENDED ARABIC-INDIC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۴ EXTENDED ARABIC-INDIC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۵ EXTENDED ARABIC-INDIC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۶ EXTENDED ARABIC-INDIC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۷ EXTENDED ARABIC-INDIC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۸ EXTENDED ARABIC-INDIC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۹ EXTENDED ARABIC-INDIC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ۺ ARABIC LETTER SHEEN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ۻ ARABIC LETTER DAD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ۼ ARABIC LETTER GHAIN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۽ ARABIC SIGN SINDHI AMPERSAND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۾ ARABIC SIGN SINDHI POSTPOSITION MEN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ۿ ARABIC LETTER HEH WITH INVERTED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܀</w:t>
      </w:r>
      <w:r w:rsidRPr="007E0FEA">
        <w:rPr>
          <w:rFonts w:ascii="Segoe UI" w:hAnsi="Segoe UI" w:cs="Segoe UI"/>
        </w:rPr>
        <w:t xml:space="preserve"> SYRIAC END OF PARAGRAPH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܁</w:t>
      </w:r>
      <w:r w:rsidRPr="007E0FEA">
        <w:rPr>
          <w:rFonts w:ascii="Segoe UI" w:hAnsi="Segoe UI" w:cs="Segoe UI"/>
        </w:rPr>
        <w:t xml:space="preserve"> SYRIAC SUPRALINEAR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܂</w:t>
      </w:r>
      <w:r w:rsidRPr="007E0FEA">
        <w:rPr>
          <w:rFonts w:ascii="Segoe UI" w:hAnsi="Segoe UI" w:cs="Segoe UI"/>
        </w:rPr>
        <w:t xml:space="preserve"> SYRIAC SUBLINEAR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܃</w:t>
      </w:r>
      <w:r w:rsidRPr="007E0FEA">
        <w:rPr>
          <w:rFonts w:ascii="Segoe UI" w:hAnsi="Segoe UI" w:cs="Segoe UI"/>
        </w:rPr>
        <w:t xml:space="preserve"> SYRIAC SUPRALINEAR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܄</w:t>
      </w:r>
      <w:r w:rsidRPr="007E0FEA">
        <w:rPr>
          <w:rFonts w:ascii="Segoe UI" w:hAnsi="Segoe UI" w:cs="Segoe UI"/>
        </w:rPr>
        <w:t xml:space="preserve"> SYRIAC SUBLINEAR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܅</w:t>
      </w:r>
      <w:r w:rsidRPr="007E0FEA">
        <w:rPr>
          <w:rFonts w:ascii="Segoe UI" w:hAnsi="Segoe UI" w:cs="Segoe UI"/>
        </w:rPr>
        <w:t xml:space="preserve"> SYRIAC HORIZONTAL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܆</w:t>
      </w:r>
      <w:r w:rsidRPr="007E0FEA">
        <w:rPr>
          <w:rFonts w:ascii="Segoe UI" w:hAnsi="Segoe UI" w:cs="Segoe UI"/>
        </w:rPr>
        <w:t xml:space="preserve"> SYRIAC COLON SKEWED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܇</w:t>
      </w:r>
      <w:r w:rsidRPr="007E0FEA">
        <w:rPr>
          <w:rFonts w:ascii="Segoe UI" w:hAnsi="Segoe UI" w:cs="Segoe UI"/>
        </w:rPr>
        <w:t xml:space="preserve"> SYRIAC COLON SKEWED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܈</w:t>
      </w:r>
      <w:r w:rsidRPr="007E0FEA">
        <w:rPr>
          <w:rFonts w:ascii="Segoe UI" w:hAnsi="Segoe UI" w:cs="Segoe UI"/>
        </w:rPr>
        <w:t xml:space="preserve"> SYRIAC SUPRALINEAR COLON SKEWED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܉</w:t>
      </w:r>
      <w:r w:rsidRPr="007E0FEA">
        <w:rPr>
          <w:rFonts w:ascii="Segoe UI" w:hAnsi="Segoe UI" w:cs="Segoe UI"/>
        </w:rPr>
        <w:t xml:space="preserve"> SYRIAC SUBLINEAR COLON SKEWED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܊</w:t>
      </w:r>
      <w:r w:rsidRPr="007E0FEA">
        <w:rPr>
          <w:rFonts w:ascii="Segoe UI" w:hAnsi="Segoe UI" w:cs="Segoe UI"/>
        </w:rPr>
        <w:t xml:space="preserve"> SYRIAC CONTRACTION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܋</w:t>
      </w:r>
      <w:r w:rsidRPr="007E0FEA">
        <w:rPr>
          <w:rFonts w:ascii="Segoe UI" w:hAnsi="Segoe UI" w:cs="Segoe UI"/>
        </w:rPr>
        <w:t xml:space="preserve"> SYRIAC HARKLEAN OBELUS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܌</w:t>
      </w:r>
      <w:r w:rsidRPr="007E0FEA">
        <w:rPr>
          <w:rFonts w:ascii="Segoe UI" w:hAnsi="Segoe UI" w:cs="Segoe UI"/>
        </w:rPr>
        <w:t xml:space="preserve"> SYRIAC HARKLEAN METOBELUS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܍</w:t>
      </w:r>
      <w:r w:rsidRPr="007E0FEA">
        <w:rPr>
          <w:rFonts w:ascii="Segoe UI" w:hAnsi="Segoe UI" w:cs="Segoe UI"/>
        </w:rPr>
        <w:t xml:space="preserve"> SYRIAC HARKLEAN ASTERISCUS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܏</w:t>
      </w:r>
      <w:r w:rsidRPr="007E0FEA">
        <w:rPr>
          <w:rFonts w:ascii="Segoe UI" w:hAnsi="Segoe UI" w:cs="Segoe UI"/>
        </w:rPr>
        <w:t xml:space="preserve"> SYRIAC ABBREVIATION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ܐ</w:t>
      </w:r>
      <w:r w:rsidRPr="007E0FEA">
        <w:rPr>
          <w:rFonts w:ascii="Segoe UI" w:hAnsi="Segoe UI" w:cs="Segoe UI"/>
        </w:rPr>
        <w:t xml:space="preserve"> SYRIAC LETTER ALAPH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ܑ</w:t>
      </w:r>
      <w:r w:rsidRPr="007E0FEA">
        <w:rPr>
          <w:rFonts w:ascii="Segoe UI" w:hAnsi="Segoe UI" w:cs="Segoe UI"/>
        </w:rPr>
        <w:t xml:space="preserve"> SYRIAC LETTER SUPERSCRIPT ALAPH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ܒ</w:t>
      </w:r>
      <w:r w:rsidRPr="007E0FEA">
        <w:rPr>
          <w:rFonts w:ascii="Segoe UI" w:hAnsi="Segoe UI" w:cs="Segoe UI"/>
        </w:rPr>
        <w:t xml:space="preserve"> SYRIAC LETTER BETH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ܓ</w:t>
      </w:r>
      <w:r w:rsidRPr="007E0FEA">
        <w:rPr>
          <w:rFonts w:ascii="Segoe UI" w:hAnsi="Segoe UI" w:cs="Segoe UI"/>
        </w:rPr>
        <w:t xml:space="preserve"> SYRIAC LETTER GAMAL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ܔ</w:t>
      </w:r>
      <w:r w:rsidRPr="007E0FEA">
        <w:rPr>
          <w:rFonts w:ascii="Segoe UI" w:hAnsi="Segoe UI" w:cs="Segoe UI"/>
        </w:rPr>
        <w:t xml:space="preserve"> SYRIAC LETTER GAMAL GARSHUNI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ܕ</w:t>
      </w:r>
      <w:r w:rsidRPr="007E0FEA">
        <w:rPr>
          <w:rFonts w:ascii="Segoe UI" w:hAnsi="Segoe UI" w:cs="Segoe UI"/>
        </w:rPr>
        <w:t xml:space="preserve"> SYRIAC LETTER DALATH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ܖ</w:t>
      </w:r>
      <w:r w:rsidRPr="007E0FEA">
        <w:rPr>
          <w:rFonts w:ascii="Segoe UI" w:hAnsi="Segoe UI" w:cs="Segoe UI"/>
        </w:rPr>
        <w:t xml:space="preserve"> SYRIAC LETTER DOTLESS DALATH 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ܗ</w:t>
      </w:r>
      <w:r w:rsidRPr="007E0FEA">
        <w:rPr>
          <w:rFonts w:ascii="Segoe UI" w:hAnsi="Segoe UI" w:cs="Segoe UI"/>
        </w:rPr>
        <w:t xml:space="preserve"> SYRIAC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ܘ</w:t>
      </w:r>
      <w:r w:rsidRPr="007E0FEA">
        <w:rPr>
          <w:rFonts w:ascii="Segoe UI" w:hAnsi="Segoe UI" w:cs="Segoe UI"/>
        </w:rPr>
        <w:t xml:space="preserve"> SYRIAC LETTER WAW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ܙ</w:t>
      </w:r>
      <w:r w:rsidRPr="007E0FEA">
        <w:rPr>
          <w:rFonts w:ascii="Segoe UI" w:hAnsi="Segoe UI" w:cs="Segoe UI"/>
        </w:rPr>
        <w:t xml:space="preserve"> SYRIAC LETTER ZAIN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strangelo Edessa" w:hAnsi="Estrangelo Edessa" w:cs="Estrangelo Edessa"/>
        </w:rPr>
        <w:t>ܚ</w:t>
      </w:r>
      <w:r w:rsidRPr="007E0FEA">
        <w:rPr>
          <w:rFonts w:ascii="Segoe UI" w:hAnsi="Segoe UI" w:cs="Segoe UI"/>
        </w:rPr>
        <w:t xml:space="preserve"> SYRIAC LETTER HETH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ܛ</w:t>
      </w:r>
      <w:r w:rsidRPr="007E0FEA">
        <w:rPr>
          <w:rFonts w:ascii="Segoe UI" w:hAnsi="Segoe UI" w:cs="Segoe UI"/>
        </w:rPr>
        <w:t xml:space="preserve"> SYRIAC LETTER TETH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ܜ</w:t>
      </w:r>
      <w:r w:rsidRPr="007E0FEA">
        <w:rPr>
          <w:rFonts w:ascii="Segoe UI" w:hAnsi="Segoe UI" w:cs="Segoe UI"/>
        </w:rPr>
        <w:t xml:space="preserve"> SYRIAC LETTER TETH GARSHUNI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ܝ</w:t>
      </w:r>
      <w:r w:rsidRPr="007E0FEA">
        <w:rPr>
          <w:rFonts w:ascii="Segoe UI" w:hAnsi="Segoe UI" w:cs="Segoe UI"/>
        </w:rPr>
        <w:t xml:space="preserve"> SYRIAC LETTER YUDH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ܞ</w:t>
      </w:r>
      <w:r w:rsidRPr="007E0FEA">
        <w:rPr>
          <w:rFonts w:ascii="Segoe UI" w:hAnsi="Segoe UI" w:cs="Segoe UI"/>
        </w:rPr>
        <w:t xml:space="preserve"> SYRIAC LETTER YUDH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ܟ</w:t>
      </w:r>
      <w:r w:rsidRPr="007E0FEA">
        <w:rPr>
          <w:rFonts w:ascii="Segoe UI" w:hAnsi="Segoe UI" w:cs="Segoe UI"/>
        </w:rPr>
        <w:t xml:space="preserve"> SYRIAC LETTER KAPH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ܠ</w:t>
      </w:r>
      <w:r w:rsidRPr="007E0FEA">
        <w:rPr>
          <w:rFonts w:ascii="Segoe UI" w:hAnsi="Segoe UI" w:cs="Segoe UI"/>
        </w:rPr>
        <w:t xml:space="preserve"> SYRIAC LETTER LAMADH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ܡ</w:t>
      </w:r>
      <w:r w:rsidRPr="007E0FEA">
        <w:rPr>
          <w:rFonts w:ascii="Segoe UI" w:hAnsi="Segoe UI" w:cs="Segoe UI"/>
        </w:rPr>
        <w:t xml:space="preserve"> SYRIAC LETTER MIM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ܢ</w:t>
      </w:r>
      <w:r w:rsidRPr="007E0FEA">
        <w:rPr>
          <w:rFonts w:ascii="Segoe UI" w:hAnsi="Segoe UI" w:cs="Segoe UI"/>
        </w:rPr>
        <w:t xml:space="preserve"> SYRIAC LETTER NUN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ܣ</w:t>
      </w:r>
      <w:r w:rsidRPr="007E0FEA">
        <w:rPr>
          <w:rFonts w:ascii="Segoe UI" w:hAnsi="Segoe UI" w:cs="Segoe UI"/>
        </w:rPr>
        <w:t xml:space="preserve"> SYRIAC LETTER SEMKATH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ܤ</w:t>
      </w:r>
      <w:r w:rsidRPr="007E0FEA">
        <w:rPr>
          <w:rFonts w:ascii="Segoe UI" w:hAnsi="Segoe UI" w:cs="Segoe UI"/>
        </w:rPr>
        <w:t xml:space="preserve"> SYRIAC LETTER FINAL SEMKATH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ܥ</w:t>
      </w:r>
      <w:r w:rsidRPr="007E0FEA">
        <w:rPr>
          <w:rFonts w:ascii="Segoe UI" w:hAnsi="Segoe UI" w:cs="Segoe UI"/>
        </w:rPr>
        <w:t xml:space="preserve"> SYRIAC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ܦ</w:t>
      </w:r>
      <w:r w:rsidRPr="007E0FEA">
        <w:rPr>
          <w:rFonts w:ascii="Segoe UI" w:hAnsi="Segoe UI" w:cs="Segoe UI"/>
        </w:rPr>
        <w:t xml:space="preserve"> SYRIAC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ܧ</w:t>
      </w:r>
      <w:r w:rsidRPr="007E0FEA">
        <w:rPr>
          <w:rFonts w:ascii="Segoe UI" w:hAnsi="Segoe UI" w:cs="Segoe UI"/>
        </w:rPr>
        <w:t xml:space="preserve"> SYRIAC LETTER REVERSED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ܨ</w:t>
      </w:r>
      <w:r w:rsidRPr="007E0FEA">
        <w:rPr>
          <w:rFonts w:ascii="Segoe UI" w:hAnsi="Segoe UI" w:cs="Segoe UI"/>
        </w:rPr>
        <w:t xml:space="preserve"> SYRIAC LETTER SADHE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ܩ</w:t>
      </w:r>
      <w:r w:rsidRPr="007E0FEA">
        <w:rPr>
          <w:rFonts w:ascii="Segoe UI" w:hAnsi="Segoe UI" w:cs="Segoe UI"/>
        </w:rPr>
        <w:t xml:space="preserve"> SYRIAC LETTER QAPH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ܪ</w:t>
      </w:r>
      <w:r w:rsidRPr="007E0FEA">
        <w:rPr>
          <w:rFonts w:ascii="Segoe UI" w:hAnsi="Segoe UI" w:cs="Segoe UI"/>
        </w:rPr>
        <w:t xml:space="preserve"> SYRIAC LETTER 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ܫ</w:t>
      </w:r>
      <w:r w:rsidRPr="007E0FEA">
        <w:rPr>
          <w:rFonts w:ascii="Segoe UI" w:hAnsi="Segoe UI" w:cs="Segoe UI"/>
        </w:rPr>
        <w:t xml:space="preserve"> SYRIAC LETTER SHIN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ܬ</w:t>
      </w:r>
      <w:r w:rsidRPr="007E0FEA">
        <w:rPr>
          <w:rFonts w:ascii="Segoe UI" w:hAnsi="Segoe UI" w:cs="Segoe UI"/>
        </w:rPr>
        <w:t xml:space="preserve"> SYRIAC LETTER TAW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ܭ</w:t>
      </w:r>
      <w:r w:rsidRPr="007E0FEA">
        <w:rPr>
          <w:rFonts w:ascii="Segoe UI" w:hAnsi="Segoe UI" w:cs="Segoe UI"/>
        </w:rPr>
        <w:t xml:space="preserve"> SYRIAC LETTER PERSIAN BHETH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ܮ</w:t>
      </w:r>
      <w:r w:rsidRPr="007E0FEA">
        <w:rPr>
          <w:rFonts w:ascii="Segoe UI" w:hAnsi="Segoe UI" w:cs="Segoe UI"/>
        </w:rPr>
        <w:t xml:space="preserve"> SYRIAC LETTER PERSIAN GHAMAL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ܯ</w:t>
      </w:r>
      <w:r w:rsidRPr="007E0FEA">
        <w:rPr>
          <w:rFonts w:ascii="Segoe UI" w:hAnsi="Segoe UI" w:cs="Segoe UI"/>
        </w:rPr>
        <w:t xml:space="preserve"> SYRIAC LETTER PERSIAN DHALATH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ܰ</w:t>
      </w:r>
      <w:r w:rsidRPr="007E0FEA">
        <w:rPr>
          <w:rFonts w:ascii="Segoe UI" w:hAnsi="Segoe UI" w:cs="Segoe UI"/>
        </w:rPr>
        <w:t xml:space="preserve"> SYRIAC PTHAHA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ܱ</w:t>
      </w:r>
      <w:r w:rsidRPr="007E0FEA">
        <w:rPr>
          <w:rFonts w:ascii="Segoe UI" w:hAnsi="Segoe UI" w:cs="Segoe UI"/>
        </w:rPr>
        <w:t xml:space="preserve"> SYRIAC PTHAHA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ܲ</w:t>
      </w:r>
      <w:r w:rsidRPr="007E0FEA">
        <w:rPr>
          <w:rFonts w:ascii="Segoe UI" w:hAnsi="Segoe UI" w:cs="Segoe UI"/>
        </w:rPr>
        <w:t xml:space="preserve"> SYRIAC PTHAHA DOTTED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ܳ</w:t>
      </w:r>
      <w:r w:rsidRPr="007E0FEA">
        <w:rPr>
          <w:rFonts w:ascii="Segoe UI" w:hAnsi="Segoe UI" w:cs="Segoe UI"/>
        </w:rPr>
        <w:t xml:space="preserve"> SYRIAC ZQAPHA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ܴ</w:t>
      </w:r>
      <w:r w:rsidRPr="007E0FEA">
        <w:rPr>
          <w:rFonts w:ascii="Segoe UI" w:hAnsi="Segoe UI" w:cs="Segoe UI"/>
        </w:rPr>
        <w:t xml:space="preserve"> SYRIAC ZQAPHA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ܵ</w:t>
      </w:r>
      <w:r w:rsidRPr="007E0FEA">
        <w:rPr>
          <w:rFonts w:ascii="Segoe UI" w:hAnsi="Segoe UI" w:cs="Segoe UI"/>
        </w:rPr>
        <w:t xml:space="preserve"> SYRIAC ZQAPHA DOTTED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ܶ</w:t>
      </w:r>
      <w:r w:rsidRPr="007E0FEA">
        <w:rPr>
          <w:rFonts w:ascii="Segoe UI" w:hAnsi="Segoe UI" w:cs="Segoe UI"/>
        </w:rPr>
        <w:t xml:space="preserve"> SYRIAC RBASA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ܷ</w:t>
      </w:r>
      <w:r w:rsidRPr="007E0FEA">
        <w:rPr>
          <w:rFonts w:ascii="Segoe UI" w:hAnsi="Segoe UI" w:cs="Segoe UI"/>
        </w:rPr>
        <w:t xml:space="preserve"> SYRIAC RBASA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ܸ</w:t>
      </w:r>
      <w:r w:rsidRPr="007E0FEA">
        <w:rPr>
          <w:rFonts w:ascii="Segoe UI" w:hAnsi="Segoe UI" w:cs="Segoe UI"/>
        </w:rPr>
        <w:t xml:space="preserve"> SYRIAC DOTTED ZLAMA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ܹ</w:t>
      </w:r>
      <w:r w:rsidRPr="007E0FEA">
        <w:rPr>
          <w:rFonts w:ascii="Segoe UI" w:hAnsi="Segoe UI" w:cs="Segoe UI"/>
        </w:rPr>
        <w:t xml:space="preserve"> SYRIAC DOTTED ZLAMA ANGULAR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ܺ</w:t>
      </w:r>
      <w:r w:rsidRPr="007E0FEA">
        <w:rPr>
          <w:rFonts w:ascii="Segoe UI" w:hAnsi="Segoe UI" w:cs="Segoe UI"/>
        </w:rPr>
        <w:t xml:space="preserve"> SYRIAC HBASA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ܻ</w:t>
      </w:r>
      <w:r w:rsidRPr="007E0FEA">
        <w:rPr>
          <w:rFonts w:ascii="Segoe UI" w:hAnsi="Segoe UI" w:cs="Segoe UI"/>
        </w:rPr>
        <w:t xml:space="preserve"> SYRIAC HBASA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ܼ</w:t>
      </w:r>
      <w:r w:rsidRPr="007E0FEA">
        <w:rPr>
          <w:rFonts w:ascii="Segoe UI" w:hAnsi="Segoe UI" w:cs="Segoe UI"/>
        </w:rPr>
        <w:t xml:space="preserve"> SYRIAC HBASA-ESASA DOTTED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ܽ</w:t>
      </w:r>
      <w:r w:rsidRPr="007E0FEA">
        <w:rPr>
          <w:rFonts w:ascii="Segoe UI" w:hAnsi="Segoe UI" w:cs="Segoe UI"/>
        </w:rPr>
        <w:t xml:space="preserve"> SYRIAC ESASA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ܾ</w:t>
      </w:r>
      <w:r w:rsidRPr="007E0FEA">
        <w:rPr>
          <w:rFonts w:ascii="Segoe UI" w:hAnsi="Segoe UI" w:cs="Segoe UI"/>
        </w:rPr>
        <w:t xml:space="preserve"> SYRIAC ESASA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strangelo Edessa" w:hAnsi="Estrangelo Edessa" w:cs="Estrangelo Edessa"/>
        </w:rPr>
        <w:t>ܿ</w:t>
      </w:r>
      <w:r w:rsidRPr="007E0FEA">
        <w:rPr>
          <w:rFonts w:ascii="Segoe UI" w:hAnsi="Segoe UI" w:cs="Segoe UI"/>
        </w:rPr>
        <w:t xml:space="preserve"> SYRIAC RWAHA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݀</w:t>
      </w:r>
      <w:r w:rsidRPr="007E0FEA">
        <w:rPr>
          <w:rFonts w:ascii="Segoe UI" w:hAnsi="Segoe UI" w:cs="Segoe UI"/>
        </w:rPr>
        <w:t xml:space="preserve"> SYRIAC FEMININE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݁</w:t>
      </w:r>
      <w:r w:rsidRPr="007E0FEA">
        <w:rPr>
          <w:rFonts w:ascii="Segoe UI" w:hAnsi="Segoe UI" w:cs="Segoe UI"/>
        </w:rPr>
        <w:t xml:space="preserve"> SYRIAC QUSHSHAYA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݂</w:t>
      </w:r>
      <w:r w:rsidRPr="007E0FEA">
        <w:rPr>
          <w:rFonts w:ascii="Segoe UI" w:hAnsi="Segoe UI" w:cs="Segoe UI"/>
        </w:rPr>
        <w:t xml:space="preserve"> SYRIAC RUKKAKHA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݃</w:t>
      </w:r>
      <w:r w:rsidRPr="007E0FEA">
        <w:rPr>
          <w:rFonts w:ascii="Segoe UI" w:hAnsi="Segoe UI" w:cs="Segoe UI"/>
        </w:rPr>
        <w:t xml:space="preserve"> SYRIAC TWO VERTICAL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݄</w:t>
      </w:r>
      <w:r w:rsidRPr="007E0FEA">
        <w:rPr>
          <w:rFonts w:ascii="Segoe UI" w:hAnsi="Segoe UI" w:cs="Segoe UI"/>
        </w:rPr>
        <w:t xml:space="preserve"> SYRIAC TWO VERTICAL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݅</w:t>
      </w:r>
      <w:r w:rsidRPr="007E0FEA">
        <w:rPr>
          <w:rFonts w:ascii="Segoe UI" w:hAnsi="Segoe UI" w:cs="Segoe UI"/>
        </w:rPr>
        <w:t xml:space="preserve"> SYRIAC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݆</w:t>
      </w:r>
      <w:r w:rsidRPr="007E0FEA">
        <w:rPr>
          <w:rFonts w:ascii="Segoe UI" w:hAnsi="Segoe UI" w:cs="Segoe UI"/>
        </w:rPr>
        <w:t xml:space="preserve"> SYRIAC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݇</w:t>
      </w:r>
      <w:r w:rsidRPr="007E0FEA">
        <w:rPr>
          <w:rFonts w:ascii="Segoe UI" w:hAnsi="Segoe UI" w:cs="Segoe UI"/>
        </w:rPr>
        <w:t xml:space="preserve"> SYRIAC OBLIQUE LINE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݈</w:t>
      </w:r>
      <w:r w:rsidRPr="007E0FEA">
        <w:rPr>
          <w:rFonts w:ascii="Segoe UI" w:hAnsi="Segoe UI" w:cs="Segoe UI"/>
        </w:rPr>
        <w:t xml:space="preserve"> SYRIAC OBLIQUE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݉</w:t>
      </w:r>
      <w:r w:rsidRPr="007E0FEA">
        <w:rPr>
          <w:rFonts w:ascii="Segoe UI" w:hAnsi="Segoe UI" w:cs="Segoe UI"/>
        </w:rPr>
        <w:t xml:space="preserve"> SYRIAC MUSIC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݊</w:t>
      </w:r>
      <w:r w:rsidRPr="007E0FEA">
        <w:rPr>
          <w:rFonts w:ascii="Segoe UI" w:hAnsi="Segoe UI" w:cs="Segoe UI"/>
        </w:rPr>
        <w:t xml:space="preserve"> SYRIAC BARREKH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ݍ</w:t>
      </w:r>
      <w:r w:rsidRPr="007E0FEA">
        <w:rPr>
          <w:rFonts w:ascii="Segoe UI" w:hAnsi="Segoe UI" w:cs="Segoe UI"/>
        </w:rPr>
        <w:t xml:space="preserve"> SYRIAC LETTER SOGDIAN ZHAIN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ݎ</w:t>
      </w:r>
      <w:r w:rsidRPr="007E0FEA">
        <w:rPr>
          <w:rFonts w:ascii="Segoe UI" w:hAnsi="Segoe UI" w:cs="Segoe UI"/>
        </w:rPr>
        <w:t xml:space="preserve"> SYRIAC LETTER SOGDIAN KHAPH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strangelo Edessa" w:hAnsi="Estrangelo Edessa" w:cs="Estrangelo Edessa"/>
        </w:rPr>
        <w:t>ݏ</w:t>
      </w:r>
      <w:r w:rsidRPr="007E0FEA">
        <w:rPr>
          <w:rFonts w:ascii="Segoe UI" w:hAnsi="Segoe UI" w:cs="Segoe UI"/>
        </w:rPr>
        <w:t xml:space="preserve"> SYRIAC LETTER SOGDIAN 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ݐ ARABIC LETTER BEH WITH THREE DOTS HORIZONTALLY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ݑ ARABIC LETTER BEH WITH DOT BELOW AND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ݒ ARABIC LETTER BEH WITH THREE DOTS POINTING UPWARDS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ݓ ARABIC LETTER BEH WITH THREE DOTS POINTING UPWARDS BELOW AND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ݔ ARABIC LETTER BEH WITH TWO DOTS BELOW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ݕ ARABIC LETTER BEH WITH INVERTED SMALL V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ݖ ARABIC LETTER BEH WITH SMALL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ݗ ARABIC LETTER HAH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ݘ ARABIC LETTER HAH WITH THREE DOTS POINTING UPWARDS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ݙ ARABIC LETTER DAL WITH TWO DOTS VERTICALLY BELOW AND SMALL 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ݚ ARABIC LETTER DAL WITH INVERTED SMALL V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ݛ ARABIC LETTER REH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ݜ ARABIC LETTER SEEN WITH FOUR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ݝ ARABIC LETTER AIN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ݞ ARABIC LETTER AIN WITH THREE DOTS POINTING DOWNWARDS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ݟ ARABIC LETTER AIN WITH TWO DOTS VERTICALLY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ݠ ARABIC LETTER FEH WITH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ݡ ARABIC LETTER FEH WITH THREE DOTS POINTING UPWARDS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ݢ ARABIC LETTER KEHEH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ݣ ARABIC LETTER KEHEH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ݤ ARABIC LETTER KEHEH WITH THREE DOTS POINTING UPWARDS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ݥ ARABIC LETTER MEEM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ݦ ARABIC LETTER MEEM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ݧ ARABIC LETTER NOON WITH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ݨ ARABIC LETTER NOON WITH SMALL 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ݩ ARABIC LETTER NOON WITH SMALL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ݪ ARABIC LETTER LAM WITH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ݫ ARABIC LETTER REH WITH TWO DOTS VERTICALLY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ݬ ARABIC LETTER REH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ݭ ARABIC LETTER SEEN WITH TWO DOTS VERTICALLY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ݮ ARABIC LETTER HAH WITH SMALL ARABIC LETTER TAH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ݯ ARABIC LETTER HAH WITH SMALL ARABIC LETTER TAH AND TWO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ݰ ARABIC LETTER SEEN WITH SMALL ARABIC LETTER TAH AND TWO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ݱ ARABIC LETTER REH WITH SMALL ARABIC LETTER TAH AND TWO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ݲ ARABIC LETTER HAH WITH SMALL ARABIC LETTER TAH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ݳ ARABIC LETTER ALEF WITH EXTENDED ARABIC-INDIC DIGIT TWO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ݴ ARABIC LETTER ALEF WITH EXTENDED ARABIC-INDIC DIGIT THREE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ݵ ARABIC LETTER FARSI YEH WITH EXTENDED ARABIC-INDIC DIGIT TWO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ݶ ARABIC LETTER FARSI YEH WITH EXTENDED ARABIC-INDIC DIGIT THREE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ݷ ARABIC LETTER FARSI YEH WITH EXTENDED ARABIC-INDIC DIGIT FOUR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ݸ ARABIC LETTER WAW WITH EXTENDED ARABIC-INDIC DIGIT TWO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ݹ ARABIC LETTER WAW WITH EXTENDED ARABIC-INDIC DIGIT THREE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ݺ ARABIC LETTER YEH BARREE WITH EXTENDED ARABIC-INDIC DIGIT TWO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ݻ ARABIC LETTER YEH BARREE WITH EXTENDED ARABIC-INDIC DIGIT THREE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ݼ ARABIC LETTER HAH WITH EXTENDED ARABIC-INDIC DIGIT FOUR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ݽ ARABIC LETTER SEEN WITH EXTENDED ARABIC-INDIC DIGIT FOUR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ݾ ARABIC LETTER SEEN WITH INVERTED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ݿ ARABIC LETTER KAF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ހ</w:t>
      </w:r>
      <w:r w:rsidRPr="007E0FEA">
        <w:rPr>
          <w:rFonts w:ascii="Segoe UI" w:hAnsi="Segoe UI" w:cs="Segoe UI"/>
        </w:rPr>
        <w:t xml:space="preserve"> THAANA LETTER 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ށ</w:t>
      </w:r>
      <w:r w:rsidRPr="007E0FEA">
        <w:rPr>
          <w:rFonts w:ascii="Segoe UI" w:hAnsi="Segoe UI" w:cs="Segoe UI"/>
        </w:rPr>
        <w:t xml:space="preserve"> THAANA LETTER SHAVIYANI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ނ</w:t>
      </w:r>
      <w:r w:rsidRPr="007E0FEA">
        <w:rPr>
          <w:rFonts w:ascii="Segoe UI" w:hAnsi="Segoe UI" w:cs="Segoe UI"/>
        </w:rPr>
        <w:t xml:space="preserve"> THAANA LETTER NOONU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ރ</w:t>
      </w:r>
      <w:r w:rsidRPr="007E0FEA">
        <w:rPr>
          <w:rFonts w:ascii="Segoe UI" w:hAnsi="Segoe UI" w:cs="Segoe UI"/>
        </w:rPr>
        <w:t xml:space="preserve"> THAANA LETTER RAA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ބ</w:t>
      </w:r>
      <w:r w:rsidRPr="007E0FEA">
        <w:rPr>
          <w:rFonts w:ascii="Segoe UI" w:hAnsi="Segoe UI" w:cs="Segoe UI"/>
        </w:rPr>
        <w:t xml:space="preserve"> THAANA LETTER BAA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ޅ</w:t>
      </w:r>
      <w:r w:rsidRPr="007E0FEA">
        <w:rPr>
          <w:rFonts w:ascii="Segoe UI" w:hAnsi="Segoe UI" w:cs="Segoe UI"/>
        </w:rPr>
        <w:t xml:space="preserve"> THAANA LETTER LHAVIYANI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ކ</w:t>
      </w:r>
      <w:r w:rsidRPr="007E0FEA">
        <w:rPr>
          <w:rFonts w:ascii="Segoe UI" w:hAnsi="Segoe UI" w:cs="Segoe UI"/>
        </w:rPr>
        <w:t xml:space="preserve"> THAANA LETTER KAAFU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V Boli" w:hAnsi="MV Boli" w:cs="MV Boli"/>
        </w:rPr>
        <w:t>އ</w:t>
      </w:r>
      <w:r w:rsidRPr="007E0FEA">
        <w:rPr>
          <w:rFonts w:ascii="Segoe UI" w:hAnsi="Segoe UI" w:cs="Segoe UI"/>
        </w:rPr>
        <w:t xml:space="preserve"> THAANA LETTER ALIFU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ވ</w:t>
      </w:r>
      <w:r w:rsidRPr="007E0FEA">
        <w:rPr>
          <w:rFonts w:ascii="Segoe UI" w:hAnsi="Segoe UI" w:cs="Segoe UI"/>
        </w:rPr>
        <w:t xml:space="preserve"> THAANA LETTER VAAVU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މ</w:t>
      </w:r>
      <w:r w:rsidRPr="007E0FEA">
        <w:rPr>
          <w:rFonts w:ascii="Segoe UI" w:hAnsi="Segoe UI" w:cs="Segoe UI"/>
        </w:rPr>
        <w:t xml:space="preserve"> THAANA LETTER MEEMU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ފ</w:t>
      </w:r>
      <w:r w:rsidRPr="007E0FEA">
        <w:rPr>
          <w:rFonts w:ascii="Segoe UI" w:hAnsi="Segoe UI" w:cs="Segoe UI"/>
        </w:rPr>
        <w:t xml:space="preserve"> THAANA LETTER FAAFU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ދ</w:t>
      </w:r>
      <w:r w:rsidRPr="007E0FEA">
        <w:rPr>
          <w:rFonts w:ascii="Segoe UI" w:hAnsi="Segoe UI" w:cs="Segoe UI"/>
        </w:rPr>
        <w:t xml:space="preserve"> THAANA LETTER DHAALU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ތ</w:t>
      </w:r>
      <w:r w:rsidRPr="007E0FEA">
        <w:rPr>
          <w:rFonts w:ascii="Segoe UI" w:hAnsi="Segoe UI" w:cs="Segoe UI"/>
        </w:rPr>
        <w:t xml:space="preserve"> THAANA LETTER THAA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ލ</w:t>
      </w:r>
      <w:r w:rsidRPr="007E0FEA">
        <w:rPr>
          <w:rFonts w:ascii="Segoe UI" w:hAnsi="Segoe UI" w:cs="Segoe UI"/>
        </w:rPr>
        <w:t xml:space="preserve"> THAANA LETTER LAAMU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ގ</w:t>
      </w:r>
      <w:r w:rsidRPr="007E0FEA">
        <w:rPr>
          <w:rFonts w:ascii="Segoe UI" w:hAnsi="Segoe UI" w:cs="Segoe UI"/>
        </w:rPr>
        <w:t xml:space="preserve"> THAANA LETTER GAAFU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ޏ</w:t>
      </w:r>
      <w:r w:rsidRPr="007E0FEA">
        <w:rPr>
          <w:rFonts w:ascii="Segoe UI" w:hAnsi="Segoe UI" w:cs="Segoe UI"/>
        </w:rPr>
        <w:t xml:space="preserve"> THAANA LETTER GNAVIYANI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ސ</w:t>
      </w:r>
      <w:r w:rsidRPr="007E0FEA">
        <w:rPr>
          <w:rFonts w:ascii="Segoe UI" w:hAnsi="Segoe UI" w:cs="Segoe UI"/>
        </w:rPr>
        <w:t xml:space="preserve"> THAANA LETTER SEENU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ޑ</w:t>
      </w:r>
      <w:r w:rsidRPr="007E0FEA">
        <w:rPr>
          <w:rFonts w:ascii="Segoe UI" w:hAnsi="Segoe UI" w:cs="Segoe UI"/>
        </w:rPr>
        <w:t xml:space="preserve"> THAANA LETTER DAVIYANI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ޒ</w:t>
      </w:r>
      <w:r w:rsidRPr="007E0FEA">
        <w:rPr>
          <w:rFonts w:ascii="Segoe UI" w:hAnsi="Segoe UI" w:cs="Segoe UI"/>
        </w:rPr>
        <w:t xml:space="preserve"> THAANA LETTER ZAVIYANI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ޓ</w:t>
      </w:r>
      <w:r w:rsidRPr="007E0FEA">
        <w:rPr>
          <w:rFonts w:ascii="Segoe UI" w:hAnsi="Segoe UI" w:cs="Segoe UI"/>
        </w:rPr>
        <w:t xml:space="preserve"> THAANA LETTER TAVIYANI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ޔ</w:t>
      </w:r>
      <w:r w:rsidRPr="007E0FEA">
        <w:rPr>
          <w:rFonts w:ascii="Segoe UI" w:hAnsi="Segoe UI" w:cs="Segoe UI"/>
        </w:rPr>
        <w:t xml:space="preserve"> THAANA LETTER 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ޕ</w:t>
      </w:r>
      <w:r w:rsidRPr="007E0FEA">
        <w:rPr>
          <w:rFonts w:ascii="Segoe UI" w:hAnsi="Segoe UI" w:cs="Segoe UI"/>
        </w:rPr>
        <w:t xml:space="preserve"> THAANA LETTER PAVIYANI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ޖ</w:t>
      </w:r>
      <w:r w:rsidRPr="007E0FEA">
        <w:rPr>
          <w:rFonts w:ascii="Segoe UI" w:hAnsi="Segoe UI" w:cs="Segoe UI"/>
        </w:rPr>
        <w:t xml:space="preserve"> THAANA LETTER JAVIYANI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ޗ</w:t>
      </w:r>
      <w:r w:rsidRPr="007E0FEA">
        <w:rPr>
          <w:rFonts w:ascii="Segoe UI" w:hAnsi="Segoe UI" w:cs="Segoe UI"/>
        </w:rPr>
        <w:t xml:space="preserve"> THAANA LETTER CHAVIYANI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ޘ</w:t>
      </w:r>
      <w:r w:rsidRPr="007E0FEA">
        <w:rPr>
          <w:rFonts w:ascii="Segoe UI" w:hAnsi="Segoe UI" w:cs="Segoe UI"/>
        </w:rPr>
        <w:t xml:space="preserve"> THAANA LETTER TTAA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ޙ</w:t>
      </w:r>
      <w:r w:rsidRPr="007E0FEA">
        <w:rPr>
          <w:rFonts w:ascii="Segoe UI" w:hAnsi="Segoe UI" w:cs="Segoe UI"/>
        </w:rPr>
        <w:t xml:space="preserve"> THAANA LETTER HHAA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ޚ</w:t>
      </w:r>
      <w:r w:rsidRPr="007E0FEA">
        <w:rPr>
          <w:rFonts w:ascii="Segoe UI" w:hAnsi="Segoe UI" w:cs="Segoe UI"/>
        </w:rPr>
        <w:t xml:space="preserve"> THAANA LETTER KHAA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ޛ</w:t>
      </w:r>
      <w:r w:rsidRPr="007E0FEA">
        <w:rPr>
          <w:rFonts w:ascii="Segoe UI" w:hAnsi="Segoe UI" w:cs="Segoe UI"/>
        </w:rPr>
        <w:t xml:space="preserve"> THAANA LETTER THAALU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ޜ</w:t>
      </w:r>
      <w:r w:rsidRPr="007E0FEA">
        <w:rPr>
          <w:rFonts w:ascii="Segoe UI" w:hAnsi="Segoe UI" w:cs="Segoe UI"/>
        </w:rPr>
        <w:t xml:space="preserve"> THAANA LETTER ZAA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ޝ</w:t>
      </w:r>
      <w:r w:rsidRPr="007E0FEA">
        <w:rPr>
          <w:rFonts w:ascii="Segoe UI" w:hAnsi="Segoe UI" w:cs="Segoe UI"/>
        </w:rPr>
        <w:t xml:space="preserve"> THAANA LETTER SHEENU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ޞ</w:t>
      </w:r>
      <w:r w:rsidRPr="007E0FEA">
        <w:rPr>
          <w:rFonts w:ascii="Segoe UI" w:hAnsi="Segoe UI" w:cs="Segoe UI"/>
        </w:rPr>
        <w:t xml:space="preserve"> THAANA LETTER SAADHU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ޟ</w:t>
      </w:r>
      <w:r w:rsidRPr="007E0FEA">
        <w:rPr>
          <w:rFonts w:ascii="Segoe UI" w:hAnsi="Segoe UI" w:cs="Segoe UI"/>
        </w:rPr>
        <w:t xml:space="preserve"> THAANA LETTER DAADHU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ޠ</w:t>
      </w:r>
      <w:r w:rsidRPr="007E0FEA">
        <w:rPr>
          <w:rFonts w:ascii="Segoe UI" w:hAnsi="Segoe UI" w:cs="Segoe UI"/>
        </w:rPr>
        <w:t xml:space="preserve"> THAANA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ޡ</w:t>
      </w:r>
      <w:r w:rsidRPr="007E0FEA">
        <w:rPr>
          <w:rFonts w:ascii="Segoe UI" w:hAnsi="Segoe UI" w:cs="Segoe UI"/>
        </w:rPr>
        <w:t xml:space="preserve"> THAANA LETTER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ޢ</w:t>
      </w:r>
      <w:r w:rsidRPr="007E0FEA">
        <w:rPr>
          <w:rFonts w:ascii="Segoe UI" w:hAnsi="Segoe UI" w:cs="Segoe UI"/>
        </w:rPr>
        <w:t xml:space="preserve"> THAANA LETTER AINU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ޣ</w:t>
      </w:r>
      <w:r w:rsidRPr="007E0FEA">
        <w:rPr>
          <w:rFonts w:ascii="Segoe UI" w:hAnsi="Segoe UI" w:cs="Segoe UI"/>
        </w:rPr>
        <w:t xml:space="preserve"> THAANA LETTER GHAINU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ޤ</w:t>
      </w:r>
      <w:r w:rsidRPr="007E0FEA">
        <w:rPr>
          <w:rFonts w:ascii="Segoe UI" w:hAnsi="Segoe UI" w:cs="Segoe UI"/>
        </w:rPr>
        <w:t xml:space="preserve"> THAANA LETTER QAAFU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ޥ</w:t>
      </w:r>
      <w:r w:rsidRPr="007E0FEA">
        <w:rPr>
          <w:rFonts w:ascii="Segoe UI" w:hAnsi="Segoe UI" w:cs="Segoe UI"/>
        </w:rPr>
        <w:t xml:space="preserve"> THAANA LETTER WAAVU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V Boli" w:hAnsi="MV Boli" w:cs="MV Boli"/>
        </w:rPr>
        <w:t>ަ</w:t>
      </w:r>
      <w:r w:rsidRPr="007E0FEA">
        <w:rPr>
          <w:rFonts w:ascii="Segoe UI" w:hAnsi="Segoe UI" w:cs="Segoe UI"/>
        </w:rPr>
        <w:t xml:space="preserve"> THAANA ABAFILI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ާ</w:t>
      </w:r>
      <w:r w:rsidRPr="007E0FEA">
        <w:rPr>
          <w:rFonts w:ascii="Segoe UI" w:hAnsi="Segoe UI" w:cs="Segoe UI"/>
        </w:rPr>
        <w:t xml:space="preserve"> THAANA AABAAFILI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ި</w:t>
      </w:r>
      <w:r w:rsidRPr="007E0FEA">
        <w:rPr>
          <w:rFonts w:ascii="Segoe UI" w:hAnsi="Segoe UI" w:cs="Segoe UI"/>
        </w:rPr>
        <w:t xml:space="preserve"> THAANA IBIFILI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ީ</w:t>
      </w:r>
      <w:r w:rsidRPr="007E0FEA">
        <w:rPr>
          <w:rFonts w:ascii="Segoe UI" w:hAnsi="Segoe UI" w:cs="Segoe UI"/>
        </w:rPr>
        <w:t xml:space="preserve"> THAANA EEBEEFILI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ު</w:t>
      </w:r>
      <w:r w:rsidRPr="007E0FEA">
        <w:rPr>
          <w:rFonts w:ascii="Segoe UI" w:hAnsi="Segoe UI" w:cs="Segoe UI"/>
        </w:rPr>
        <w:t xml:space="preserve"> THAANA UBUFILI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ޫ</w:t>
      </w:r>
      <w:r w:rsidRPr="007E0FEA">
        <w:rPr>
          <w:rFonts w:ascii="Segoe UI" w:hAnsi="Segoe UI" w:cs="Segoe UI"/>
        </w:rPr>
        <w:t xml:space="preserve"> THAANA OOBOOFILI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ެ</w:t>
      </w:r>
      <w:r w:rsidRPr="007E0FEA">
        <w:rPr>
          <w:rFonts w:ascii="Segoe UI" w:hAnsi="Segoe UI" w:cs="Segoe UI"/>
        </w:rPr>
        <w:t xml:space="preserve"> THAANA EBEFILI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ޭ</w:t>
      </w:r>
      <w:r w:rsidRPr="007E0FEA">
        <w:rPr>
          <w:rFonts w:ascii="Segoe UI" w:hAnsi="Segoe UI" w:cs="Segoe UI"/>
        </w:rPr>
        <w:t xml:space="preserve"> THAANA EYBEYFILI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ޮ</w:t>
      </w:r>
      <w:r w:rsidRPr="007E0FEA">
        <w:rPr>
          <w:rFonts w:ascii="Segoe UI" w:hAnsi="Segoe UI" w:cs="Segoe UI"/>
        </w:rPr>
        <w:t xml:space="preserve"> THAANA OBOFILI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ޯ</w:t>
      </w:r>
      <w:r w:rsidRPr="007E0FEA">
        <w:rPr>
          <w:rFonts w:ascii="Segoe UI" w:hAnsi="Segoe UI" w:cs="Segoe UI"/>
        </w:rPr>
        <w:t xml:space="preserve"> THAANA OABOAFILI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ް</w:t>
      </w:r>
      <w:r w:rsidRPr="007E0FEA">
        <w:rPr>
          <w:rFonts w:ascii="Segoe UI" w:hAnsi="Segoe UI" w:cs="Segoe UI"/>
        </w:rPr>
        <w:t xml:space="preserve"> THAANA SUKUN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V Boli" w:hAnsi="MV Boli" w:cs="MV Boli"/>
        </w:rPr>
        <w:t>ޱ</w:t>
      </w:r>
      <w:r w:rsidRPr="007E0FEA">
        <w:rPr>
          <w:rFonts w:ascii="Segoe UI" w:hAnsi="Segoe UI" w:cs="Segoe UI"/>
        </w:rPr>
        <w:t xml:space="preserve"> THAANA LETTER NAA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߀ NKO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߁ NKO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߂ NKO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߃ NKO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߄ NKO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߅ NKO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߆ NKO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߇ NKO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߈ NKO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߉ NKO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ߊ</w:t>
      </w:r>
      <w:r w:rsidRPr="007E0FEA">
        <w:rPr>
          <w:rFonts w:ascii="Segoe UI" w:hAnsi="Segoe UI" w:cs="Segoe UI"/>
        </w:rPr>
        <w:t xml:space="preserve"> NKO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ߋ</w:t>
      </w:r>
      <w:r w:rsidRPr="007E0FEA">
        <w:rPr>
          <w:rFonts w:ascii="Segoe UI" w:hAnsi="Segoe UI" w:cs="Segoe UI"/>
        </w:rPr>
        <w:t xml:space="preserve"> NKO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ߌ</w:t>
      </w:r>
      <w:r w:rsidRPr="007E0FEA">
        <w:rPr>
          <w:rFonts w:ascii="Segoe UI" w:hAnsi="Segoe UI" w:cs="Segoe UI"/>
        </w:rPr>
        <w:t xml:space="preserve"> NKO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ߍ</w:t>
      </w:r>
      <w:r w:rsidRPr="007E0FEA">
        <w:rPr>
          <w:rFonts w:ascii="Segoe UI" w:hAnsi="Segoe UI" w:cs="Segoe UI"/>
        </w:rPr>
        <w:t xml:space="preserve"> NKO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ߎ</w:t>
      </w:r>
      <w:r w:rsidRPr="007E0FEA">
        <w:rPr>
          <w:rFonts w:ascii="Segoe UI" w:hAnsi="Segoe UI" w:cs="Segoe UI"/>
        </w:rPr>
        <w:t xml:space="preserve"> NKO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ߏ</w:t>
      </w:r>
      <w:r w:rsidRPr="007E0FEA">
        <w:rPr>
          <w:rFonts w:ascii="Segoe UI" w:hAnsi="Segoe UI" w:cs="Segoe UI"/>
        </w:rPr>
        <w:t xml:space="preserve"> NKO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ߐ</w:t>
      </w:r>
      <w:r w:rsidRPr="007E0FEA">
        <w:rPr>
          <w:rFonts w:ascii="Segoe UI" w:hAnsi="Segoe UI" w:cs="Segoe UI"/>
        </w:rPr>
        <w:t xml:space="preserve"> NKO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ߑ</w:t>
      </w:r>
      <w:r w:rsidRPr="007E0FEA">
        <w:rPr>
          <w:rFonts w:ascii="Segoe UI" w:hAnsi="Segoe UI" w:cs="Segoe UI"/>
        </w:rPr>
        <w:t xml:space="preserve"> NKO LETTER DAGBASINNA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ߒ</w:t>
      </w:r>
      <w:r w:rsidRPr="007E0FEA">
        <w:rPr>
          <w:rFonts w:ascii="Segoe UI" w:hAnsi="Segoe UI" w:cs="Segoe UI"/>
        </w:rPr>
        <w:t xml:space="preserve"> NKO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ߓ</w:t>
      </w:r>
      <w:r w:rsidRPr="007E0FEA">
        <w:rPr>
          <w:rFonts w:ascii="Segoe UI" w:hAnsi="Segoe UI" w:cs="Segoe UI"/>
        </w:rPr>
        <w:t xml:space="preserve"> NKO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ߔ</w:t>
      </w:r>
      <w:r w:rsidRPr="007E0FEA">
        <w:rPr>
          <w:rFonts w:ascii="Segoe UI" w:hAnsi="Segoe UI" w:cs="Segoe UI"/>
        </w:rPr>
        <w:t xml:space="preserve"> NKO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ߕ</w:t>
      </w:r>
      <w:r w:rsidRPr="007E0FEA">
        <w:rPr>
          <w:rFonts w:ascii="Segoe UI" w:hAnsi="Segoe UI" w:cs="Segoe UI"/>
        </w:rPr>
        <w:t xml:space="preserve"> NKO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ߖ</w:t>
      </w:r>
      <w:r w:rsidRPr="007E0FEA">
        <w:rPr>
          <w:rFonts w:ascii="Segoe UI" w:hAnsi="Segoe UI" w:cs="Segoe UI"/>
        </w:rPr>
        <w:t xml:space="preserve"> NKO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ߗ</w:t>
      </w:r>
      <w:r w:rsidRPr="007E0FEA">
        <w:rPr>
          <w:rFonts w:ascii="Segoe UI" w:hAnsi="Segoe UI" w:cs="Segoe UI"/>
        </w:rPr>
        <w:t xml:space="preserve"> NKO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ߘ</w:t>
      </w:r>
      <w:r w:rsidRPr="007E0FEA">
        <w:rPr>
          <w:rFonts w:ascii="Segoe UI" w:hAnsi="Segoe UI" w:cs="Segoe UI"/>
        </w:rPr>
        <w:t xml:space="preserve"> NKO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ߙ</w:t>
      </w:r>
      <w:r w:rsidRPr="007E0FEA">
        <w:rPr>
          <w:rFonts w:ascii="Segoe UI" w:hAnsi="Segoe UI" w:cs="Segoe UI"/>
        </w:rPr>
        <w:t xml:space="preserve"> NKO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ߚ</w:t>
      </w:r>
      <w:r w:rsidRPr="007E0FEA">
        <w:rPr>
          <w:rFonts w:ascii="Segoe UI" w:hAnsi="Segoe UI" w:cs="Segoe UI"/>
        </w:rPr>
        <w:t xml:space="preserve"> NKO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ߛ</w:t>
      </w:r>
      <w:r w:rsidRPr="007E0FEA">
        <w:rPr>
          <w:rFonts w:ascii="Segoe UI" w:hAnsi="Segoe UI" w:cs="Segoe UI"/>
        </w:rPr>
        <w:t xml:space="preserve"> NKO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ߜ</w:t>
      </w:r>
      <w:r w:rsidRPr="007E0FEA">
        <w:rPr>
          <w:rFonts w:ascii="Segoe UI" w:hAnsi="Segoe UI" w:cs="Segoe UI"/>
        </w:rPr>
        <w:t xml:space="preserve"> NKO LETTER GBA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ߝ</w:t>
      </w:r>
      <w:r w:rsidRPr="007E0FEA">
        <w:rPr>
          <w:rFonts w:ascii="Segoe UI" w:hAnsi="Segoe UI" w:cs="Segoe UI"/>
        </w:rPr>
        <w:t xml:space="preserve"> NKO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ߞ</w:t>
      </w:r>
      <w:r w:rsidRPr="007E0FEA">
        <w:rPr>
          <w:rFonts w:ascii="Segoe UI" w:hAnsi="Segoe UI" w:cs="Segoe UI"/>
        </w:rPr>
        <w:t xml:space="preserve"> NKO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ߟ</w:t>
      </w:r>
      <w:r w:rsidRPr="007E0FEA">
        <w:rPr>
          <w:rFonts w:ascii="Segoe UI" w:hAnsi="Segoe UI" w:cs="Segoe UI"/>
        </w:rPr>
        <w:t xml:space="preserve"> NKO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ߠ</w:t>
      </w:r>
      <w:r w:rsidRPr="007E0FEA">
        <w:rPr>
          <w:rFonts w:ascii="Segoe UI" w:hAnsi="Segoe UI" w:cs="Segoe UI"/>
        </w:rPr>
        <w:t xml:space="preserve"> NKO LETTER NA WOLOSO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ߡ</w:t>
      </w:r>
      <w:r w:rsidRPr="007E0FEA">
        <w:rPr>
          <w:rFonts w:ascii="Segoe UI" w:hAnsi="Segoe UI" w:cs="Segoe UI"/>
        </w:rPr>
        <w:t xml:space="preserve"> NKO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ߢ</w:t>
      </w:r>
      <w:r w:rsidRPr="007E0FEA">
        <w:rPr>
          <w:rFonts w:ascii="Segoe UI" w:hAnsi="Segoe UI" w:cs="Segoe UI"/>
        </w:rPr>
        <w:t xml:space="preserve"> NKO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ߣ</w:t>
      </w:r>
      <w:r w:rsidRPr="007E0FEA">
        <w:rPr>
          <w:rFonts w:ascii="Segoe UI" w:hAnsi="Segoe UI" w:cs="Segoe UI"/>
        </w:rPr>
        <w:t xml:space="preserve"> NKO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ߤ</w:t>
      </w:r>
      <w:r w:rsidRPr="007E0FEA">
        <w:rPr>
          <w:rFonts w:ascii="Segoe UI" w:hAnsi="Segoe UI" w:cs="Segoe UI"/>
        </w:rPr>
        <w:t xml:space="preserve"> NKO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ߥ</w:t>
      </w:r>
      <w:r w:rsidRPr="007E0FEA">
        <w:rPr>
          <w:rFonts w:ascii="Segoe UI" w:hAnsi="Segoe UI" w:cs="Segoe UI"/>
        </w:rPr>
        <w:t xml:space="preserve"> NKO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ߦ</w:t>
      </w:r>
      <w:r w:rsidRPr="007E0FEA">
        <w:rPr>
          <w:rFonts w:ascii="Segoe UI" w:hAnsi="Segoe UI" w:cs="Segoe UI"/>
        </w:rPr>
        <w:t xml:space="preserve"> NKO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ߧ</w:t>
      </w:r>
      <w:r w:rsidRPr="007E0FEA">
        <w:rPr>
          <w:rFonts w:ascii="Segoe UI" w:hAnsi="Segoe UI" w:cs="Segoe UI"/>
        </w:rPr>
        <w:t xml:space="preserve"> NKO LETTER NYA WOLOSO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ߨ</w:t>
      </w:r>
      <w:r w:rsidRPr="007E0FEA">
        <w:rPr>
          <w:rFonts w:ascii="Segoe UI" w:hAnsi="Segoe UI" w:cs="Segoe UI"/>
        </w:rPr>
        <w:t xml:space="preserve"> NKO LETTER JONA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ߩ</w:t>
      </w:r>
      <w:r w:rsidRPr="007E0FEA">
        <w:rPr>
          <w:rFonts w:ascii="Segoe UI" w:hAnsi="Segoe UI" w:cs="Segoe UI"/>
        </w:rPr>
        <w:t xml:space="preserve"> NKO LETTER JONA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ߪ</w:t>
      </w:r>
      <w:r w:rsidRPr="007E0FEA">
        <w:rPr>
          <w:rFonts w:ascii="Segoe UI" w:hAnsi="Segoe UI" w:cs="Segoe UI"/>
        </w:rPr>
        <w:t xml:space="preserve"> NKO LETTER JONA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߫</w:t>
      </w:r>
      <w:r w:rsidRPr="007E0FEA">
        <w:rPr>
          <w:rFonts w:ascii="Segoe UI" w:hAnsi="Segoe UI" w:cs="Segoe UI"/>
        </w:rPr>
        <w:t xml:space="preserve"> NKO COMBINING SHORT HIGH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߬</w:t>
      </w:r>
      <w:r w:rsidRPr="007E0FEA">
        <w:rPr>
          <w:rFonts w:ascii="Segoe UI" w:hAnsi="Segoe UI" w:cs="Segoe UI"/>
        </w:rPr>
        <w:t xml:space="preserve"> NKO COMBINING SHORT LOW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߭</w:t>
      </w:r>
      <w:r w:rsidRPr="007E0FEA">
        <w:rPr>
          <w:rFonts w:ascii="Segoe UI" w:hAnsi="Segoe UI" w:cs="Segoe UI"/>
        </w:rPr>
        <w:t xml:space="preserve"> NKO COMBINING SHORT RISING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߮</w:t>
      </w:r>
      <w:r w:rsidRPr="007E0FEA">
        <w:rPr>
          <w:rFonts w:ascii="Segoe UI" w:hAnsi="Segoe UI" w:cs="Segoe UI"/>
        </w:rPr>
        <w:t xml:space="preserve"> NKO COMBINING LONG DESCENDING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߯</w:t>
      </w:r>
      <w:r w:rsidRPr="007E0FEA">
        <w:rPr>
          <w:rFonts w:ascii="Segoe UI" w:hAnsi="Segoe UI" w:cs="Segoe UI"/>
        </w:rPr>
        <w:t xml:space="preserve"> NKO COMBINING LONG HIGH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߰</w:t>
      </w:r>
      <w:r w:rsidRPr="007E0FEA">
        <w:rPr>
          <w:rFonts w:ascii="Segoe UI" w:hAnsi="Segoe UI" w:cs="Segoe UI"/>
        </w:rPr>
        <w:t xml:space="preserve"> NKO COMBINING LONG LOW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߱</w:t>
      </w:r>
      <w:r w:rsidRPr="007E0FEA">
        <w:rPr>
          <w:rFonts w:ascii="Segoe UI" w:hAnsi="Segoe UI" w:cs="Segoe UI"/>
        </w:rPr>
        <w:t xml:space="preserve"> NKO COMBINING LONG RISING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߲</w:t>
      </w:r>
      <w:r w:rsidRPr="007E0FEA">
        <w:rPr>
          <w:rFonts w:ascii="Segoe UI" w:hAnsi="Segoe UI" w:cs="Segoe UI"/>
        </w:rPr>
        <w:t xml:space="preserve"> NKO COMBINING NASALIZATION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߳</w:t>
      </w:r>
      <w:r w:rsidRPr="007E0FEA">
        <w:rPr>
          <w:rFonts w:ascii="Segoe UI" w:hAnsi="Segoe UI" w:cs="Segoe UI"/>
        </w:rPr>
        <w:t xml:space="preserve"> NKO COMBINING DOUBLE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ߴ</w:t>
      </w:r>
      <w:r w:rsidRPr="007E0FEA">
        <w:rPr>
          <w:rFonts w:ascii="Segoe UI" w:hAnsi="Segoe UI" w:cs="Segoe UI"/>
        </w:rPr>
        <w:t xml:space="preserve"> NKO HIGH TONE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ߵ</w:t>
      </w:r>
      <w:r w:rsidRPr="007E0FEA">
        <w:rPr>
          <w:rFonts w:ascii="Segoe UI" w:hAnsi="Segoe UI" w:cs="Segoe UI"/>
        </w:rPr>
        <w:t xml:space="preserve"> NKO LOW TONE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߶</w:t>
      </w:r>
      <w:r w:rsidRPr="007E0FEA">
        <w:rPr>
          <w:rFonts w:ascii="Segoe UI" w:hAnsi="Segoe UI" w:cs="Segoe UI"/>
        </w:rPr>
        <w:t xml:space="preserve"> NKO SYMBOL OO DENNEN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߷</w:t>
      </w:r>
      <w:r w:rsidRPr="007E0FEA">
        <w:rPr>
          <w:rFonts w:ascii="Segoe UI" w:hAnsi="Segoe UI" w:cs="Segoe UI"/>
        </w:rPr>
        <w:t xml:space="preserve"> NKO SYMBOL GBAKURUNEN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߸</w:t>
      </w:r>
      <w:r w:rsidRPr="007E0FEA">
        <w:rPr>
          <w:rFonts w:ascii="Segoe UI" w:hAnsi="Segoe UI" w:cs="Segoe UI"/>
        </w:rPr>
        <w:t xml:space="preserve">    NKO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߹</w:t>
      </w:r>
      <w:r w:rsidRPr="007E0FEA">
        <w:rPr>
          <w:rFonts w:ascii="Segoe UI" w:hAnsi="Segoe UI" w:cs="Segoe UI"/>
        </w:rPr>
        <w:t xml:space="preserve"> NKO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ߺ</w:t>
      </w:r>
      <w:r w:rsidRPr="007E0FEA">
        <w:rPr>
          <w:rFonts w:ascii="Segoe UI" w:hAnsi="Segoe UI" w:cs="Segoe UI"/>
        </w:rPr>
        <w:t xml:space="preserve"> NKO LAJANYALAN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ࠀ SAMARITAN LETTER ALAF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ࠁ SAMARITAN LETTER BIT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ࠂ SAMARITAN LETTER GAMAN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ࠃ SAMARITAN LETTER DALAT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ࠄ SAMARITAN LETTER IY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ࠅ SAMARITAN LETTER BAA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ࠆ SAMARITAN LETTER ZEN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ࠇ SAMARITAN LETTER 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ࠈ SAMARITAN LETTER TIT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ࠉ SAMARITAN LETTER YUT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ࠊ SAMARITAN LETTER KAAF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ࠋ SAMARITAN LETTER LABAT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ࠌ SAMARITAN LETTER MIM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ࠍ SAMARITAN LETTER NUN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ࠎ SAMARITAN LETTER SINGAAT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ࠏ SAMARITAN LETTER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ࠐ SAMARITAN LETTER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ࠑ SAMARITAN LETTER TSAADIY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ࠒ SAMARITAN LETTER QUF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ࠓ SAMARITAN LETTER 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ࠔ SAMARITAN LETTER SHAN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ࠕ SAMARITAN LETTER TAAF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ࠖ SAMARITAN MARK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ࠗ SAMARITAN MARK IN-ALAF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࠘ SAMARITAN MARK OCCLUSION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࠙ SAMARITAN MARK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ࠚ SAMARITAN MODIFIER LETTER EPENTHETIC YUT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ࠛ SAMARITAN MARK EPENTHETIC YUT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ࠜ SAMARITAN VOWEL SIGN LONG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ࠝ SAMARITAN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ࠞ SAMARITAN VOWEL SIGN OVERLONG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ࠟ SAMARITAN VOWEL SIGN LONG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ࠠ SAMARITAN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ࠡ SAMARITAN VOWEL SIGN OVERLONG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ࠢ SAMARITAN VOWEL SIGN LONG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ࠣ SAMARITAN VOWEL SIGN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ࠤ SAMARITAN MODIFIER LETTER SHORT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ࠥ SAMARITAN VOWEL SIGN SHORT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ࠦ SAMARITAN VOWEL SIGN LONG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ࠧ SAMARITAN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ࠨ SAMARITAN MODIFIER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ࠩ SAMARITAN VOWEL SIGN LONG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ࠪ SAMARITAN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ࠫ SAMARITAN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ࠬ SAMARITAN VOWEL SIGN SUKUN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࠭ SAMARITAN MARK NEQUDAA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࠰ SAMARITAN PUNCTUATION NEQUDAA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࠱ SAMARITAN PUNCTUATION AFSAAQ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࠲ SAMARITAN PUNCTUATION ANGED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࠳ SAMARITAN PUNCTUATION BAU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࠴ SAMARITAN PUNCTUATION ATMAAU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࠵ SAMARITAN PUNCTUATION SHIYYAALAA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࠶ SAMARITAN ABBREVIATION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࠷ SAMARITAN PUNCTUATION MELODIC QITSA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࠸ SAMARITAN PUNCTUATION ZIQAA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࠹ SAMARITAN PUNCTUATION QITSA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࠺ SAMARITAN PUNCTUATION ZAEF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࠻ SAMARITAN PUNCTUATION TURU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࠼ SAMARITAN PUNCTUATION ARKAANU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࠽ SAMARITAN PUNCTUATION SOF MASHFAAT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࠾ SAMARITAN PUNCTUATION ANNAAU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ࡀ MANDAIC LETTER HALQA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ࡁ MANDAIC LETTER AB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ࡂ MANDAIC LETTER 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ࡃ MANDAIC LETTER 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ࡄ MANDAIC LETTER 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ࡅ MANDAIC LETTER USHENNA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ࡆ MANDAIC LETTER AZ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ࡇ MANDAIC LETTER 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ࡈ MANDAIC LETTER ATT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ࡉ MANDAIC LETTER AKSA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ࡊ MANDAIC LETTER 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ࡋ MANDAIC LETTER 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ࡌ MANDAIC LETTER 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ࡍ MANDAIC LETTER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ࡎ MANDAIC LETTER 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ࡏ MANDAIC LETTER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ࡐ MANDAIC LETTER 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ࡑ MANDAIC LETTER ASZ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ࡒ MANDAIC LETTER AQ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ࡓ MANDAIC LETTER 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ࡔ MANDAIC LETTER 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ࡕ MANDAIC LETTER 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ࡖ MANDAIC LETTER DUSHENNA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ࡗ MANDAIC LETTER KAD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ࡘ MANDAIC LETTER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࡙ MANDAIC AFFRICATION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࡚ MANDAIC VOCALIZATION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࡛ MANDAIC GEMINATION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࡞ MANDAIC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ࢠ ARABIC LETTER BEH WITH SMALL V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ࢡ ARABIC LETTER BEH WITH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ࢢ ARABIC LETTER JEEM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ࢣ ARABIC LETTER TAH WITH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ࢤ ARABIC LETTER FEH WITH DOT BELOW AND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ࢥ ARABIC LETTER QAF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ࢦ ARABIC LETTER LAM WITH DOUBLE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ࢧ ARABIC LETTER MEEM WITH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ࢨ ARABIC LETTER YEH WITH TWO DOTS BELOW AND HAMZA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ࢩ ARABIC LETTER YEH WITH TWO DOTS BELOW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ࢪ ARABIC LETTER REH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ࢫ ARABIC LETTER WAW WITH DOT WITHIN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ࢬ ARABIC LETTER ROHINGYA YEH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ࢭ ARABIC LETTER LOW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ࢮ ARABIC LETTER DAL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ࢯ ARABIC LETTER SAD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ࢰ ARABIC LETTER GAF WITH INVERTED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ࢱ ARABIC LETTER STRAIGHT WAW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ࢲ ARABIC LETTER ZAIN WITH INVERTED V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ࢳ ARABIC LETTER AIN WITH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ࢴ ARABIC LETTER KAF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ࢶ ARABIC LETTER BEH WITH SMALL MEEM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ࢷ ARABIC LETTER PEH WITH SMALL MEEM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ࢸ ARABIC LETTER TEH WITH SMALL TEH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ࢹ ARABIC LETTER REH WITH SMALL NOON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ࢺ ARABIC LETTER YEH WITH TWO DOTS BELOW AND SMALL NOON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ࢻ ARABIC LETTER AFRICAN FEH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ࢼ ARABIC LETTER AFRICAN QAF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ࢽ ARABIC LETTER AFRICAN NOON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ࣔ ARABIC SMALL HIGH WORD AR-RUB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ࣕ ARABIC SMALL HIGH SAD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ࣖ ARABIC SMALL HIGH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ࣗ ARABIC SMALL HIGH QAF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ࣘ ARABIC SMALL HIGH NOON WITH KASRA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ࣙ ARABIC SMALL LOW NOON WITH KASRA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ࣚ ARABIC SMALL HIGH WORD ATH-THALATHA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ࣛ ARABIC SMALL HIGH WORD AS-SAJDA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ࣜ ARABIC SMALL HIGH WORD AN-NISF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ࣝ ARABIC SMALL HIGH WORD SAKTA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ࣞ ARABIC SMALL HIGH WORD QIF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ࣟ ARABIC SMALL HIGH WORD WAQFA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࣠ ARABIC SMALL HIGH FOOTNOTE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࣡ ARABIC SMALL HIGH SIGN SAFHA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࣢ ARABIC DISPUTED END OF AYAH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ࣣ ARABIC TURNED DAMMA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ࣤ ARABIC CURLY FATHA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ࣥ ARABIC CURLY DAMMA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ࣦ ARABIC CURLY KASRA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ࣧ ARABIC CURLY FATHATAN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ࣨ ARABIC CURLY DAMMATAN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ࣩ ARABIC CURLY KASRATAN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࣪ ARABIC TONE ONE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࣫ ARABIC TONE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࣬ ARABIC TONE LOOP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࣭ ARABIC TONE ONE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࣮ ARABIC TONE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࣯ ARABIC TONE LOOP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ࣰ ARABIC OPEN FATHATAN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ࣱ ARABIC OPEN DAMMATAN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ࣲ ARABIC OPEN KASRATAN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ࣳ ARABIC SMALL HIGH WAW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ࣴ ARABIC FATHA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ࣵ ARABIC FATHA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ࣶ ARABIC KASRA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ࣷ ARABIC LEFT ARROWHEAD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ࣸ ARABIC RIGHT ARROWHEAD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ࣹ ARABIC LEFT ARROWHEAD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ࣺ ARABIC RIGHT ARROWHEAD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ࣻ ARABIC DOUBLE RIGHT ARROWHEAD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ࣼ ARABIC DOUBLE RIGHT ARROWHEAD ABOVE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ࣽ ARABIC RIGHT ARROWHEAD ABOVE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ࣾ ARABIC DAMMA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ࣿ ARABIC MARK SIDEWAYS NOON GHUNNA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ऀ</w:t>
      </w:r>
      <w:r w:rsidRPr="007E0FEA">
        <w:rPr>
          <w:rFonts w:ascii="Segoe UI" w:hAnsi="Segoe UI" w:cs="Segoe UI"/>
        </w:rPr>
        <w:t xml:space="preserve"> DEVANAGARI SIGN INVERTED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ँ</w:t>
      </w:r>
      <w:r w:rsidRPr="007E0FEA">
        <w:rPr>
          <w:rFonts w:ascii="Segoe UI" w:hAnsi="Segoe UI" w:cs="Segoe UI"/>
        </w:rPr>
        <w:t xml:space="preserve"> DEVANAGARI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ं</w:t>
      </w:r>
      <w:r w:rsidRPr="007E0FEA">
        <w:rPr>
          <w:rFonts w:ascii="Segoe UI" w:hAnsi="Segoe UI" w:cs="Segoe UI"/>
        </w:rPr>
        <w:t xml:space="preserve"> DEVANAGARI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ः</w:t>
      </w:r>
      <w:r w:rsidRPr="007E0FEA">
        <w:rPr>
          <w:rFonts w:ascii="Segoe UI" w:hAnsi="Segoe UI" w:cs="Segoe UI"/>
        </w:rPr>
        <w:t xml:space="preserve"> DEVANAGARI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ऄ</w:t>
      </w:r>
      <w:r w:rsidRPr="007E0FEA">
        <w:rPr>
          <w:rFonts w:ascii="Segoe UI" w:hAnsi="Segoe UI" w:cs="Segoe UI"/>
        </w:rPr>
        <w:t xml:space="preserve"> DEVANAGARI LETTER SHORT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अ</w:t>
      </w:r>
      <w:r w:rsidRPr="007E0FEA">
        <w:rPr>
          <w:rFonts w:ascii="Segoe UI" w:hAnsi="Segoe UI" w:cs="Segoe UI"/>
        </w:rPr>
        <w:t xml:space="preserve"> DEVANAGARI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आ</w:t>
      </w:r>
      <w:r w:rsidRPr="007E0FEA">
        <w:rPr>
          <w:rFonts w:ascii="Segoe UI" w:hAnsi="Segoe UI" w:cs="Segoe UI"/>
        </w:rPr>
        <w:t xml:space="preserve"> DEVANAGARI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इ</w:t>
      </w:r>
      <w:r w:rsidRPr="007E0FEA">
        <w:rPr>
          <w:rFonts w:ascii="Segoe UI" w:hAnsi="Segoe UI" w:cs="Segoe UI"/>
        </w:rPr>
        <w:t xml:space="preserve"> DEVANAGARI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ई</w:t>
      </w:r>
      <w:r w:rsidRPr="007E0FEA">
        <w:rPr>
          <w:rFonts w:ascii="Segoe UI" w:hAnsi="Segoe UI" w:cs="Segoe UI"/>
        </w:rPr>
        <w:t xml:space="preserve"> DEVANAGARI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उ</w:t>
      </w:r>
      <w:r w:rsidRPr="007E0FEA">
        <w:rPr>
          <w:rFonts w:ascii="Segoe UI" w:hAnsi="Segoe UI" w:cs="Segoe UI"/>
        </w:rPr>
        <w:t xml:space="preserve"> DEVANAGARI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ऊ</w:t>
      </w:r>
      <w:r w:rsidRPr="007E0FEA">
        <w:rPr>
          <w:rFonts w:ascii="Segoe UI" w:hAnsi="Segoe UI" w:cs="Segoe UI"/>
        </w:rPr>
        <w:t xml:space="preserve"> DEVANAGARI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ऋ</w:t>
      </w:r>
      <w:r w:rsidRPr="007E0FEA">
        <w:rPr>
          <w:rFonts w:ascii="Segoe UI" w:hAnsi="Segoe UI" w:cs="Segoe UI"/>
        </w:rPr>
        <w:t xml:space="preserve"> DEVANAGARI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ऌ</w:t>
      </w:r>
      <w:r w:rsidRPr="007E0FEA">
        <w:rPr>
          <w:rFonts w:ascii="Segoe UI" w:hAnsi="Segoe UI" w:cs="Segoe UI"/>
        </w:rPr>
        <w:t xml:space="preserve"> DEVANAGARI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ऍ</w:t>
      </w:r>
      <w:r w:rsidRPr="007E0FEA">
        <w:rPr>
          <w:rFonts w:ascii="Segoe UI" w:hAnsi="Segoe UI" w:cs="Segoe UI"/>
        </w:rPr>
        <w:t xml:space="preserve"> DEVANAGARI LETTER CANDRA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ऎ</w:t>
      </w:r>
      <w:r w:rsidRPr="007E0FEA">
        <w:rPr>
          <w:rFonts w:ascii="Segoe UI" w:hAnsi="Segoe UI" w:cs="Segoe UI"/>
        </w:rPr>
        <w:t xml:space="preserve"> DEVANAGARI LETTER SHORT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ए</w:t>
      </w:r>
      <w:r w:rsidRPr="007E0FEA">
        <w:rPr>
          <w:rFonts w:ascii="Segoe UI" w:hAnsi="Segoe UI" w:cs="Segoe UI"/>
        </w:rPr>
        <w:t xml:space="preserve"> DEVANAGARI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ऐ</w:t>
      </w:r>
      <w:r w:rsidRPr="007E0FEA">
        <w:rPr>
          <w:rFonts w:ascii="Segoe UI" w:hAnsi="Segoe UI" w:cs="Segoe UI"/>
        </w:rPr>
        <w:t xml:space="preserve"> DEVANAGARI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ऑ</w:t>
      </w:r>
      <w:r w:rsidRPr="007E0FEA">
        <w:rPr>
          <w:rFonts w:ascii="Segoe UI" w:hAnsi="Segoe UI" w:cs="Segoe UI"/>
        </w:rPr>
        <w:t xml:space="preserve"> DEVANAGARI LETTER CANDRA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ऒ</w:t>
      </w:r>
      <w:r w:rsidRPr="007E0FEA">
        <w:rPr>
          <w:rFonts w:ascii="Segoe UI" w:hAnsi="Segoe UI" w:cs="Segoe UI"/>
        </w:rPr>
        <w:t xml:space="preserve"> DEVANAGARI LETTER SHORT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ओ</w:t>
      </w:r>
      <w:r w:rsidRPr="007E0FEA">
        <w:rPr>
          <w:rFonts w:ascii="Segoe UI" w:hAnsi="Segoe UI" w:cs="Segoe UI"/>
        </w:rPr>
        <w:t xml:space="preserve"> DEVANAGARI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औ</w:t>
      </w:r>
      <w:r w:rsidRPr="007E0FEA">
        <w:rPr>
          <w:rFonts w:ascii="Segoe UI" w:hAnsi="Segoe UI" w:cs="Segoe UI"/>
        </w:rPr>
        <w:t xml:space="preserve"> DEVANAGARI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क</w:t>
      </w:r>
      <w:r w:rsidRPr="007E0FEA">
        <w:rPr>
          <w:rFonts w:ascii="Segoe UI" w:hAnsi="Segoe UI" w:cs="Segoe UI"/>
        </w:rPr>
        <w:t xml:space="preserve"> DEVANAGARI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ngal" w:hAnsi="Mangal" w:cs="Mangal"/>
        </w:rPr>
        <w:t>ख</w:t>
      </w:r>
      <w:r w:rsidRPr="007E0FEA">
        <w:rPr>
          <w:rFonts w:ascii="Segoe UI" w:hAnsi="Segoe UI" w:cs="Segoe UI"/>
        </w:rPr>
        <w:t xml:space="preserve"> DEVANAGARI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ग</w:t>
      </w:r>
      <w:r w:rsidRPr="007E0FEA">
        <w:rPr>
          <w:rFonts w:ascii="Segoe UI" w:hAnsi="Segoe UI" w:cs="Segoe UI"/>
        </w:rPr>
        <w:t xml:space="preserve"> DEVANAGARI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घ</w:t>
      </w:r>
      <w:r w:rsidRPr="007E0FEA">
        <w:rPr>
          <w:rFonts w:ascii="Segoe UI" w:hAnsi="Segoe UI" w:cs="Segoe UI"/>
        </w:rPr>
        <w:t xml:space="preserve"> DEVANAGARI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ङ</w:t>
      </w:r>
      <w:r w:rsidRPr="007E0FEA">
        <w:rPr>
          <w:rFonts w:ascii="Segoe UI" w:hAnsi="Segoe UI" w:cs="Segoe UI"/>
        </w:rPr>
        <w:t xml:space="preserve"> DEVANAGARI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च</w:t>
      </w:r>
      <w:r w:rsidRPr="007E0FEA">
        <w:rPr>
          <w:rFonts w:ascii="Segoe UI" w:hAnsi="Segoe UI" w:cs="Segoe UI"/>
        </w:rPr>
        <w:t xml:space="preserve"> DEVANAGARI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छ</w:t>
      </w:r>
      <w:r w:rsidRPr="007E0FEA">
        <w:rPr>
          <w:rFonts w:ascii="Segoe UI" w:hAnsi="Segoe UI" w:cs="Segoe UI"/>
        </w:rPr>
        <w:t xml:space="preserve"> DEVANAGARI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ज</w:t>
      </w:r>
      <w:r w:rsidRPr="007E0FEA">
        <w:rPr>
          <w:rFonts w:ascii="Segoe UI" w:hAnsi="Segoe UI" w:cs="Segoe UI"/>
        </w:rPr>
        <w:t xml:space="preserve"> DEVANAGARI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झ</w:t>
      </w:r>
      <w:r w:rsidRPr="007E0FEA">
        <w:rPr>
          <w:rFonts w:ascii="Segoe UI" w:hAnsi="Segoe UI" w:cs="Segoe UI"/>
        </w:rPr>
        <w:t xml:space="preserve"> DEVANAGARI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ञ</w:t>
      </w:r>
      <w:r w:rsidRPr="007E0FEA">
        <w:rPr>
          <w:rFonts w:ascii="Segoe UI" w:hAnsi="Segoe UI" w:cs="Segoe UI"/>
        </w:rPr>
        <w:t xml:space="preserve"> DEVANAGARI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ट</w:t>
      </w:r>
      <w:r w:rsidRPr="007E0FEA">
        <w:rPr>
          <w:rFonts w:ascii="Segoe UI" w:hAnsi="Segoe UI" w:cs="Segoe UI"/>
        </w:rPr>
        <w:t xml:space="preserve"> DEVANAGARI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ठ</w:t>
      </w:r>
      <w:r w:rsidRPr="007E0FEA">
        <w:rPr>
          <w:rFonts w:ascii="Segoe UI" w:hAnsi="Segoe UI" w:cs="Segoe UI"/>
        </w:rPr>
        <w:t xml:space="preserve"> DEVANAGARI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ड</w:t>
      </w:r>
      <w:r w:rsidRPr="007E0FEA">
        <w:rPr>
          <w:rFonts w:ascii="Segoe UI" w:hAnsi="Segoe UI" w:cs="Segoe UI"/>
        </w:rPr>
        <w:t xml:space="preserve"> DEVANAGARI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ढ</w:t>
      </w:r>
      <w:r w:rsidRPr="007E0FEA">
        <w:rPr>
          <w:rFonts w:ascii="Segoe UI" w:hAnsi="Segoe UI" w:cs="Segoe UI"/>
        </w:rPr>
        <w:t xml:space="preserve"> DEVANAGARI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ण</w:t>
      </w:r>
      <w:r w:rsidRPr="007E0FEA">
        <w:rPr>
          <w:rFonts w:ascii="Segoe UI" w:hAnsi="Segoe UI" w:cs="Segoe UI"/>
        </w:rPr>
        <w:t xml:space="preserve"> DEVANAGARI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त</w:t>
      </w:r>
      <w:r w:rsidRPr="007E0FEA">
        <w:rPr>
          <w:rFonts w:ascii="Segoe UI" w:hAnsi="Segoe UI" w:cs="Segoe UI"/>
        </w:rPr>
        <w:t xml:space="preserve"> DEVANAGARI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थ</w:t>
      </w:r>
      <w:r w:rsidRPr="007E0FEA">
        <w:rPr>
          <w:rFonts w:ascii="Segoe UI" w:hAnsi="Segoe UI" w:cs="Segoe UI"/>
        </w:rPr>
        <w:t xml:space="preserve"> DEVANAGARI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द</w:t>
      </w:r>
      <w:r w:rsidRPr="007E0FEA">
        <w:rPr>
          <w:rFonts w:ascii="Segoe UI" w:hAnsi="Segoe UI" w:cs="Segoe UI"/>
        </w:rPr>
        <w:t xml:space="preserve"> DEVANAGARI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ध</w:t>
      </w:r>
      <w:r w:rsidRPr="007E0FEA">
        <w:rPr>
          <w:rFonts w:ascii="Segoe UI" w:hAnsi="Segoe UI" w:cs="Segoe UI"/>
        </w:rPr>
        <w:t xml:space="preserve"> DEVANAGARI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न</w:t>
      </w:r>
      <w:r w:rsidRPr="007E0FEA">
        <w:rPr>
          <w:rFonts w:ascii="Segoe UI" w:hAnsi="Segoe UI" w:cs="Segoe UI"/>
        </w:rPr>
        <w:t xml:space="preserve"> DEVANAGARI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ऩ</w:t>
      </w:r>
      <w:r w:rsidRPr="007E0FEA">
        <w:rPr>
          <w:rFonts w:ascii="Segoe UI" w:hAnsi="Segoe UI" w:cs="Segoe UI"/>
        </w:rPr>
        <w:t xml:space="preserve"> DEVANAGARI LETTER NNNA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प</w:t>
      </w:r>
      <w:r w:rsidRPr="007E0FEA">
        <w:rPr>
          <w:rFonts w:ascii="Segoe UI" w:hAnsi="Segoe UI" w:cs="Segoe UI"/>
        </w:rPr>
        <w:t xml:space="preserve"> DEVANAGARI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फ</w:t>
      </w:r>
      <w:r w:rsidRPr="007E0FEA">
        <w:rPr>
          <w:rFonts w:ascii="Segoe UI" w:hAnsi="Segoe UI" w:cs="Segoe UI"/>
        </w:rPr>
        <w:t xml:space="preserve"> DEVANAGARI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ब</w:t>
      </w:r>
      <w:r w:rsidRPr="007E0FEA">
        <w:rPr>
          <w:rFonts w:ascii="Segoe UI" w:hAnsi="Segoe UI" w:cs="Segoe UI"/>
        </w:rPr>
        <w:t xml:space="preserve"> DEVANAGARI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भ</w:t>
      </w:r>
      <w:r w:rsidRPr="007E0FEA">
        <w:rPr>
          <w:rFonts w:ascii="Segoe UI" w:hAnsi="Segoe UI" w:cs="Segoe UI"/>
        </w:rPr>
        <w:t xml:space="preserve"> DEVANAGARI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म</w:t>
      </w:r>
      <w:r w:rsidRPr="007E0FEA">
        <w:rPr>
          <w:rFonts w:ascii="Segoe UI" w:hAnsi="Segoe UI" w:cs="Segoe UI"/>
        </w:rPr>
        <w:t xml:space="preserve"> DEVANAGARI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य</w:t>
      </w:r>
      <w:r w:rsidRPr="007E0FEA">
        <w:rPr>
          <w:rFonts w:ascii="Segoe UI" w:hAnsi="Segoe UI" w:cs="Segoe UI"/>
        </w:rPr>
        <w:t xml:space="preserve"> DEVANAGARI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र</w:t>
      </w:r>
      <w:r w:rsidRPr="007E0FEA">
        <w:rPr>
          <w:rFonts w:ascii="Segoe UI" w:hAnsi="Segoe UI" w:cs="Segoe UI"/>
        </w:rPr>
        <w:t xml:space="preserve"> DEVANAGARI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ऱ</w:t>
      </w:r>
      <w:r w:rsidRPr="007E0FEA">
        <w:rPr>
          <w:rFonts w:ascii="Segoe UI" w:hAnsi="Segoe UI" w:cs="Segoe UI"/>
        </w:rPr>
        <w:t xml:space="preserve"> DEVANAGARI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ल</w:t>
      </w:r>
      <w:r w:rsidRPr="007E0FEA">
        <w:rPr>
          <w:rFonts w:ascii="Segoe UI" w:hAnsi="Segoe UI" w:cs="Segoe UI"/>
        </w:rPr>
        <w:t xml:space="preserve"> DEVANAGARI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ळ</w:t>
      </w:r>
      <w:r w:rsidRPr="007E0FEA">
        <w:rPr>
          <w:rFonts w:ascii="Segoe UI" w:hAnsi="Segoe UI" w:cs="Segoe UI"/>
        </w:rPr>
        <w:t xml:space="preserve"> DEVANAGARI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ngal" w:hAnsi="Mangal" w:cs="Mangal"/>
        </w:rPr>
        <w:t>ऴ</w:t>
      </w:r>
      <w:r w:rsidRPr="007E0FEA">
        <w:rPr>
          <w:rFonts w:ascii="Segoe UI" w:hAnsi="Segoe UI" w:cs="Segoe UI"/>
        </w:rPr>
        <w:t xml:space="preserve"> DEVANAGARI LETTER LLLA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व</w:t>
      </w:r>
      <w:r w:rsidRPr="007E0FEA">
        <w:rPr>
          <w:rFonts w:ascii="Segoe UI" w:hAnsi="Segoe UI" w:cs="Segoe UI"/>
        </w:rPr>
        <w:t xml:space="preserve"> DEVANAGARI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श</w:t>
      </w:r>
      <w:r w:rsidRPr="007E0FEA">
        <w:rPr>
          <w:rFonts w:ascii="Segoe UI" w:hAnsi="Segoe UI" w:cs="Segoe UI"/>
        </w:rPr>
        <w:t xml:space="preserve"> DEVANAGARI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ष</w:t>
      </w:r>
      <w:r w:rsidRPr="007E0FEA">
        <w:rPr>
          <w:rFonts w:ascii="Segoe UI" w:hAnsi="Segoe UI" w:cs="Segoe UI"/>
        </w:rPr>
        <w:t xml:space="preserve"> DEVANAGARI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स</w:t>
      </w:r>
      <w:r w:rsidRPr="007E0FEA">
        <w:rPr>
          <w:rFonts w:ascii="Segoe UI" w:hAnsi="Segoe UI" w:cs="Segoe UI"/>
        </w:rPr>
        <w:t xml:space="preserve"> DEVANAGARI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ह</w:t>
      </w:r>
      <w:r w:rsidRPr="007E0FEA">
        <w:rPr>
          <w:rFonts w:ascii="Segoe UI" w:hAnsi="Segoe UI" w:cs="Segoe UI"/>
        </w:rPr>
        <w:t xml:space="preserve"> DEVANAGARI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ऺ</w:t>
      </w:r>
      <w:r w:rsidRPr="007E0FEA">
        <w:rPr>
          <w:rFonts w:ascii="Segoe UI" w:hAnsi="Segoe UI" w:cs="Segoe UI"/>
        </w:rPr>
        <w:t xml:space="preserve"> DEVANAGARI VOWEL SIGN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ऻ</w:t>
      </w:r>
      <w:r w:rsidRPr="007E0FEA">
        <w:rPr>
          <w:rFonts w:ascii="Segoe UI" w:hAnsi="Segoe UI" w:cs="Segoe UI"/>
        </w:rPr>
        <w:t xml:space="preserve"> DEVANAGARI VOWEL SIGN OOE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़</w:t>
      </w:r>
      <w:r w:rsidRPr="007E0FEA">
        <w:rPr>
          <w:rFonts w:ascii="Segoe UI" w:hAnsi="Segoe UI" w:cs="Segoe UI"/>
        </w:rPr>
        <w:t xml:space="preserve"> DEVANAGARI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ऽ</w:t>
      </w:r>
      <w:r w:rsidRPr="007E0FEA">
        <w:rPr>
          <w:rFonts w:ascii="Segoe UI" w:hAnsi="Segoe UI" w:cs="Segoe UI"/>
        </w:rPr>
        <w:t xml:space="preserve"> DEVANAGARI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ा</w:t>
      </w:r>
      <w:r w:rsidRPr="007E0FEA">
        <w:rPr>
          <w:rFonts w:ascii="Segoe UI" w:hAnsi="Segoe UI" w:cs="Segoe UI"/>
        </w:rPr>
        <w:t xml:space="preserve"> DEVANAGARI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ि</w:t>
      </w:r>
      <w:r w:rsidRPr="007E0FEA">
        <w:rPr>
          <w:rFonts w:ascii="Segoe UI" w:hAnsi="Segoe UI" w:cs="Segoe UI"/>
        </w:rPr>
        <w:t xml:space="preserve"> DEVANAGARI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ी</w:t>
      </w:r>
      <w:r w:rsidRPr="007E0FEA">
        <w:rPr>
          <w:rFonts w:ascii="Segoe UI" w:hAnsi="Segoe UI" w:cs="Segoe UI"/>
        </w:rPr>
        <w:t xml:space="preserve"> DEVANAGARI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ु</w:t>
      </w:r>
      <w:r w:rsidRPr="007E0FEA">
        <w:rPr>
          <w:rFonts w:ascii="Segoe UI" w:hAnsi="Segoe UI" w:cs="Segoe UI"/>
        </w:rPr>
        <w:t xml:space="preserve"> DEVANAGARI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ू</w:t>
      </w:r>
      <w:r w:rsidRPr="007E0FEA">
        <w:rPr>
          <w:rFonts w:ascii="Segoe UI" w:hAnsi="Segoe UI" w:cs="Segoe UI"/>
        </w:rPr>
        <w:t xml:space="preserve"> DEVANAGARI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ृ</w:t>
      </w:r>
      <w:r w:rsidRPr="007E0FEA">
        <w:rPr>
          <w:rFonts w:ascii="Segoe UI" w:hAnsi="Segoe UI" w:cs="Segoe UI"/>
        </w:rPr>
        <w:t xml:space="preserve"> DEVANAGARI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ॄ</w:t>
      </w:r>
      <w:r w:rsidRPr="007E0FEA">
        <w:rPr>
          <w:rFonts w:ascii="Segoe UI" w:hAnsi="Segoe UI" w:cs="Segoe UI"/>
        </w:rPr>
        <w:t xml:space="preserve"> DEVANAGARI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ॅ</w:t>
      </w:r>
      <w:r w:rsidRPr="007E0FEA">
        <w:rPr>
          <w:rFonts w:ascii="Segoe UI" w:hAnsi="Segoe UI" w:cs="Segoe UI"/>
        </w:rPr>
        <w:t xml:space="preserve"> DEVANAGARI VOWEL SIGN CANDRA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ॆ</w:t>
      </w:r>
      <w:r w:rsidRPr="007E0FEA">
        <w:rPr>
          <w:rFonts w:ascii="Segoe UI" w:hAnsi="Segoe UI" w:cs="Segoe UI"/>
        </w:rPr>
        <w:t xml:space="preserve"> DEVANAGARI VOWEL SIGN SHORT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े</w:t>
      </w:r>
      <w:r w:rsidRPr="007E0FEA">
        <w:rPr>
          <w:rFonts w:ascii="Segoe UI" w:hAnsi="Segoe UI" w:cs="Segoe UI"/>
        </w:rPr>
        <w:t xml:space="preserve"> DEVANAGARI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ै</w:t>
      </w:r>
      <w:r w:rsidRPr="007E0FEA">
        <w:rPr>
          <w:rFonts w:ascii="Segoe UI" w:hAnsi="Segoe UI" w:cs="Segoe UI"/>
        </w:rPr>
        <w:t xml:space="preserve"> DEVANAGARI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ॉ</w:t>
      </w:r>
      <w:r w:rsidRPr="007E0FEA">
        <w:rPr>
          <w:rFonts w:ascii="Segoe UI" w:hAnsi="Segoe UI" w:cs="Segoe UI"/>
        </w:rPr>
        <w:t xml:space="preserve"> DEVANAGARI VOWEL SIGN CANDRA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ॊ</w:t>
      </w:r>
      <w:r w:rsidRPr="007E0FEA">
        <w:rPr>
          <w:rFonts w:ascii="Segoe UI" w:hAnsi="Segoe UI" w:cs="Segoe UI"/>
        </w:rPr>
        <w:t xml:space="preserve"> DEVANAGARI VOWEL SIGN SHORT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ो</w:t>
      </w:r>
      <w:r w:rsidRPr="007E0FEA">
        <w:rPr>
          <w:rFonts w:ascii="Segoe UI" w:hAnsi="Segoe UI" w:cs="Segoe UI"/>
        </w:rPr>
        <w:t xml:space="preserve"> DEVANAGARI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ौ</w:t>
      </w:r>
      <w:r w:rsidRPr="007E0FEA">
        <w:rPr>
          <w:rFonts w:ascii="Segoe UI" w:hAnsi="Segoe UI" w:cs="Segoe UI"/>
        </w:rPr>
        <w:t xml:space="preserve"> DEVANAGARI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्</w:t>
      </w:r>
      <w:r w:rsidRPr="007E0FEA">
        <w:rPr>
          <w:rFonts w:ascii="Segoe UI" w:hAnsi="Segoe UI" w:cs="Segoe UI"/>
        </w:rPr>
        <w:t xml:space="preserve"> DEVANAGARI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ॎ</w:t>
      </w:r>
      <w:r w:rsidRPr="007E0FEA">
        <w:rPr>
          <w:rFonts w:ascii="Segoe UI" w:hAnsi="Segoe UI" w:cs="Segoe UI"/>
        </w:rPr>
        <w:t xml:space="preserve"> DEVANAGARI VOWEL SIGN PRISHTHAMATRA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ॏ</w:t>
      </w:r>
      <w:r w:rsidRPr="007E0FEA">
        <w:rPr>
          <w:rFonts w:ascii="Segoe UI" w:hAnsi="Segoe UI" w:cs="Segoe UI"/>
        </w:rPr>
        <w:t xml:space="preserve"> DEVANAGARI VOWEL SIGN 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ॐ</w:t>
      </w:r>
      <w:r w:rsidRPr="007E0FEA">
        <w:rPr>
          <w:rFonts w:ascii="Segoe UI" w:hAnsi="Segoe UI" w:cs="Segoe UI"/>
        </w:rPr>
        <w:t xml:space="preserve"> DEVANAGARI 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॑</w:t>
      </w:r>
      <w:r w:rsidRPr="007E0FEA">
        <w:rPr>
          <w:rFonts w:ascii="Segoe UI" w:hAnsi="Segoe UI" w:cs="Segoe UI"/>
        </w:rPr>
        <w:t xml:space="preserve"> DEVANAGARI STRESS SIGN 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॒</w:t>
      </w:r>
      <w:r w:rsidRPr="007E0FEA">
        <w:rPr>
          <w:rFonts w:ascii="Segoe UI" w:hAnsi="Segoe UI" w:cs="Segoe UI"/>
        </w:rPr>
        <w:t xml:space="preserve"> DEVANAGARI STRESS SIGN ANUDATTA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ngal" w:hAnsi="Mangal" w:cs="Mangal"/>
        </w:rPr>
        <w:t>॓</w:t>
      </w:r>
      <w:r w:rsidRPr="007E0FEA">
        <w:rPr>
          <w:rFonts w:ascii="Segoe UI" w:hAnsi="Segoe UI" w:cs="Segoe UI"/>
        </w:rPr>
        <w:t xml:space="preserve"> DEVANAGARI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॔</w:t>
      </w:r>
      <w:r w:rsidRPr="007E0FEA">
        <w:rPr>
          <w:rFonts w:ascii="Segoe UI" w:hAnsi="Segoe UI" w:cs="Segoe UI"/>
        </w:rPr>
        <w:t xml:space="preserve"> DEVANAGARI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ॕ</w:t>
      </w:r>
      <w:r w:rsidRPr="007E0FEA">
        <w:rPr>
          <w:rFonts w:ascii="Segoe UI" w:hAnsi="Segoe UI" w:cs="Segoe UI"/>
        </w:rPr>
        <w:t xml:space="preserve"> DEVANAGARI VOWEL SIGN CANDRA LONG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ॖ</w:t>
      </w:r>
      <w:r w:rsidRPr="007E0FEA">
        <w:rPr>
          <w:rFonts w:ascii="Segoe UI" w:hAnsi="Segoe UI" w:cs="Segoe UI"/>
        </w:rPr>
        <w:t xml:space="preserve"> DEVANAGARI VOWEL SIGN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ॗ</w:t>
      </w:r>
      <w:r w:rsidRPr="007E0FEA">
        <w:rPr>
          <w:rFonts w:ascii="Segoe UI" w:hAnsi="Segoe UI" w:cs="Segoe UI"/>
        </w:rPr>
        <w:t xml:space="preserve"> DEVANAGARI VOWEL SIGN UUE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क़</w:t>
      </w:r>
      <w:r w:rsidRPr="007E0FEA">
        <w:rPr>
          <w:rFonts w:ascii="Segoe UI" w:hAnsi="Segoe UI" w:cs="Segoe UI"/>
        </w:rPr>
        <w:t xml:space="preserve"> DEVANAGARI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ख़</w:t>
      </w:r>
      <w:r w:rsidRPr="007E0FEA">
        <w:rPr>
          <w:rFonts w:ascii="Segoe UI" w:hAnsi="Segoe UI" w:cs="Segoe UI"/>
        </w:rPr>
        <w:t xml:space="preserve"> DEVANAGARI LETTER KHHA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ग़</w:t>
      </w:r>
      <w:r w:rsidRPr="007E0FEA">
        <w:rPr>
          <w:rFonts w:ascii="Segoe UI" w:hAnsi="Segoe UI" w:cs="Segoe UI"/>
        </w:rPr>
        <w:t xml:space="preserve"> DEVANAGARI LETTER GHHA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ज़</w:t>
      </w:r>
      <w:r w:rsidRPr="007E0FEA">
        <w:rPr>
          <w:rFonts w:ascii="Segoe UI" w:hAnsi="Segoe UI" w:cs="Segoe UI"/>
        </w:rPr>
        <w:t xml:space="preserve"> DEVANAGARI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ड़</w:t>
      </w:r>
      <w:r w:rsidRPr="007E0FEA">
        <w:rPr>
          <w:rFonts w:ascii="Segoe UI" w:hAnsi="Segoe UI" w:cs="Segoe UI"/>
        </w:rPr>
        <w:t xml:space="preserve"> DEVANAGARI LETTER DDDHA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ढ़</w:t>
      </w:r>
      <w:r w:rsidRPr="007E0FEA">
        <w:rPr>
          <w:rFonts w:ascii="Segoe UI" w:hAnsi="Segoe UI" w:cs="Segoe UI"/>
        </w:rPr>
        <w:t xml:space="preserve"> DEVANAGARI LETTER RHA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फ़</w:t>
      </w:r>
      <w:r w:rsidRPr="007E0FEA">
        <w:rPr>
          <w:rFonts w:ascii="Segoe UI" w:hAnsi="Segoe UI" w:cs="Segoe UI"/>
        </w:rPr>
        <w:t xml:space="preserve"> DEVANAGARI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य़</w:t>
      </w:r>
      <w:r w:rsidRPr="007E0FEA">
        <w:rPr>
          <w:rFonts w:ascii="Segoe UI" w:hAnsi="Segoe UI" w:cs="Segoe UI"/>
        </w:rPr>
        <w:t xml:space="preserve"> DEVANAGARI LETTER YYA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ॠ</w:t>
      </w:r>
      <w:r w:rsidRPr="007E0FEA">
        <w:rPr>
          <w:rFonts w:ascii="Segoe UI" w:hAnsi="Segoe UI" w:cs="Segoe UI"/>
        </w:rPr>
        <w:t xml:space="preserve"> DEVANAGARI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ॡ</w:t>
      </w:r>
      <w:r w:rsidRPr="007E0FEA">
        <w:rPr>
          <w:rFonts w:ascii="Segoe UI" w:hAnsi="Segoe UI" w:cs="Segoe UI"/>
        </w:rPr>
        <w:t xml:space="preserve"> DEVANAGARI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ॢ</w:t>
      </w:r>
      <w:r w:rsidRPr="007E0FEA">
        <w:rPr>
          <w:rFonts w:ascii="Segoe UI" w:hAnsi="Segoe UI" w:cs="Segoe UI"/>
        </w:rPr>
        <w:t xml:space="preserve"> DEVANAGARI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ॣ</w:t>
      </w:r>
      <w:r w:rsidRPr="007E0FEA">
        <w:rPr>
          <w:rFonts w:ascii="Segoe UI" w:hAnsi="Segoe UI" w:cs="Segoe UI"/>
        </w:rPr>
        <w:t xml:space="preserve"> DEVANAGARI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।</w:t>
      </w:r>
      <w:r w:rsidRPr="007E0FEA">
        <w:rPr>
          <w:rFonts w:ascii="Segoe UI" w:hAnsi="Segoe UI" w:cs="Segoe UI"/>
        </w:rPr>
        <w:t xml:space="preserve"> DEVANAGARI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॥</w:t>
      </w:r>
      <w:r w:rsidRPr="007E0FEA">
        <w:rPr>
          <w:rFonts w:ascii="Segoe UI" w:hAnsi="Segoe UI" w:cs="Segoe UI"/>
        </w:rPr>
        <w:t xml:space="preserve"> DEVANAGARI DOUBLE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० DEVANAGARI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१ DEVANAGARI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२ DEVANAGARI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३ DEVANAGARI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४ DEVANAGARI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५ DEVANAGARI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६ DEVANAGARI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७ DEVANAGARI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८ DEVANAGARI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९ DEVANAGARI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॰</w:t>
      </w:r>
      <w:r w:rsidRPr="007E0FEA">
        <w:rPr>
          <w:rFonts w:ascii="Segoe UI" w:hAnsi="Segoe UI" w:cs="Segoe UI"/>
        </w:rPr>
        <w:t xml:space="preserve"> DEVANAGARI ABBREVIATION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ॱ</w:t>
      </w:r>
      <w:r w:rsidRPr="007E0FEA">
        <w:rPr>
          <w:rFonts w:ascii="Segoe UI" w:hAnsi="Segoe UI" w:cs="Segoe UI"/>
        </w:rPr>
        <w:t xml:space="preserve"> DEVANAGARI SIGN HIGH SPACING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ॲ</w:t>
      </w:r>
      <w:r w:rsidRPr="007E0FEA">
        <w:rPr>
          <w:rFonts w:ascii="Segoe UI" w:hAnsi="Segoe UI" w:cs="Segoe UI"/>
        </w:rPr>
        <w:t xml:space="preserve"> DEVANAGARI LETTER CANDRA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ॳ</w:t>
      </w:r>
      <w:r w:rsidRPr="007E0FEA">
        <w:rPr>
          <w:rFonts w:ascii="Segoe UI" w:hAnsi="Segoe UI" w:cs="Segoe UI"/>
        </w:rPr>
        <w:t xml:space="preserve"> DEVANAGARI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irmala UI" w:hAnsi="Nirmala UI" w:cs="Nirmala UI"/>
        </w:rPr>
        <w:t>ॴ</w:t>
      </w:r>
      <w:r w:rsidRPr="007E0FEA">
        <w:rPr>
          <w:rFonts w:ascii="Segoe UI" w:hAnsi="Segoe UI" w:cs="Segoe UI"/>
        </w:rPr>
        <w:t xml:space="preserve"> DEVANAGARI LETTER OOE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ॵ</w:t>
      </w:r>
      <w:r w:rsidRPr="007E0FEA">
        <w:rPr>
          <w:rFonts w:ascii="Segoe UI" w:hAnsi="Segoe UI" w:cs="Segoe UI"/>
        </w:rPr>
        <w:t xml:space="preserve"> DEVANAGARI LETTER 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ॶ</w:t>
      </w:r>
      <w:r w:rsidRPr="007E0FEA">
        <w:rPr>
          <w:rFonts w:ascii="Segoe UI" w:hAnsi="Segoe UI" w:cs="Segoe UI"/>
        </w:rPr>
        <w:t xml:space="preserve"> DEVANAGARI LETTER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ॷ</w:t>
      </w:r>
      <w:r w:rsidRPr="007E0FEA">
        <w:rPr>
          <w:rFonts w:ascii="Segoe UI" w:hAnsi="Segoe UI" w:cs="Segoe UI"/>
        </w:rPr>
        <w:t xml:space="preserve"> DEVANAGARI LETTER UUE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ॸ</w:t>
      </w:r>
      <w:r w:rsidRPr="007E0FEA">
        <w:rPr>
          <w:rFonts w:ascii="Segoe UI" w:hAnsi="Segoe UI" w:cs="Segoe UI"/>
        </w:rPr>
        <w:t xml:space="preserve"> DEVANAGARI LETTER MARWARI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ॹ</w:t>
      </w:r>
      <w:r w:rsidRPr="007E0FEA">
        <w:rPr>
          <w:rFonts w:ascii="Segoe UI" w:hAnsi="Segoe UI" w:cs="Segoe UI"/>
        </w:rPr>
        <w:t xml:space="preserve"> DEVANAGARI LETTER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ॺ</w:t>
      </w:r>
      <w:r w:rsidRPr="007E0FEA">
        <w:rPr>
          <w:rFonts w:ascii="Segoe UI" w:hAnsi="Segoe UI" w:cs="Segoe UI"/>
        </w:rPr>
        <w:t xml:space="preserve"> DEVANAGARI LETTER HEAVY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ॻ</w:t>
      </w:r>
      <w:r w:rsidRPr="007E0FEA">
        <w:rPr>
          <w:rFonts w:ascii="Segoe UI" w:hAnsi="Segoe UI" w:cs="Segoe UI"/>
        </w:rPr>
        <w:t xml:space="preserve"> DEVANAGARI LETTER 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ॼ</w:t>
      </w:r>
      <w:r w:rsidRPr="007E0FEA">
        <w:rPr>
          <w:rFonts w:ascii="Segoe UI" w:hAnsi="Segoe UI" w:cs="Segoe UI"/>
        </w:rPr>
        <w:t xml:space="preserve"> DEVANAGARI LETTER JJA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ॽ</w:t>
      </w:r>
      <w:r w:rsidRPr="007E0FEA">
        <w:rPr>
          <w:rFonts w:ascii="Segoe UI" w:hAnsi="Segoe UI" w:cs="Segoe UI"/>
        </w:rPr>
        <w:t xml:space="preserve"> DEVANAGARI LETTER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ॾ</w:t>
      </w:r>
      <w:r w:rsidRPr="007E0FEA">
        <w:rPr>
          <w:rFonts w:ascii="Segoe UI" w:hAnsi="Segoe UI" w:cs="Segoe UI"/>
        </w:rPr>
        <w:t xml:space="preserve"> DEVANAGARI LETTER DDDA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ngal" w:hAnsi="Mangal" w:cs="Mangal"/>
        </w:rPr>
        <w:t>ॿ</w:t>
      </w:r>
      <w:r w:rsidRPr="007E0FEA">
        <w:rPr>
          <w:rFonts w:ascii="Segoe UI" w:hAnsi="Segoe UI" w:cs="Segoe UI"/>
        </w:rPr>
        <w:t xml:space="preserve"> DEVANAGARI LETTER BBA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ঀ</w:t>
      </w:r>
      <w:r w:rsidRPr="007E0FEA">
        <w:rPr>
          <w:rFonts w:ascii="Segoe UI" w:hAnsi="Segoe UI" w:cs="Segoe UI"/>
        </w:rPr>
        <w:t xml:space="preserve"> BENGALI ANJI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ঁ</w:t>
      </w:r>
      <w:r w:rsidRPr="007E0FEA">
        <w:rPr>
          <w:rFonts w:ascii="Segoe UI" w:hAnsi="Segoe UI" w:cs="Segoe UI"/>
        </w:rPr>
        <w:t xml:space="preserve"> BENGALI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ং</w:t>
      </w:r>
      <w:r w:rsidRPr="007E0FEA">
        <w:rPr>
          <w:rFonts w:ascii="Segoe UI" w:hAnsi="Segoe UI" w:cs="Segoe UI"/>
        </w:rPr>
        <w:t xml:space="preserve"> BENGALI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ঃ</w:t>
      </w:r>
      <w:r w:rsidRPr="007E0FEA">
        <w:rPr>
          <w:rFonts w:ascii="Segoe UI" w:hAnsi="Segoe UI" w:cs="Segoe UI"/>
        </w:rPr>
        <w:t xml:space="preserve"> BENGALI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অ</w:t>
      </w:r>
      <w:r w:rsidRPr="007E0FEA">
        <w:rPr>
          <w:rFonts w:ascii="Segoe UI" w:hAnsi="Segoe UI" w:cs="Segoe UI"/>
        </w:rPr>
        <w:t xml:space="preserve"> BENGALI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আ</w:t>
      </w:r>
      <w:r w:rsidRPr="007E0FEA">
        <w:rPr>
          <w:rFonts w:ascii="Segoe UI" w:hAnsi="Segoe UI" w:cs="Segoe UI"/>
        </w:rPr>
        <w:t xml:space="preserve"> BENGALI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ই</w:t>
      </w:r>
      <w:r w:rsidRPr="007E0FEA">
        <w:rPr>
          <w:rFonts w:ascii="Segoe UI" w:hAnsi="Segoe UI" w:cs="Segoe UI"/>
        </w:rPr>
        <w:t xml:space="preserve"> BENGALI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ঈ</w:t>
      </w:r>
      <w:r w:rsidRPr="007E0FEA">
        <w:rPr>
          <w:rFonts w:ascii="Segoe UI" w:hAnsi="Segoe UI" w:cs="Segoe UI"/>
        </w:rPr>
        <w:t xml:space="preserve"> BENGALI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উ</w:t>
      </w:r>
      <w:r w:rsidRPr="007E0FEA">
        <w:rPr>
          <w:rFonts w:ascii="Segoe UI" w:hAnsi="Segoe UI" w:cs="Segoe UI"/>
        </w:rPr>
        <w:t xml:space="preserve"> BENGALI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ঊ</w:t>
      </w:r>
      <w:r w:rsidRPr="007E0FEA">
        <w:rPr>
          <w:rFonts w:ascii="Segoe UI" w:hAnsi="Segoe UI" w:cs="Segoe UI"/>
        </w:rPr>
        <w:t xml:space="preserve"> BENGALI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ঋ</w:t>
      </w:r>
      <w:r w:rsidRPr="007E0FEA">
        <w:rPr>
          <w:rFonts w:ascii="Segoe UI" w:hAnsi="Segoe UI" w:cs="Segoe UI"/>
        </w:rPr>
        <w:t xml:space="preserve"> BENGALI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ঌ</w:t>
      </w:r>
      <w:r w:rsidRPr="007E0FEA">
        <w:rPr>
          <w:rFonts w:ascii="Segoe UI" w:hAnsi="Segoe UI" w:cs="Segoe UI"/>
        </w:rPr>
        <w:t xml:space="preserve"> BENGALI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এ</w:t>
      </w:r>
      <w:r w:rsidRPr="007E0FEA">
        <w:rPr>
          <w:rFonts w:ascii="Segoe UI" w:hAnsi="Segoe UI" w:cs="Segoe UI"/>
        </w:rPr>
        <w:t xml:space="preserve"> BENGALI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ঐ</w:t>
      </w:r>
      <w:r w:rsidRPr="007E0FEA">
        <w:rPr>
          <w:rFonts w:ascii="Segoe UI" w:hAnsi="Segoe UI" w:cs="Segoe UI"/>
        </w:rPr>
        <w:t xml:space="preserve"> BENGALI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ও</w:t>
      </w:r>
      <w:r w:rsidRPr="007E0FEA">
        <w:rPr>
          <w:rFonts w:ascii="Segoe UI" w:hAnsi="Segoe UI" w:cs="Segoe UI"/>
        </w:rPr>
        <w:t xml:space="preserve"> BENGALI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ঔ</w:t>
      </w:r>
      <w:r w:rsidRPr="007E0FEA">
        <w:rPr>
          <w:rFonts w:ascii="Segoe UI" w:hAnsi="Segoe UI" w:cs="Segoe UI"/>
        </w:rPr>
        <w:t xml:space="preserve"> BENGALI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ক</w:t>
      </w:r>
      <w:r w:rsidRPr="007E0FEA">
        <w:rPr>
          <w:rFonts w:ascii="Segoe UI" w:hAnsi="Segoe UI" w:cs="Segoe UI"/>
        </w:rPr>
        <w:t xml:space="preserve"> BENGALI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খ</w:t>
      </w:r>
      <w:r w:rsidRPr="007E0FEA">
        <w:rPr>
          <w:rFonts w:ascii="Segoe UI" w:hAnsi="Segoe UI" w:cs="Segoe UI"/>
        </w:rPr>
        <w:t xml:space="preserve"> BENGALI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গ</w:t>
      </w:r>
      <w:r w:rsidRPr="007E0FEA">
        <w:rPr>
          <w:rFonts w:ascii="Segoe UI" w:hAnsi="Segoe UI" w:cs="Segoe UI"/>
        </w:rPr>
        <w:t xml:space="preserve"> BENGALI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ঘ</w:t>
      </w:r>
      <w:r w:rsidRPr="007E0FEA">
        <w:rPr>
          <w:rFonts w:ascii="Segoe UI" w:hAnsi="Segoe UI" w:cs="Segoe UI"/>
        </w:rPr>
        <w:t xml:space="preserve"> BENGALI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ঙ</w:t>
      </w:r>
      <w:r w:rsidRPr="007E0FEA">
        <w:rPr>
          <w:rFonts w:ascii="Segoe UI" w:hAnsi="Segoe UI" w:cs="Segoe UI"/>
        </w:rPr>
        <w:t xml:space="preserve"> BENGALI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চ</w:t>
      </w:r>
      <w:r w:rsidRPr="007E0FEA">
        <w:rPr>
          <w:rFonts w:ascii="Segoe UI" w:hAnsi="Segoe UI" w:cs="Segoe UI"/>
        </w:rPr>
        <w:t xml:space="preserve"> BENGALI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honar Bangla" w:hAnsi="Shonar Bangla" w:cs="Shonar Bangla"/>
        </w:rPr>
        <w:t>ছ</w:t>
      </w:r>
      <w:r w:rsidRPr="007E0FEA">
        <w:rPr>
          <w:rFonts w:ascii="Segoe UI" w:hAnsi="Segoe UI" w:cs="Segoe UI"/>
        </w:rPr>
        <w:t xml:space="preserve"> BENGALI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জ</w:t>
      </w:r>
      <w:r w:rsidRPr="007E0FEA">
        <w:rPr>
          <w:rFonts w:ascii="Segoe UI" w:hAnsi="Segoe UI" w:cs="Segoe UI"/>
        </w:rPr>
        <w:t xml:space="preserve"> BENGALI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ঝ</w:t>
      </w:r>
      <w:r w:rsidRPr="007E0FEA">
        <w:rPr>
          <w:rFonts w:ascii="Segoe UI" w:hAnsi="Segoe UI" w:cs="Segoe UI"/>
        </w:rPr>
        <w:t xml:space="preserve"> BENGALI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ঞ</w:t>
      </w:r>
      <w:r w:rsidRPr="007E0FEA">
        <w:rPr>
          <w:rFonts w:ascii="Segoe UI" w:hAnsi="Segoe UI" w:cs="Segoe UI"/>
        </w:rPr>
        <w:t xml:space="preserve"> BENGALI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ট</w:t>
      </w:r>
      <w:r w:rsidRPr="007E0FEA">
        <w:rPr>
          <w:rFonts w:ascii="Segoe UI" w:hAnsi="Segoe UI" w:cs="Segoe UI"/>
        </w:rPr>
        <w:t xml:space="preserve"> BENGALI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ঠ</w:t>
      </w:r>
      <w:r w:rsidRPr="007E0FEA">
        <w:rPr>
          <w:rFonts w:ascii="Segoe UI" w:hAnsi="Segoe UI" w:cs="Segoe UI"/>
        </w:rPr>
        <w:t xml:space="preserve"> BENGALI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ড</w:t>
      </w:r>
      <w:r w:rsidRPr="007E0FEA">
        <w:rPr>
          <w:rFonts w:ascii="Segoe UI" w:hAnsi="Segoe UI" w:cs="Segoe UI"/>
        </w:rPr>
        <w:t xml:space="preserve"> BENGALI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ঢ</w:t>
      </w:r>
      <w:r w:rsidRPr="007E0FEA">
        <w:rPr>
          <w:rFonts w:ascii="Segoe UI" w:hAnsi="Segoe UI" w:cs="Segoe UI"/>
        </w:rPr>
        <w:t xml:space="preserve"> BENGALI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ণ</w:t>
      </w:r>
      <w:r w:rsidRPr="007E0FEA">
        <w:rPr>
          <w:rFonts w:ascii="Segoe UI" w:hAnsi="Segoe UI" w:cs="Segoe UI"/>
        </w:rPr>
        <w:t xml:space="preserve"> BENGALI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ত</w:t>
      </w:r>
      <w:r w:rsidRPr="007E0FEA">
        <w:rPr>
          <w:rFonts w:ascii="Segoe UI" w:hAnsi="Segoe UI" w:cs="Segoe UI"/>
        </w:rPr>
        <w:t xml:space="preserve"> BENGALI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থ</w:t>
      </w:r>
      <w:r w:rsidRPr="007E0FEA">
        <w:rPr>
          <w:rFonts w:ascii="Segoe UI" w:hAnsi="Segoe UI" w:cs="Segoe UI"/>
        </w:rPr>
        <w:t xml:space="preserve"> BENGALI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দ</w:t>
      </w:r>
      <w:r w:rsidRPr="007E0FEA">
        <w:rPr>
          <w:rFonts w:ascii="Segoe UI" w:hAnsi="Segoe UI" w:cs="Segoe UI"/>
        </w:rPr>
        <w:t xml:space="preserve"> BENGALI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ধ</w:t>
      </w:r>
      <w:r w:rsidRPr="007E0FEA">
        <w:rPr>
          <w:rFonts w:ascii="Segoe UI" w:hAnsi="Segoe UI" w:cs="Segoe UI"/>
        </w:rPr>
        <w:t xml:space="preserve"> BENGALI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ন</w:t>
      </w:r>
      <w:r w:rsidRPr="007E0FEA">
        <w:rPr>
          <w:rFonts w:ascii="Segoe UI" w:hAnsi="Segoe UI" w:cs="Segoe UI"/>
        </w:rPr>
        <w:t xml:space="preserve"> BENGALI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প</w:t>
      </w:r>
      <w:r w:rsidRPr="007E0FEA">
        <w:rPr>
          <w:rFonts w:ascii="Segoe UI" w:hAnsi="Segoe UI" w:cs="Segoe UI"/>
        </w:rPr>
        <w:t xml:space="preserve"> BENGALI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ফ</w:t>
      </w:r>
      <w:r w:rsidRPr="007E0FEA">
        <w:rPr>
          <w:rFonts w:ascii="Segoe UI" w:hAnsi="Segoe UI" w:cs="Segoe UI"/>
        </w:rPr>
        <w:t xml:space="preserve"> BENGALI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ব</w:t>
      </w:r>
      <w:r w:rsidRPr="007E0FEA">
        <w:rPr>
          <w:rFonts w:ascii="Segoe UI" w:hAnsi="Segoe UI" w:cs="Segoe UI"/>
        </w:rPr>
        <w:t xml:space="preserve"> BENGALI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ভ</w:t>
      </w:r>
      <w:r w:rsidRPr="007E0FEA">
        <w:rPr>
          <w:rFonts w:ascii="Segoe UI" w:hAnsi="Segoe UI" w:cs="Segoe UI"/>
        </w:rPr>
        <w:t xml:space="preserve"> BENGALI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ম</w:t>
      </w:r>
      <w:r w:rsidRPr="007E0FEA">
        <w:rPr>
          <w:rFonts w:ascii="Segoe UI" w:hAnsi="Segoe UI" w:cs="Segoe UI"/>
        </w:rPr>
        <w:t xml:space="preserve"> BENGALI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য</w:t>
      </w:r>
      <w:r w:rsidRPr="007E0FEA">
        <w:rPr>
          <w:rFonts w:ascii="Segoe UI" w:hAnsi="Segoe UI" w:cs="Segoe UI"/>
        </w:rPr>
        <w:t xml:space="preserve"> BENGALI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র</w:t>
      </w:r>
      <w:r w:rsidRPr="007E0FEA">
        <w:rPr>
          <w:rFonts w:ascii="Segoe UI" w:hAnsi="Segoe UI" w:cs="Segoe UI"/>
        </w:rPr>
        <w:t xml:space="preserve"> BENGALI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ল</w:t>
      </w:r>
      <w:r w:rsidRPr="007E0FEA">
        <w:rPr>
          <w:rFonts w:ascii="Segoe UI" w:hAnsi="Segoe UI" w:cs="Segoe UI"/>
        </w:rPr>
        <w:t xml:space="preserve"> BENGALI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শ</w:t>
      </w:r>
      <w:r w:rsidRPr="007E0FEA">
        <w:rPr>
          <w:rFonts w:ascii="Segoe UI" w:hAnsi="Segoe UI" w:cs="Segoe UI"/>
        </w:rPr>
        <w:t xml:space="preserve"> BENGALI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ষ</w:t>
      </w:r>
      <w:r w:rsidRPr="007E0FEA">
        <w:rPr>
          <w:rFonts w:ascii="Segoe UI" w:hAnsi="Segoe UI" w:cs="Segoe UI"/>
        </w:rPr>
        <w:t xml:space="preserve"> BENGALI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স</w:t>
      </w:r>
      <w:r w:rsidRPr="007E0FEA">
        <w:rPr>
          <w:rFonts w:ascii="Segoe UI" w:hAnsi="Segoe UI" w:cs="Segoe UI"/>
        </w:rPr>
        <w:t xml:space="preserve"> BENGALI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হ</w:t>
      </w:r>
      <w:r w:rsidRPr="007E0FEA">
        <w:rPr>
          <w:rFonts w:ascii="Segoe UI" w:hAnsi="Segoe UI" w:cs="Segoe UI"/>
        </w:rPr>
        <w:t xml:space="preserve"> BENGALI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়</w:t>
      </w:r>
      <w:r w:rsidRPr="007E0FEA">
        <w:rPr>
          <w:rFonts w:ascii="Segoe UI" w:hAnsi="Segoe UI" w:cs="Segoe UI"/>
        </w:rPr>
        <w:t xml:space="preserve"> BENGALI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ঽ</w:t>
      </w:r>
      <w:r w:rsidRPr="007E0FEA">
        <w:rPr>
          <w:rFonts w:ascii="Segoe UI" w:hAnsi="Segoe UI" w:cs="Segoe UI"/>
        </w:rPr>
        <w:t xml:space="preserve"> BENGALI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া</w:t>
      </w:r>
      <w:r w:rsidRPr="007E0FEA">
        <w:rPr>
          <w:rFonts w:ascii="Segoe UI" w:hAnsi="Segoe UI" w:cs="Segoe UI"/>
        </w:rPr>
        <w:t xml:space="preserve"> BENGALI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ি</w:t>
      </w:r>
      <w:r w:rsidRPr="007E0FEA">
        <w:rPr>
          <w:rFonts w:ascii="Segoe UI" w:hAnsi="Segoe UI" w:cs="Segoe UI"/>
        </w:rPr>
        <w:t xml:space="preserve"> BENGALI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ী</w:t>
      </w:r>
      <w:r w:rsidRPr="007E0FEA">
        <w:rPr>
          <w:rFonts w:ascii="Segoe UI" w:hAnsi="Segoe UI" w:cs="Segoe UI"/>
        </w:rPr>
        <w:t xml:space="preserve"> BENGALI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ু</w:t>
      </w:r>
      <w:r w:rsidRPr="007E0FEA">
        <w:rPr>
          <w:rFonts w:ascii="Segoe UI" w:hAnsi="Segoe UI" w:cs="Segoe UI"/>
        </w:rPr>
        <w:t xml:space="preserve"> BENGALI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ূ</w:t>
      </w:r>
      <w:r w:rsidRPr="007E0FEA">
        <w:rPr>
          <w:rFonts w:ascii="Segoe UI" w:hAnsi="Segoe UI" w:cs="Segoe UI"/>
        </w:rPr>
        <w:t xml:space="preserve"> BENGALI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honar Bangla" w:hAnsi="Shonar Bangla" w:cs="Shonar Bangla"/>
        </w:rPr>
        <w:t>ৃ</w:t>
      </w:r>
      <w:r w:rsidRPr="007E0FEA">
        <w:rPr>
          <w:rFonts w:ascii="Segoe UI" w:hAnsi="Segoe UI" w:cs="Segoe UI"/>
        </w:rPr>
        <w:t xml:space="preserve"> BENGALI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ৄ</w:t>
      </w:r>
      <w:r w:rsidRPr="007E0FEA">
        <w:rPr>
          <w:rFonts w:ascii="Segoe UI" w:hAnsi="Segoe UI" w:cs="Segoe UI"/>
        </w:rPr>
        <w:t xml:space="preserve"> BENGALI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ে</w:t>
      </w:r>
      <w:r w:rsidRPr="007E0FEA">
        <w:rPr>
          <w:rFonts w:ascii="Segoe UI" w:hAnsi="Segoe UI" w:cs="Segoe UI"/>
        </w:rPr>
        <w:t xml:space="preserve"> BENGALI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ৈ</w:t>
      </w:r>
      <w:r w:rsidRPr="007E0FEA">
        <w:rPr>
          <w:rFonts w:ascii="Segoe UI" w:hAnsi="Segoe UI" w:cs="Segoe UI"/>
        </w:rPr>
        <w:t xml:space="preserve"> BENGALI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ো</w:t>
      </w:r>
      <w:r w:rsidRPr="007E0FEA">
        <w:rPr>
          <w:rFonts w:ascii="Segoe UI" w:hAnsi="Segoe UI" w:cs="Segoe UI"/>
        </w:rPr>
        <w:t xml:space="preserve"> BENGALI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ৌ</w:t>
      </w:r>
      <w:r w:rsidRPr="007E0FEA">
        <w:rPr>
          <w:rFonts w:ascii="Segoe UI" w:hAnsi="Segoe UI" w:cs="Segoe UI"/>
        </w:rPr>
        <w:t xml:space="preserve"> BENGALI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্</w:t>
      </w:r>
      <w:r w:rsidRPr="007E0FEA">
        <w:rPr>
          <w:rFonts w:ascii="Segoe UI" w:hAnsi="Segoe UI" w:cs="Segoe UI"/>
        </w:rPr>
        <w:t xml:space="preserve"> BENGALI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ৎ</w:t>
      </w:r>
      <w:r w:rsidRPr="007E0FEA">
        <w:rPr>
          <w:rFonts w:ascii="Segoe UI" w:hAnsi="Segoe UI" w:cs="Segoe UI"/>
        </w:rPr>
        <w:t xml:space="preserve"> BENGALI LETTER KHANDA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ৗ</w:t>
      </w:r>
      <w:r w:rsidRPr="007E0FEA">
        <w:rPr>
          <w:rFonts w:ascii="Segoe UI" w:hAnsi="Segoe UI" w:cs="Segoe UI"/>
        </w:rPr>
        <w:t xml:space="preserve"> BENGALI AU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ড়</w:t>
      </w:r>
      <w:r w:rsidRPr="007E0FEA">
        <w:rPr>
          <w:rFonts w:ascii="Segoe UI" w:hAnsi="Segoe UI" w:cs="Segoe UI"/>
        </w:rPr>
        <w:t xml:space="preserve"> BENGALI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ঢ়</w:t>
      </w:r>
      <w:r w:rsidRPr="007E0FEA">
        <w:rPr>
          <w:rFonts w:ascii="Segoe UI" w:hAnsi="Segoe UI" w:cs="Segoe UI"/>
        </w:rPr>
        <w:t xml:space="preserve"> BENGALI LETTER RHA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য়</w:t>
      </w:r>
      <w:r w:rsidRPr="007E0FEA">
        <w:rPr>
          <w:rFonts w:ascii="Segoe UI" w:hAnsi="Segoe UI" w:cs="Segoe UI"/>
        </w:rPr>
        <w:t xml:space="preserve"> BENGALI LETTER YYA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ৠ</w:t>
      </w:r>
      <w:r w:rsidRPr="007E0FEA">
        <w:rPr>
          <w:rFonts w:ascii="Segoe UI" w:hAnsi="Segoe UI" w:cs="Segoe UI"/>
        </w:rPr>
        <w:t xml:space="preserve"> BENGALI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ৡ</w:t>
      </w:r>
      <w:r w:rsidRPr="007E0FEA">
        <w:rPr>
          <w:rFonts w:ascii="Segoe UI" w:hAnsi="Segoe UI" w:cs="Segoe UI"/>
        </w:rPr>
        <w:t xml:space="preserve"> BENGALI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ৢ</w:t>
      </w:r>
      <w:r w:rsidRPr="007E0FEA">
        <w:rPr>
          <w:rFonts w:ascii="Segoe UI" w:hAnsi="Segoe UI" w:cs="Segoe UI"/>
        </w:rPr>
        <w:t xml:space="preserve"> BENGALI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ৣ</w:t>
      </w:r>
      <w:r w:rsidRPr="007E0FEA">
        <w:rPr>
          <w:rFonts w:ascii="Segoe UI" w:hAnsi="Segoe UI" w:cs="Segoe UI"/>
        </w:rPr>
        <w:t xml:space="preserve"> BENGALI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০ BENGALI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১ BENGALI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২ BENGALI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৩ BENGALI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৪ BENGALI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৫ BENGALI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৬ BENGALI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৭ BENGALI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৮ BENGALI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৯ BENGALI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ৰ</w:t>
      </w:r>
      <w:r w:rsidRPr="007E0FEA">
        <w:rPr>
          <w:rFonts w:ascii="Segoe UI" w:hAnsi="Segoe UI" w:cs="Segoe UI"/>
        </w:rPr>
        <w:t xml:space="preserve"> BENGALI LETTER RA WITH MIDDLE DIAGONAL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ৱ</w:t>
      </w:r>
      <w:r w:rsidRPr="007E0FEA">
        <w:rPr>
          <w:rFonts w:ascii="Segoe UI" w:hAnsi="Segoe UI" w:cs="Segoe UI"/>
        </w:rPr>
        <w:t xml:space="preserve"> BENGALI LETTER RA WITH LOWER DIAGONAL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৲ BENGALI RUPEE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৳ BENGALI RUPEE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৴</w:t>
      </w:r>
      <w:r w:rsidRPr="007E0FEA">
        <w:rPr>
          <w:rFonts w:ascii="Segoe UI" w:hAnsi="Segoe UI" w:cs="Segoe UI"/>
        </w:rPr>
        <w:t xml:space="preserve"> BENGALI CURRENCY NUMERATOR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৵</w:t>
      </w:r>
      <w:r w:rsidRPr="007E0FEA">
        <w:rPr>
          <w:rFonts w:ascii="Segoe UI" w:hAnsi="Segoe UI" w:cs="Segoe UI"/>
        </w:rPr>
        <w:t xml:space="preserve"> BENGALI CURRENCY NUMERATOR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৶</w:t>
      </w:r>
      <w:r w:rsidRPr="007E0FEA">
        <w:rPr>
          <w:rFonts w:ascii="Segoe UI" w:hAnsi="Segoe UI" w:cs="Segoe UI"/>
        </w:rPr>
        <w:t xml:space="preserve"> BENGALI CURRENCY NUMERATOR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৷</w:t>
      </w:r>
      <w:r w:rsidRPr="007E0FEA">
        <w:rPr>
          <w:rFonts w:ascii="Segoe UI" w:hAnsi="Segoe UI" w:cs="Segoe UI"/>
        </w:rPr>
        <w:t xml:space="preserve"> BENGALI CURRENCY NUMERATOR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৸</w:t>
      </w:r>
      <w:r w:rsidRPr="007E0FEA">
        <w:rPr>
          <w:rFonts w:ascii="Segoe UI" w:hAnsi="Segoe UI" w:cs="Segoe UI"/>
        </w:rPr>
        <w:t xml:space="preserve"> BENGALI CURRENCY NUMERATOR ONE LESS THAN THE DENOMINATOR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honar Bangla" w:hAnsi="Shonar Bangla" w:cs="Shonar Bangla"/>
        </w:rPr>
        <w:t>৹</w:t>
      </w:r>
      <w:r w:rsidRPr="007E0FEA">
        <w:rPr>
          <w:rFonts w:ascii="Segoe UI" w:hAnsi="Segoe UI" w:cs="Segoe UI"/>
        </w:rPr>
        <w:t xml:space="preserve"> BENGALI CURRENCY DENOMINATOR SIXTEEN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৺</w:t>
      </w:r>
      <w:r w:rsidRPr="007E0FEA">
        <w:rPr>
          <w:rFonts w:ascii="Segoe UI" w:hAnsi="Segoe UI" w:cs="Segoe UI"/>
        </w:rPr>
        <w:t xml:space="preserve"> BENGALI ISSHAR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onar Bangla" w:hAnsi="Shonar Bangla" w:cs="Shonar Bangla"/>
        </w:rPr>
        <w:t>৻</w:t>
      </w:r>
      <w:r w:rsidRPr="007E0FEA">
        <w:rPr>
          <w:rFonts w:ascii="Segoe UI" w:hAnsi="Segoe UI" w:cs="Segoe UI"/>
        </w:rPr>
        <w:t xml:space="preserve"> BENGALI GANDA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ਁ</w:t>
      </w:r>
      <w:r w:rsidRPr="007E0FEA">
        <w:rPr>
          <w:rFonts w:ascii="Segoe UI" w:hAnsi="Segoe UI" w:cs="Segoe UI"/>
        </w:rPr>
        <w:t xml:space="preserve"> GURMUKHI SIGN ADAK BINDI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ਂ</w:t>
      </w:r>
      <w:r w:rsidRPr="007E0FEA">
        <w:rPr>
          <w:rFonts w:ascii="Segoe UI" w:hAnsi="Segoe UI" w:cs="Segoe UI"/>
        </w:rPr>
        <w:t xml:space="preserve"> GURMUKHI SIGN BINDI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ਃ</w:t>
      </w:r>
      <w:r w:rsidRPr="007E0FEA">
        <w:rPr>
          <w:rFonts w:ascii="Segoe UI" w:hAnsi="Segoe UI" w:cs="Segoe UI"/>
        </w:rPr>
        <w:t xml:space="preserve"> GURMUKHI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ਅ</w:t>
      </w:r>
      <w:r w:rsidRPr="007E0FEA">
        <w:rPr>
          <w:rFonts w:ascii="Segoe UI" w:hAnsi="Segoe UI" w:cs="Segoe UI"/>
        </w:rPr>
        <w:t xml:space="preserve"> GURMUKHI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ਆ</w:t>
      </w:r>
      <w:r w:rsidRPr="007E0FEA">
        <w:rPr>
          <w:rFonts w:ascii="Segoe UI" w:hAnsi="Segoe UI" w:cs="Segoe UI"/>
        </w:rPr>
        <w:t xml:space="preserve"> GURMUKHI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ਇ</w:t>
      </w:r>
      <w:r w:rsidRPr="007E0FEA">
        <w:rPr>
          <w:rFonts w:ascii="Segoe UI" w:hAnsi="Segoe UI" w:cs="Segoe UI"/>
        </w:rPr>
        <w:t xml:space="preserve"> GURMUKHI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ਈ</w:t>
      </w:r>
      <w:r w:rsidRPr="007E0FEA">
        <w:rPr>
          <w:rFonts w:ascii="Segoe UI" w:hAnsi="Segoe UI" w:cs="Segoe UI"/>
        </w:rPr>
        <w:t xml:space="preserve"> GURMUKHI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ਉ</w:t>
      </w:r>
      <w:r w:rsidRPr="007E0FEA">
        <w:rPr>
          <w:rFonts w:ascii="Segoe UI" w:hAnsi="Segoe UI" w:cs="Segoe UI"/>
        </w:rPr>
        <w:t xml:space="preserve"> GURMUKHI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ਊ</w:t>
      </w:r>
      <w:r w:rsidRPr="007E0FEA">
        <w:rPr>
          <w:rFonts w:ascii="Segoe UI" w:hAnsi="Segoe UI" w:cs="Segoe UI"/>
        </w:rPr>
        <w:t xml:space="preserve"> GURMUKHI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ਏ</w:t>
      </w:r>
      <w:r w:rsidRPr="007E0FEA">
        <w:rPr>
          <w:rFonts w:ascii="Segoe UI" w:hAnsi="Segoe UI" w:cs="Segoe UI"/>
        </w:rPr>
        <w:t xml:space="preserve"> GURMUKHI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ਐ</w:t>
      </w:r>
      <w:r w:rsidRPr="007E0FEA">
        <w:rPr>
          <w:rFonts w:ascii="Segoe UI" w:hAnsi="Segoe UI" w:cs="Segoe UI"/>
        </w:rPr>
        <w:t xml:space="preserve"> GURMUKHI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ਓ</w:t>
      </w:r>
      <w:r w:rsidRPr="007E0FEA">
        <w:rPr>
          <w:rFonts w:ascii="Segoe UI" w:hAnsi="Segoe UI" w:cs="Segoe UI"/>
        </w:rPr>
        <w:t xml:space="preserve"> GURMUKHI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ਔ</w:t>
      </w:r>
      <w:r w:rsidRPr="007E0FEA">
        <w:rPr>
          <w:rFonts w:ascii="Segoe UI" w:hAnsi="Segoe UI" w:cs="Segoe UI"/>
        </w:rPr>
        <w:t xml:space="preserve"> GURMUKHI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ਕ</w:t>
      </w:r>
      <w:r w:rsidRPr="007E0FEA">
        <w:rPr>
          <w:rFonts w:ascii="Segoe UI" w:hAnsi="Segoe UI" w:cs="Segoe UI"/>
        </w:rPr>
        <w:t xml:space="preserve"> GURMUKHI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ਖ</w:t>
      </w:r>
      <w:r w:rsidRPr="007E0FEA">
        <w:rPr>
          <w:rFonts w:ascii="Segoe UI" w:hAnsi="Segoe UI" w:cs="Segoe UI"/>
        </w:rPr>
        <w:t xml:space="preserve"> GURMUKHI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ਗ</w:t>
      </w:r>
      <w:r w:rsidRPr="007E0FEA">
        <w:rPr>
          <w:rFonts w:ascii="Segoe UI" w:hAnsi="Segoe UI" w:cs="Segoe UI"/>
        </w:rPr>
        <w:t xml:space="preserve"> GURMUKHI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ਘ</w:t>
      </w:r>
      <w:r w:rsidRPr="007E0FEA">
        <w:rPr>
          <w:rFonts w:ascii="Segoe UI" w:hAnsi="Segoe UI" w:cs="Segoe UI"/>
        </w:rPr>
        <w:t xml:space="preserve"> GURMUKHI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ਙ</w:t>
      </w:r>
      <w:r w:rsidRPr="007E0FEA">
        <w:rPr>
          <w:rFonts w:ascii="Segoe UI" w:hAnsi="Segoe UI" w:cs="Segoe UI"/>
        </w:rPr>
        <w:t xml:space="preserve"> GURMUKHI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ਚ</w:t>
      </w:r>
      <w:r w:rsidRPr="007E0FEA">
        <w:rPr>
          <w:rFonts w:ascii="Segoe UI" w:hAnsi="Segoe UI" w:cs="Segoe UI"/>
        </w:rPr>
        <w:t xml:space="preserve"> GURMUKHI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ਛ</w:t>
      </w:r>
      <w:r w:rsidRPr="007E0FEA">
        <w:rPr>
          <w:rFonts w:ascii="Segoe UI" w:hAnsi="Segoe UI" w:cs="Segoe UI"/>
        </w:rPr>
        <w:t xml:space="preserve"> GURMUKHI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ਜ</w:t>
      </w:r>
      <w:r w:rsidRPr="007E0FEA">
        <w:rPr>
          <w:rFonts w:ascii="Segoe UI" w:hAnsi="Segoe UI" w:cs="Segoe UI"/>
        </w:rPr>
        <w:t xml:space="preserve"> GURMUKHI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ਝ</w:t>
      </w:r>
      <w:r w:rsidRPr="007E0FEA">
        <w:rPr>
          <w:rFonts w:ascii="Segoe UI" w:hAnsi="Segoe UI" w:cs="Segoe UI"/>
        </w:rPr>
        <w:t xml:space="preserve"> GURMUKHI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ਞ</w:t>
      </w:r>
      <w:r w:rsidRPr="007E0FEA">
        <w:rPr>
          <w:rFonts w:ascii="Segoe UI" w:hAnsi="Segoe UI" w:cs="Segoe UI"/>
        </w:rPr>
        <w:t xml:space="preserve"> GURMUKHI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ਟ</w:t>
      </w:r>
      <w:r w:rsidRPr="007E0FEA">
        <w:rPr>
          <w:rFonts w:ascii="Segoe UI" w:hAnsi="Segoe UI" w:cs="Segoe UI"/>
        </w:rPr>
        <w:t xml:space="preserve"> GURMUKHI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ਠ</w:t>
      </w:r>
      <w:r w:rsidRPr="007E0FEA">
        <w:rPr>
          <w:rFonts w:ascii="Segoe UI" w:hAnsi="Segoe UI" w:cs="Segoe UI"/>
        </w:rPr>
        <w:t xml:space="preserve"> GURMUKHI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ਡ</w:t>
      </w:r>
      <w:r w:rsidRPr="007E0FEA">
        <w:rPr>
          <w:rFonts w:ascii="Segoe UI" w:hAnsi="Segoe UI" w:cs="Segoe UI"/>
        </w:rPr>
        <w:t xml:space="preserve"> GURMUKHI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Raavi" w:hAnsi="Raavi" w:cs="Raavi"/>
        </w:rPr>
        <w:t>ਢ</w:t>
      </w:r>
      <w:r w:rsidRPr="007E0FEA">
        <w:rPr>
          <w:rFonts w:ascii="Segoe UI" w:hAnsi="Segoe UI" w:cs="Segoe UI"/>
        </w:rPr>
        <w:t xml:space="preserve"> GURMUKHI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ਣ</w:t>
      </w:r>
      <w:r w:rsidRPr="007E0FEA">
        <w:rPr>
          <w:rFonts w:ascii="Segoe UI" w:hAnsi="Segoe UI" w:cs="Segoe UI"/>
        </w:rPr>
        <w:t xml:space="preserve"> GURMUKHI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ਤ</w:t>
      </w:r>
      <w:r w:rsidRPr="007E0FEA">
        <w:rPr>
          <w:rFonts w:ascii="Segoe UI" w:hAnsi="Segoe UI" w:cs="Segoe UI"/>
        </w:rPr>
        <w:t xml:space="preserve"> GURMUKHI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ਥ</w:t>
      </w:r>
      <w:r w:rsidRPr="007E0FEA">
        <w:rPr>
          <w:rFonts w:ascii="Segoe UI" w:hAnsi="Segoe UI" w:cs="Segoe UI"/>
        </w:rPr>
        <w:t xml:space="preserve"> GURMUKHI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ਦ</w:t>
      </w:r>
      <w:r w:rsidRPr="007E0FEA">
        <w:rPr>
          <w:rFonts w:ascii="Segoe UI" w:hAnsi="Segoe UI" w:cs="Segoe UI"/>
        </w:rPr>
        <w:t xml:space="preserve"> GURMUKHI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ਧ</w:t>
      </w:r>
      <w:r w:rsidRPr="007E0FEA">
        <w:rPr>
          <w:rFonts w:ascii="Segoe UI" w:hAnsi="Segoe UI" w:cs="Segoe UI"/>
        </w:rPr>
        <w:t xml:space="preserve"> GURMUKHI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ਨ</w:t>
      </w:r>
      <w:r w:rsidRPr="007E0FEA">
        <w:rPr>
          <w:rFonts w:ascii="Segoe UI" w:hAnsi="Segoe UI" w:cs="Segoe UI"/>
        </w:rPr>
        <w:t xml:space="preserve"> GURMUKHI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ਪ</w:t>
      </w:r>
      <w:r w:rsidRPr="007E0FEA">
        <w:rPr>
          <w:rFonts w:ascii="Segoe UI" w:hAnsi="Segoe UI" w:cs="Segoe UI"/>
        </w:rPr>
        <w:t xml:space="preserve"> GURMUKHI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ਫ</w:t>
      </w:r>
      <w:r w:rsidRPr="007E0FEA">
        <w:rPr>
          <w:rFonts w:ascii="Segoe UI" w:hAnsi="Segoe UI" w:cs="Segoe UI"/>
        </w:rPr>
        <w:t xml:space="preserve"> GURMUKHI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ਬ</w:t>
      </w:r>
      <w:r w:rsidRPr="007E0FEA">
        <w:rPr>
          <w:rFonts w:ascii="Segoe UI" w:hAnsi="Segoe UI" w:cs="Segoe UI"/>
        </w:rPr>
        <w:t xml:space="preserve"> GURMUKHI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ਭ</w:t>
      </w:r>
      <w:r w:rsidRPr="007E0FEA">
        <w:rPr>
          <w:rFonts w:ascii="Segoe UI" w:hAnsi="Segoe UI" w:cs="Segoe UI"/>
        </w:rPr>
        <w:t xml:space="preserve"> GURMUKHI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ਮ</w:t>
      </w:r>
      <w:r w:rsidRPr="007E0FEA">
        <w:rPr>
          <w:rFonts w:ascii="Segoe UI" w:hAnsi="Segoe UI" w:cs="Segoe UI"/>
        </w:rPr>
        <w:t xml:space="preserve"> GURMUKHI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ਯ</w:t>
      </w:r>
      <w:r w:rsidRPr="007E0FEA">
        <w:rPr>
          <w:rFonts w:ascii="Segoe UI" w:hAnsi="Segoe UI" w:cs="Segoe UI"/>
        </w:rPr>
        <w:t xml:space="preserve"> GURMUKHI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ਰ</w:t>
      </w:r>
      <w:r w:rsidRPr="007E0FEA">
        <w:rPr>
          <w:rFonts w:ascii="Segoe UI" w:hAnsi="Segoe UI" w:cs="Segoe UI"/>
        </w:rPr>
        <w:t xml:space="preserve"> GURMUKHI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ਲ</w:t>
      </w:r>
      <w:r w:rsidRPr="007E0FEA">
        <w:rPr>
          <w:rFonts w:ascii="Segoe UI" w:hAnsi="Segoe UI" w:cs="Segoe UI"/>
        </w:rPr>
        <w:t xml:space="preserve"> GURMUKHI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ਲ਼</w:t>
      </w:r>
      <w:r w:rsidRPr="007E0FEA">
        <w:rPr>
          <w:rFonts w:ascii="Segoe UI" w:hAnsi="Segoe UI" w:cs="Segoe UI"/>
        </w:rPr>
        <w:t xml:space="preserve"> GURMUKHI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ਵ</w:t>
      </w:r>
      <w:r w:rsidRPr="007E0FEA">
        <w:rPr>
          <w:rFonts w:ascii="Segoe UI" w:hAnsi="Segoe UI" w:cs="Segoe UI"/>
        </w:rPr>
        <w:t xml:space="preserve"> GURMUKHI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ਸ਼</w:t>
      </w:r>
      <w:r w:rsidRPr="007E0FEA">
        <w:rPr>
          <w:rFonts w:ascii="Segoe UI" w:hAnsi="Segoe UI" w:cs="Segoe UI"/>
        </w:rPr>
        <w:t xml:space="preserve"> GURMUKHI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ਸ</w:t>
      </w:r>
      <w:r w:rsidRPr="007E0FEA">
        <w:rPr>
          <w:rFonts w:ascii="Segoe UI" w:hAnsi="Segoe UI" w:cs="Segoe UI"/>
        </w:rPr>
        <w:t xml:space="preserve"> GURMUKHI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ਹ</w:t>
      </w:r>
      <w:r w:rsidRPr="007E0FEA">
        <w:rPr>
          <w:rFonts w:ascii="Segoe UI" w:hAnsi="Segoe UI" w:cs="Segoe UI"/>
        </w:rPr>
        <w:t xml:space="preserve"> GURMUKHI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਼</w:t>
      </w:r>
      <w:r w:rsidRPr="007E0FEA">
        <w:rPr>
          <w:rFonts w:ascii="Segoe UI" w:hAnsi="Segoe UI" w:cs="Segoe UI"/>
        </w:rPr>
        <w:t xml:space="preserve"> GURMUKHI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ਾ</w:t>
      </w:r>
      <w:r w:rsidRPr="007E0FEA">
        <w:rPr>
          <w:rFonts w:ascii="Segoe UI" w:hAnsi="Segoe UI" w:cs="Segoe UI"/>
        </w:rPr>
        <w:t xml:space="preserve"> GURMUKHI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ਿ</w:t>
      </w:r>
      <w:r w:rsidRPr="007E0FEA">
        <w:rPr>
          <w:rFonts w:ascii="Segoe UI" w:hAnsi="Segoe UI" w:cs="Segoe UI"/>
        </w:rPr>
        <w:t xml:space="preserve"> GURMUKHI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ੀ</w:t>
      </w:r>
      <w:r w:rsidRPr="007E0FEA">
        <w:rPr>
          <w:rFonts w:ascii="Segoe UI" w:hAnsi="Segoe UI" w:cs="Segoe UI"/>
        </w:rPr>
        <w:t xml:space="preserve"> GURMUKHI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ੁ</w:t>
      </w:r>
      <w:r w:rsidRPr="007E0FEA">
        <w:rPr>
          <w:rFonts w:ascii="Segoe UI" w:hAnsi="Segoe UI" w:cs="Segoe UI"/>
        </w:rPr>
        <w:t xml:space="preserve"> GURMUKHI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ੂ</w:t>
      </w:r>
      <w:r w:rsidRPr="007E0FEA">
        <w:rPr>
          <w:rFonts w:ascii="Segoe UI" w:hAnsi="Segoe UI" w:cs="Segoe UI"/>
        </w:rPr>
        <w:t xml:space="preserve"> GURMUKHI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ੇ</w:t>
      </w:r>
      <w:r w:rsidRPr="007E0FEA">
        <w:rPr>
          <w:rFonts w:ascii="Segoe UI" w:hAnsi="Segoe UI" w:cs="Segoe UI"/>
        </w:rPr>
        <w:t xml:space="preserve"> GURMUKHI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ੈ</w:t>
      </w:r>
      <w:r w:rsidRPr="007E0FEA">
        <w:rPr>
          <w:rFonts w:ascii="Segoe UI" w:hAnsi="Segoe UI" w:cs="Segoe UI"/>
        </w:rPr>
        <w:t xml:space="preserve"> GURMUKHI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Raavi" w:hAnsi="Raavi" w:cs="Raavi"/>
        </w:rPr>
        <w:t>ੋ</w:t>
      </w:r>
      <w:r w:rsidRPr="007E0FEA">
        <w:rPr>
          <w:rFonts w:ascii="Segoe UI" w:hAnsi="Segoe UI" w:cs="Segoe UI"/>
        </w:rPr>
        <w:t xml:space="preserve"> GURMUKHI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ੌ</w:t>
      </w:r>
      <w:r w:rsidRPr="007E0FEA">
        <w:rPr>
          <w:rFonts w:ascii="Segoe UI" w:hAnsi="Segoe UI" w:cs="Segoe UI"/>
        </w:rPr>
        <w:t xml:space="preserve"> GURMUKHI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੍</w:t>
      </w:r>
      <w:r w:rsidRPr="007E0FEA">
        <w:rPr>
          <w:rFonts w:ascii="Segoe UI" w:hAnsi="Segoe UI" w:cs="Segoe UI"/>
        </w:rPr>
        <w:t xml:space="preserve"> GURMUKHI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ੑ</w:t>
      </w:r>
      <w:r w:rsidRPr="007E0FEA">
        <w:rPr>
          <w:rFonts w:ascii="Segoe UI" w:hAnsi="Segoe UI" w:cs="Segoe UI"/>
        </w:rPr>
        <w:t xml:space="preserve"> GURMUKHI SIGN UDAAT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ਖ਼</w:t>
      </w:r>
      <w:r w:rsidRPr="007E0FEA">
        <w:rPr>
          <w:rFonts w:ascii="Segoe UI" w:hAnsi="Segoe UI" w:cs="Segoe UI"/>
        </w:rPr>
        <w:t xml:space="preserve"> GURMUKHI LETTER KHHA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ਗ਼</w:t>
      </w:r>
      <w:r w:rsidRPr="007E0FEA">
        <w:rPr>
          <w:rFonts w:ascii="Segoe UI" w:hAnsi="Segoe UI" w:cs="Segoe UI"/>
        </w:rPr>
        <w:t xml:space="preserve"> GURMUKHI LETTER GHHA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ਜ਼</w:t>
      </w:r>
      <w:r w:rsidRPr="007E0FEA">
        <w:rPr>
          <w:rFonts w:ascii="Segoe UI" w:hAnsi="Segoe UI" w:cs="Segoe UI"/>
        </w:rPr>
        <w:t xml:space="preserve"> GURMUKHI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ੜ</w:t>
      </w:r>
      <w:r w:rsidRPr="007E0FEA">
        <w:rPr>
          <w:rFonts w:ascii="Segoe UI" w:hAnsi="Segoe UI" w:cs="Segoe UI"/>
        </w:rPr>
        <w:t xml:space="preserve"> GURMUKHI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ਫ਼</w:t>
      </w:r>
      <w:r w:rsidRPr="007E0FEA">
        <w:rPr>
          <w:rFonts w:ascii="Segoe UI" w:hAnsi="Segoe UI" w:cs="Segoe UI"/>
        </w:rPr>
        <w:t xml:space="preserve"> GURMUKHI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੦ GURMUKHI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੧ GURMUKHI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੨ GURMUKHI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੩ GURMUKHI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੪ GURMUKHI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੫ GURMUKHI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੬ GURMUKHI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੭ GURMUKHI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੮ GURMUKHI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੯ GURMUKHI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ੰ</w:t>
      </w:r>
      <w:r w:rsidRPr="007E0FEA">
        <w:rPr>
          <w:rFonts w:ascii="Segoe UI" w:hAnsi="Segoe UI" w:cs="Segoe UI"/>
        </w:rPr>
        <w:t xml:space="preserve"> GURMUKHI TIPPI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ੱ</w:t>
      </w:r>
      <w:r w:rsidRPr="007E0FEA">
        <w:rPr>
          <w:rFonts w:ascii="Segoe UI" w:hAnsi="Segoe UI" w:cs="Segoe UI"/>
        </w:rPr>
        <w:t xml:space="preserve"> GURMUKHI ADDAK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ੲ</w:t>
      </w:r>
      <w:r w:rsidRPr="007E0FEA">
        <w:rPr>
          <w:rFonts w:ascii="Segoe UI" w:hAnsi="Segoe UI" w:cs="Segoe UI"/>
        </w:rPr>
        <w:t xml:space="preserve"> GURMUKHI IRI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ੳ</w:t>
      </w:r>
      <w:r w:rsidRPr="007E0FEA">
        <w:rPr>
          <w:rFonts w:ascii="Segoe UI" w:hAnsi="Segoe UI" w:cs="Segoe UI"/>
        </w:rPr>
        <w:t xml:space="preserve"> GURMUKHI URA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ੴ</w:t>
      </w:r>
      <w:r w:rsidRPr="007E0FEA">
        <w:rPr>
          <w:rFonts w:ascii="Segoe UI" w:hAnsi="Segoe UI" w:cs="Segoe UI"/>
        </w:rPr>
        <w:t xml:space="preserve"> GURMUKHI EK ONKAR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Raavi" w:hAnsi="Raavi" w:cs="Raavi"/>
        </w:rPr>
        <w:t>ੵ</w:t>
      </w:r>
      <w:r w:rsidRPr="007E0FEA">
        <w:rPr>
          <w:rFonts w:ascii="Segoe UI" w:hAnsi="Segoe UI" w:cs="Segoe UI"/>
        </w:rPr>
        <w:t xml:space="preserve"> GURMUKHI SIGN YAKASH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ઁ</w:t>
      </w:r>
      <w:r w:rsidRPr="007E0FEA">
        <w:rPr>
          <w:rFonts w:ascii="Segoe UI" w:hAnsi="Segoe UI" w:cs="Segoe UI"/>
        </w:rPr>
        <w:t xml:space="preserve"> GUJARATI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ં</w:t>
      </w:r>
      <w:r w:rsidRPr="007E0FEA">
        <w:rPr>
          <w:rFonts w:ascii="Segoe UI" w:hAnsi="Segoe UI" w:cs="Segoe UI"/>
        </w:rPr>
        <w:t xml:space="preserve"> GUJARATI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ઃ</w:t>
      </w:r>
      <w:r w:rsidRPr="007E0FEA">
        <w:rPr>
          <w:rFonts w:ascii="Segoe UI" w:hAnsi="Segoe UI" w:cs="Segoe UI"/>
        </w:rPr>
        <w:t xml:space="preserve"> GUJARATI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અ</w:t>
      </w:r>
      <w:r w:rsidRPr="007E0FEA">
        <w:rPr>
          <w:rFonts w:ascii="Segoe UI" w:hAnsi="Segoe UI" w:cs="Segoe UI"/>
        </w:rPr>
        <w:t xml:space="preserve"> GUJARATI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આ</w:t>
      </w:r>
      <w:r w:rsidRPr="007E0FEA">
        <w:rPr>
          <w:rFonts w:ascii="Segoe UI" w:hAnsi="Segoe UI" w:cs="Segoe UI"/>
        </w:rPr>
        <w:t xml:space="preserve"> GUJARATI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ઇ</w:t>
      </w:r>
      <w:r w:rsidRPr="007E0FEA">
        <w:rPr>
          <w:rFonts w:ascii="Segoe UI" w:hAnsi="Segoe UI" w:cs="Segoe UI"/>
        </w:rPr>
        <w:t xml:space="preserve"> GUJARATI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hruti" w:hAnsi="Shruti" w:cs="Shruti"/>
        </w:rPr>
        <w:t>ઈ</w:t>
      </w:r>
      <w:r w:rsidRPr="007E0FEA">
        <w:rPr>
          <w:rFonts w:ascii="Segoe UI" w:hAnsi="Segoe UI" w:cs="Segoe UI"/>
        </w:rPr>
        <w:t xml:space="preserve"> GUJARATI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ઉ</w:t>
      </w:r>
      <w:r w:rsidRPr="007E0FEA">
        <w:rPr>
          <w:rFonts w:ascii="Segoe UI" w:hAnsi="Segoe UI" w:cs="Segoe UI"/>
        </w:rPr>
        <w:t xml:space="preserve"> GUJARATI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ઊ</w:t>
      </w:r>
      <w:r w:rsidRPr="007E0FEA">
        <w:rPr>
          <w:rFonts w:ascii="Segoe UI" w:hAnsi="Segoe UI" w:cs="Segoe UI"/>
        </w:rPr>
        <w:t xml:space="preserve"> GUJARATI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ઋ</w:t>
      </w:r>
      <w:r w:rsidRPr="007E0FEA">
        <w:rPr>
          <w:rFonts w:ascii="Segoe UI" w:hAnsi="Segoe UI" w:cs="Segoe UI"/>
        </w:rPr>
        <w:t xml:space="preserve"> GUJARATI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ઌ</w:t>
      </w:r>
      <w:r w:rsidRPr="007E0FEA">
        <w:rPr>
          <w:rFonts w:ascii="Segoe UI" w:hAnsi="Segoe UI" w:cs="Segoe UI"/>
        </w:rPr>
        <w:t xml:space="preserve"> GUJARATI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ઍ</w:t>
      </w:r>
      <w:r w:rsidRPr="007E0FEA">
        <w:rPr>
          <w:rFonts w:ascii="Segoe UI" w:hAnsi="Segoe UI" w:cs="Segoe UI"/>
        </w:rPr>
        <w:t xml:space="preserve"> GUJARATI VOWEL CANDRA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એ</w:t>
      </w:r>
      <w:r w:rsidRPr="007E0FEA">
        <w:rPr>
          <w:rFonts w:ascii="Segoe UI" w:hAnsi="Segoe UI" w:cs="Segoe UI"/>
        </w:rPr>
        <w:t xml:space="preserve"> GUJARATI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ઐ</w:t>
      </w:r>
      <w:r w:rsidRPr="007E0FEA">
        <w:rPr>
          <w:rFonts w:ascii="Segoe UI" w:hAnsi="Segoe UI" w:cs="Segoe UI"/>
        </w:rPr>
        <w:t xml:space="preserve"> GUJARATI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ઑ</w:t>
      </w:r>
      <w:r w:rsidRPr="007E0FEA">
        <w:rPr>
          <w:rFonts w:ascii="Segoe UI" w:hAnsi="Segoe UI" w:cs="Segoe UI"/>
        </w:rPr>
        <w:t xml:space="preserve"> GUJARATI VOWEL CANDRA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ઓ</w:t>
      </w:r>
      <w:r w:rsidRPr="007E0FEA">
        <w:rPr>
          <w:rFonts w:ascii="Segoe UI" w:hAnsi="Segoe UI" w:cs="Segoe UI"/>
        </w:rPr>
        <w:t xml:space="preserve"> GUJARATI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ઔ</w:t>
      </w:r>
      <w:r w:rsidRPr="007E0FEA">
        <w:rPr>
          <w:rFonts w:ascii="Segoe UI" w:hAnsi="Segoe UI" w:cs="Segoe UI"/>
        </w:rPr>
        <w:t xml:space="preserve"> GUJARATI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ક</w:t>
      </w:r>
      <w:r w:rsidRPr="007E0FEA">
        <w:rPr>
          <w:rFonts w:ascii="Segoe UI" w:hAnsi="Segoe UI" w:cs="Segoe UI"/>
        </w:rPr>
        <w:t xml:space="preserve"> GUJARATI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ખ</w:t>
      </w:r>
      <w:r w:rsidRPr="007E0FEA">
        <w:rPr>
          <w:rFonts w:ascii="Segoe UI" w:hAnsi="Segoe UI" w:cs="Segoe UI"/>
        </w:rPr>
        <w:t xml:space="preserve"> GUJARATI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ગ</w:t>
      </w:r>
      <w:r w:rsidRPr="007E0FEA">
        <w:rPr>
          <w:rFonts w:ascii="Segoe UI" w:hAnsi="Segoe UI" w:cs="Segoe UI"/>
        </w:rPr>
        <w:t xml:space="preserve"> GUJARATI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ઘ</w:t>
      </w:r>
      <w:r w:rsidRPr="007E0FEA">
        <w:rPr>
          <w:rFonts w:ascii="Segoe UI" w:hAnsi="Segoe UI" w:cs="Segoe UI"/>
        </w:rPr>
        <w:t xml:space="preserve"> GUJARATI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ઙ</w:t>
      </w:r>
      <w:r w:rsidRPr="007E0FEA">
        <w:rPr>
          <w:rFonts w:ascii="Segoe UI" w:hAnsi="Segoe UI" w:cs="Segoe UI"/>
        </w:rPr>
        <w:t xml:space="preserve"> GUJARATI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ચ</w:t>
      </w:r>
      <w:r w:rsidRPr="007E0FEA">
        <w:rPr>
          <w:rFonts w:ascii="Segoe UI" w:hAnsi="Segoe UI" w:cs="Segoe UI"/>
        </w:rPr>
        <w:t xml:space="preserve"> GUJARATI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છ</w:t>
      </w:r>
      <w:r w:rsidRPr="007E0FEA">
        <w:rPr>
          <w:rFonts w:ascii="Segoe UI" w:hAnsi="Segoe UI" w:cs="Segoe UI"/>
        </w:rPr>
        <w:t xml:space="preserve"> GUJARATI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જ</w:t>
      </w:r>
      <w:r w:rsidRPr="007E0FEA">
        <w:rPr>
          <w:rFonts w:ascii="Segoe UI" w:hAnsi="Segoe UI" w:cs="Segoe UI"/>
        </w:rPr>
        <w:t xml:space="preserve"> GUJARATI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ઝ</w:t>
      </w:r>
      <w:r w:rsidRPr="007E0FEA">
        <w:rPr>
          <w:rFonts w:ascii="Segoe UI" w:hAnsi="Segoe UI" w:cs="Segoe UI"/>
        </w:rPr>
        <w:t xml:space="preserve"> GUJARATI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ઞ</w:t>
      </w:r>
      <w:r w:rsidRPr="007E0FEA">
        <w:rPr>
          <w:rFonts w:ascii="Segoe UI" w:hAnsi="Segoe UI" w:cs="Segoe UI"/>
        </w:rPr>
        <w:t xml:space="preserve"> GUJARATI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ટ</w:t>
      </w:r>
      <w:r w:rsidRPr="007E0FEA">
        <w:rPr>
          <w:rFonts w:ascii="Segoe UI" w:hAnsi="Segoe UI" w:cs="Segoe UI"/>
        </w:rPr>
        <w:t xml:space="preserve"> GUJARATI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ઠ</w:t>
      </w:r>
      <w:r w:rsidRPr="007E0FEA">
        <w:rPr>
          <w:rFonts w:ascii="Segoe UI" w:hAnsi="Segoe UI" w:cs="Segoe UI"/>
        </w:rPr>
        <w:t xml:space="preserve"> GUJARATI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ડ</w:t>
      </w:r>
      <w:r w:rsidRPr="007E0FEA">
        <w:rPr>
          <w:rFonts w:ascii="Segoe UI" w:hAnsi="Segoe UI" w:cs="Segoe UI"/>
        </w:rPr>
        <w:t xml:space="preserve"> GUJARATI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ઢ</w:t>
      </w:r>
      <w:r w:rsidRPr="007E0FEA">
        <w:rPr>
          <w:rFonts w:ascii="Segoe UI" w:hAnsi="Segoe UI" w:cs="Segoe UI"/>
        </w:rPr>
        <w:t xml:space="preserve"> GUJARATI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ણ</w:t>
      </w:r>
      <w:r w:rsidRPr="007E0FEA">
        <w:rPr>
          <w:rFonts w:ascii="Segoe UI" w:hAnsi="Segoe UI" w:cs="Segoe UI"/>
        </w:rPr>
        <w:t xml:space="preserve"> GUJARATI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ત</w:t>
      </w:r>
      <w:r w:rsidRPr="007E0FEA">
        <w:rPr>
          <w:rFonts w:ascii="Segoe UI" w:hAnsi="Segoe UI" w:cs="Segoe UI"/>
        </w:rPr>
        <w:t xml:space="preserve"> GUJARATI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થ</w:t>
      </w:r>
      <w:r w:rsidRPr="007E0FEA">
        <w:rPr>
          <w:rFonts w:ascii="Segoe UI" w:hAnsi="Segoe UI" w:cs="Segoe UI"/>
        </w:rPr>
        <w:t xml:space="preserve"> GUJARATI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hruti" w:hAnsi="Shruti" w:cs="Shruti"/>
        </w:rPr>
        <w:t>દ</w:t>
      </w:r>
      <w:r w:rsidRPr="007E0FEA">
        <w:rPr>
          <w:rFonts w:ascii="Segoe UI" w:hAnsi="Segoe UI" w:cs="Segoe UI"/>
        </w:rPr>
        <w:t xml:space="preserve"> GUJARATI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ધ</w:t>
      </w:r>
      <w:r w:rsidRPr="007E0FEA">
        <w:rPr>
          <w:rFonts w:ascii="Segoe UI" w:hAnsi="Segoe UI" w:cs="Segoe UI"/>
        </w:rPr>
        <w:t xml:space="preserve"> GUJARATI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ન</w:t>
      </w:r>
      <w:r w:rsidRPr="007E0FEA">
        <w:rPr>
          <w:rFonts w:ascii="Segoe UI" w:hAnsi="Segoe UI" w:cs="Segoe UI"/>
        </w:rPr>
        <w:t xml:space="preserve"> GUJARATI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પ</w:t>
      </w:r>
      <w:r w:rsidRPr="007E0FEA">
        <w:rPr>
          <w:rFonts w:ascii="Segoe UI" w:hAnsi="Segoe UI" w:cs="Segoe UI"/>
        </w:rPr>
        <w:t xml:space="preserve"> GUJARATI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ફ</w:t>
      </w:r>
      <w:r w:rsidRPr="007E0FEA">
        <w:rPr>
          <w:rFonts w:ascii="Segoe UI" w:hAnsi="Segoe UI" w:cs="Segoe UI"/>
        </w:rPr>
        <w:t xml:space="preserve"> GUJARATI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બ</w:t>
      </w:r>
      <w:r w:rsidRPr="007E0FEA">
        <w:rPr>
          <w:rFonts w:ascii="Segoe UI" w:hAnsi="Segoe UI" w:cs="Segoe UI"/>
        </w:rPr>
        <w:t xml:space="preserve"> GUJARATI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ભ</w:t>
      </w:r>
      <w:r w:rsidRPr="007E0FEA">
        <w:rPr>
          <w:rFonts w:ascii="Segoe UI" w:hAnsi="Segoe UI" w:cs="Segoe UI"/>
        </w:rPr>
        <w:t xml:space="preserve"> GUJARATI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મ</w:t>
      </w:r>
      <w:r w:rsidRPr="007E0FEA">
        <w:rPr>
          <w:rFonts w:ascii="Segoe UI" w:hAnsi="Segoe UI" w:cs="Segoe UI"/>
        </w:rPr>
        <w:t xml:space="preserve"> GUJARATI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ય</w:t>
      </w:r>
      <w:r w:rsidRPr="007E0FEA">
        <w:rPr>
          <w:rFonts w:ascii="Segoe UI" w:hAnsi="Segoe UI" w:cs="Segoe UI"/>
        </w:rPr>
        <w:t xml:space="preserve"> GUJARATI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ર</w:t>
      </w:r>
      <w:r w:rsidRPr="007E0FEA">
        <w:rPr>
          <w:rFonts w:ascii="Segoe UI" w:hAnsi="Segoe UI" w:cs="Segoe UI"/>
        </w:rPr>
        <w:t xml:space="preserve"> GUJARATI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લ</w:t>
      </w:r>
      <w:r w:rsidRPr="007E0FEA">
        <w:rPr>
          <w:rFonts w:ascii="Segoe UI" w:hAnsi="Segoe UI" w:cs="Segoe UI"/>
        </w:rPr>
        <w:t xml:space="preserve"> GUJARATI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ળ</w:t>
      </w:r>
      <w:r w:rsidRPr="007E0FEA">
        <w:rPr>
          <w:rFonts w:ascii="Segoe UI" w:hAnsi="Segoe UI" w:cs="Segoe UI"/>
        </w:rPr>
        <w:t xml:space="preserve"> GUJARATI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વ</w:t>
      </w:r>
      <w:r w:rsidRPr="007E0FEA">
        <w:rPr>
          <w:rFonts w:ascii="Segoe UI" w:hAnsi="Segoe UI" w:cs="Segoe UI"/>
        </w:rPr>
        <w:t xml:space="preserve"> GUJARATI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શ</w:t>
      </w:r>
      <w:r w:rsidRPr="007E0FEA">
        <w:rPr>
          <w:rFonts w:ascii="Segoe UI" w:hAnsi="Segoe UI" w:cs="Segoe UI"/>
        </w:rPr>
        <w:t xml:space="preserve"> GUJARATI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ષ</w:t>
      </w:r>
      <w:r w:rsidRPr="007E0FEA">
        <w:rPr>
          <w:rFonts w:ascii="Segoe UI" w:hAnsi="Segoe UI" w:cs="Segoe UI"/>
        </w:rPr>
        <w:t xml:space="preserve"> GUJARATI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સ</w:t>
      </w:r>
      <w:r w:rsidRPr="007E0FEA">
        <w:rPr>
          <w:rFonts w:ascii="Segoe UI" w:hAnsi="Segoe UI" w:cs="Segoe UI"/>
        </w:rPr>
        <w:t xml:space="preserve"> GUJARATI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હ</w:t>
      </w:r>
      <w:r w:rsidRPr="007E0FEA">
        <w:rPr>
          <w:rFonts w:ascii="Segoe UI" w:hAnsi="Segoe UI" w:cs="Segoe UI"/>
        </w:rPr>
        <w:t xml:space="preserve"> GUJARATI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઼</w:t>
      </w:r>
      <w:r w:rsidRPr="007E0FEA">
        <w:rPr>
          <w:rFonts w:ascii="Segoe UI" w:hAnsi="Segoe UI" w:cs="Segoe UI"/>
        </w:rPr>
        <w:t xml:space="preserve"> GUJARATI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ઽ</w:t>
      </w:r>
      <w:r w:rsidRPr="007E0FEA">
        <w:rPr>
          <w:rFonts w:ascii="Segoe UI" w:hAnsi="Segoe UI" w:cs="Segoe UI"/>
        </w:rPr>
        <w:t xml:space="preserve"> GUJARATI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ા</w:t>
      </w:r>
      <w:r w:rsidRPr="007E0FEA">
        <w:rPr>
          <w:rFonts w:ascii="Segoe UI" w:hAnsi="Segoe UI" w:cs="Segoe UI"/>
        </w:rPr>
        <w:t xml:space="preserve"> GUJARATI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િ</w:t>
      </w:r>
      <w:r w:rsidRPr="007E0FEA">
        <w:rPr>
          <w:rFonts w:ascii="Segoe UI" w:hAnsi="Segoe UI" w:cs="Segoe UI"/>
        </w:rPr>
        <w:t xml:space="preserve"> GUJARATI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ી</w:t>
      </w:r>
      <w:r w:rsidRPr="007E0FEA">
        <w:rPr>
          <w:rFonts w:ascii="Segoe UI" w:hAnsi="Segoe UI" w:cs="Segoe UI"/>
        </w:rPr>
        <w:t xml:space="preserve"> GUJARATI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ુ</w:t>
      </w:r>
      <w:r w:rsidRPr="007E0FEA">
        <w:rPr>
          <w:rFonts w:ascii="Segoe UI" w:hAnsi="Segoe UI" w:cs="Segoe UI"/>
        </w:rPr>
        <w:t xml:space="preserve"> GUJARATI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ૂ</w:t>
      </w:r>
      <w:r w:rsidRPr="007E0FEA">
        <w:rPr>
          <w:rFonts w:ascii="Segoe UI" w:hAnsi="Segoe UI" w:cs="Segoe UI"/>
        </w:rPr>
        <w:t xml:space="preserve"> GUJARATI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ૃ</w:t>
      </w:r>
      <w:r w:rsidRPr="007E0FEA">
        <w:rPr>
          <w:rFonts w:ascii="Segoe UI" w:hAnsi="Segoe UI" w:cs="Segoe UI"/>
        </w:rPr>
        <w:t xml:space="preserve"> GUJARATI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ૄ</w:t>
      </w:r>
      <w:r w:rsidRPr="007E0FEA">
        <w:rPr>
          <w:rFonts w:ascii="Segoe UI" w:hAnsi="Segoe UI" w:cs="Segoe UI"/>
        </w:rPr>
        <w:t xml:space="preserve"> GUJARATI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ૅ</w:t>
      </w:r>
      <w:r w:rsidRPr="007E0FEA">
        <w:rPr>
          <w:rFonts w:ascii="Segoe UI" w:hAnsi="Segoe UI" w:cs="Segoe UI"/>
        </w:rPr>
        <w:t xml:space="preserve"> GUJARATI VOWEL SIGN CANDRA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ે</w:t>
      </w:r>
      <w:r w:rsidRPr="007E0FEA">
        <w:rPr>
          <w:rFonts w:ascii="Segoe UI" w:hAnsi="Segoe UI" w:cs="Segoe UI"/>
        </w:rPr>
        <w:t xml:space="preserve"> GUJARATI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hruti" w:hAnsi="Shruti" w:cs="Shruti"/>
        </w:rPr>
        <w:t>ૈ</w:t>
      </w:r>
      <w:r w:rsidRPr="007E0FEA">
        <w:rPr>
          <w:rFonts w:ascii="Segoe UI" w:hAnsi="Segoe UI" w:cs="Segoe UI"/>
        </w:rPr>
        <w:t xml:space="preserve"> GUJARATI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ૉ</w:t>
      </w:r>
      <w:r w:rsidRPr="007E0FEA">
        <w:rPr>
          <w:rFonts w:ascii="Segoe UI" w:hAnsi="Segoe UI" w:cs="Segoe UI"/>
        </w:rPr>
        <w:t xml:space="preserve"> GUJARATI VOWEL SIGN CANDRA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ો</w:t>
      </w:r>
      <w:r w:rsidRPr="007E0FEA">
        <w:rPr>
          <w:rFonts w:ascii="Segoe UI" w:hAnsi="Segoe UI" w:cs="Segoe UI"/>
        </w:rPr>
        <w:t xml:space="preserve"> GUJARATI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ૌ</w:t>
      </w:r>
      <w:r w:rsidRPr="007E0FEA">
        <w:rPr>
          <w:rFonts w:ascii="Segoe UI" w:hAnsi="Segoe UI" w:cs="Segoe UI"/>
        </w:rPr>
        <w:t xml:space="preserve"> GUJARATI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્</w:t>
      </w:r>
      <w:r w:rsidRPr="007E0FEA">
        <w:rPr>
          <w:rFonts w:ascii="Segoe UI" w:hAnsi="Segoe UI" w:cs="Segoe UI"/>
        </w:rPr>
        <w:t xml:space="preserve"> GUJARATI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ૐ</w:t>
      </w:r>
      <w:r w:rsidRPr="007E0FEA">
        <w:rPr>
          <w:rFonts w:ascii="Segoe UI" w:hAnsi="Segoe UI" w:cs="Segoe UI"/>
        </w:rPr>
        <w:t xml:space="preserve">  GUJARATI 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ૠ</w:t>
      </w:r>
      <w:r w:rsidRPr="007E0FEA">
        <w:rPr>
          <w:rFonts w:ascii="Segoe UI" w:hAnsi="Segoe UI" w:cs="Segoe UI"/>
        </w:rPr>
        <w:t xml:space="preserve"> GUJARATI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ૡ</w:t>
      </w:r>
      <w:r w:rsidRPr="007E0FEA">
        <w:rPr>
          <w:rFonts w:ascii="Segoe UI" w:hAnsi="Segoe UI" w:cs="Segoe UI"/>
        </w:rPr>
        <w:t xml:space="preserve"> GUJARATI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ૢ</w:t>
      </w:r>
      <w:r w:rsidRPr="007E0FEA">
        <w:rPr>
          <w:rFonts w:ascii="Segoe UI" w:hAnsi="Segoe UI" w:cs="Segoe UI"/>
        </w:rPr>
        <w:t xml:space="preserve"> GUJARATI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hruti" w:hAnsi="Shruti" w:cs="Shruti"/>
        </w:rPr>
        <w:t>ૣ</w:t>
      </w:r>
      <w:r w:rsidRPr="007E0FEA">
        <w:rPr>
          <w:rFonts w:ascii="Segoe UI" w:hAnsi="Segoe UI" w:cs="Segoe UI"/>
        </w:rPr>
        <w:t xml:space="preserve"> GUJARATI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૦ GUJARATI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૧ GUJARATI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૨ GUJARATI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૩ GUJARATI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૪ GUJARATI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૫ GUJARATI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૬ GUJARATI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૭ GUJARATI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૮ GUJARATI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૯ GUJARATI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૰</w:t>
      </w:r>
      <w:r w:rsidRPr="007E0FEA">
        <w:rPr>
          <w:rFonts w:ascii="Segoe UI" w:hAnsi="Segoe UI" w:cs="Segoe UI"/>
        </w:rPr>
        <w:t xml:space="preserve"> GUJARATI ABBREVIATION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૱ GUJARATI RUPEE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ૹ GUJARATI LETTER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ଁ</w:t>
      </w:r>
      <w:r w:rsidRPr="007E0FEA">
        <w:rPr>
          <w:rFonts w:ascii="Segoe UI" w:hAnsi="Segoe UI" w:cs="Segoe UI"/>
        </w:rPr>
        <w:t xml:space="preserve"> ORIYA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ଂ</w:t>
      </w:r>
      <w:r w:rsidRPr="007E0FEA">
        <w:rPr>
          <w:rFonts w:ascii="Segoe UI" w:hAnsi="Segoe UI" w:cs="Segoe UI"/>
        </w:rPr>
        <w:t xml:space="preserve"> ORIYA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ଃ</w:t>
      </w:r>
      <w:r w:rsidRPr="007E0FEA">
        <w:rPr>
          <w:rFonts w:ascii="Segoe UI" w:hAnsi="Segoe UI" w:cs="Segoe UI"/>
        </w:rPr>
        <w:t xml:space="preserve"> ORIYA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ଅ</w:t>
      </w:r>
      <w:r w:rsidRPr="007E0FEA">
        <w:rPr>
          <w:rFonts w:ascii="Segoe UI" w:hAnsi="Segoe UI" w:cs="Segoe UI"/>
        </w:rPr>
        <w:t xml:space="preserve"> ORIYA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ଆ</w:t>
      </w:r>
      <w:r w:rsidRPr="007E0FEA">
        <w:rPr>
          <w:rFonts w:ascii="Segoe UI" w:hAnsi="Segoe UI" w:cs="Segoe UI"/>
        </w:rPr>
        <w:t xml:space="preserve"> ORIYA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ଇ</w:t>
      </w:r>
      <w:r w:rsidRPr="007E0FEA">
        <w:rPr>
          <w:rFonts w:ascii="Segoe UI" w:hAnsi="Segoe UI" w:cs="Segoe UI"/>
        </w:rPr>
        <w:t xml:space="preserve"> ORIYA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ଈ</w:t>
      </w:r>
      <w:r w:rsidRPr="007E0FEA">
        <w:rPr>
          <w:rFonts w:ascii="Segoe UI" w:hAnsi="Segoe UI" w:cs="Segoe UI"/>
        </w:rPr>
        <w:t xml:space="preserve"> ORIYA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ଉ</w:t>
      </w:r>
      <w:r w:rsidRPr="007E0FEA">
        <w:rPr>
          <w:rFonts w:ascii="Segoe UI" w:hAnsi="Segoe UI" w:cs="Segoe UI"/>
        </w:rPr>
        <w:t xml:space="preserve"> ORIYA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ଊ</w:t>
      </w:r>
      <w:r w:rsidRPr="007E0FEA">
        <w:rPr>
          <w:rFonts w:ascii="Segoe UI" w:hAnsi="Segoe UI" w:cs="Segoe UI"/>
        </w:rPr>
        <w:t xml:space="preserve"> ORIYA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alinga" w:hAnsi="Kalinga" w:cs="Kalinga"/>
        </w:rPr>
        <w:t>ଋ</w:t>
      </w:r>
      <w:r w:rsidRPr="007E0FEA">
        <w:rPr>
          <w:rFonts w:ascii="Segoe UI" w:hAnsi="Segoe UI" w:cs="Segoe UI"/>
        </w:rPr>
        <w:t xml:space="preserve"> ORIYA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ଌ</w:t>
      </w:r>
      <w:r w:rsidRPr="007E0FEA">
        <w:rPr>
          <w:rFonts w:ascii="Segoe UI" w:hAnsi="Segoe UI" w:cs="Segoe UI"/>
        </w:rPr>
        <w:t xml:space="preserve"> ORIYA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ଏ</w:t>
      </w:r>
      <w:r w:rsidRPr="007E0FEA">
        <w:rPr>
          <w:rFonts w:ascii="Segoe UI" w:hAnsi="Segoe UI" w:cs="Segoe UI"/>
        </w:rPr>
        <w:t xml:space="preserve"> ORIYA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ଐ</w:t>
      </w:r>
      <w:r w:rsidRPr="007E0FEA">
        <w:rPr>
          <w:rFonts w:ascii="Segoe UI" w:hAnsi="Segoe UI" w:cs="Segoe UI"/>
        </w:rPr>
        <w:t xml:space="preserve"> ORIYA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ଓ</w:t>
      </w:r>
      <w:r w:rsidRPr="007E0FEA">
        <w:rPr>
          <w:rFonts w:ascii="Segoe UI" w:hAnsi="Segoe UI" w:cs="Segoe UI"/>
        </w:rPr>
        <w:t xml:space="preserve"> ORIYA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ଔ</w:t>
      </w:r>
      <w:r w:rsidRPr="007E0FEA">
        <w:rPr>
          <w:rFonts w:ascii="Segoe UI" w:hAnsi="Segoe UI" w:cs="Segoe UI"/>
        </w:rPr>
        <w:t xml:space="preserve"> ORIYA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କ</w:t>
      </w:r>
      <w:r w:rsidRPr="007E0FEA">
        <w:rPr>
          <w:rFonts w:ascii="Segoe UI" w:hAnsi="Segoe UI" w:cs="Segoe UI"/>
        </w:rPr>
        <w:t xml:space="preserve"> ORIYA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ଖ</w:t>
      </w:r>
      <w:r w:rsidRPr="007E0FEA">
        <w:rPr>
          <w:rFonts w:ascii="Segoe UI" w:hAnsi="Segoe UI" w:cs="Segoe UI"/>
        </w:rPr>
        <w:t xml:space="preserve"> ORIYA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ଗ</w:t>
      </w:r>
      <w:r w:rsidRPr="007E0FEA">
        <w:rPr>
          <w:rFonts w:ascii="Segoe UI" w:hAnsi="Segoe UI" w:cs="Segoe UI"/>
        </w:rPr>
        <w:t xml:space="preserve"> ORIYA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ଘ</w:t>
      </w:r>
      <w:r w:rsidRPr="007E0FEA">
        <w:rPr>
          <w:rFonts w:ascii="Segoe UI" w:hAnsi="Segoe UI" w:cs="Segoe UI"/>
        </w:rPr>
        <w:t xml:space="preserve"> ORIYA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ଙ</w:t>
      </w:r>
      <w:r w:rsidRPr="007E0FEA">
        <w:rPr>
          <w:rFonts w:ascii="Segoe UI" w:hAnsi="Segoe UI" w:cs="Segoe UI"/>
        </w:rPr>
        <w:t xml:space="preserve"> ORIYA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ଚ</w:t>
      </w:r>
      <w:r w:rsidRPr="007E0FEA">
        <w:rPr>
          <w:rFonts w:ascii="Segoe UI" w:hAnsi="Segoe UI" w:cs="Segoe UI"/>
        </w:rPr>
        <w:t xml:space="preserve"> ORIYA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ଛ</w:t>
      </w:r>
      <w:r w:rsidRPr="007E0FEA">
        <w:rPr>
          <w:rFonts w:ascii="Segoe UI" w:hAnsi="Segoe UI" w:cs="Segoe UI"/>
        </w:rPr>
        <w:t xml:space="preserve"> ORIYA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ଜ</w:t>
      </w:r>
      <w:r w:rsidRPr="007E0FEA">
        <w:rPr>
          <w:rFonts w:ascii="Segoe UI" w:hAnsi="Segoe UI" w:cs="Segoe UI"/>
        </w:rPr>
        <w:t xml:space="preserve"> ORIYA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ଝ</w:t>
      </w:r>
      <w:r w:rsidRPr="007E0FEA">
        <w:rPr>
          <w:rFonts w:ascii="Segoe UI" w:hAnsi="Segoe UI" w:cs="Segoe UI"/>
        </w:rPr>
        <w:t xml:space="preserve"> ORIYA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ଞ</w:t>
      </w:r>
      <w:r w:rsidRPr="007E0FEA">
        <w:rPr>
          <w:rFonts w:ascii="Segoe UI" w:hAnsi="Segoe UI" w:cs="Segoe UI"/>
        </w:rPr>
        <w:t xml:space="preserve"> ORIYA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ଟ</w:t>
      </w:r>
      <w:r w:rsidRPr="007E0FEA">
        <w:rPr>
          <w:rFonts w:ascii="Segoe UI" w:hAnsi="Segoe UI" w:cs="Segoe UI"/>
        </w:rPr>
        <w:t xml:space="preserve"> ORIYA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ଠ</w:t>
      </w:r>
      <w:r w:rsidRPr="007E0FEA">
        <w:rPr>
          <w:rFonts w:ascii="Segoe UI" w:hAnsi="Segoe UI" w:cs="Segoe UI"/>
        </w:rPr>
        <w:t xml:space="preserve"> ORIYA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ଡ</w:t>
      </w:r>
      <w:r w:rsidRPr="007E0FEA">
        <w:rPr>
          <w:rFonts w:ascii="Segoe UI" w:hAnsi="Segoe UI" w:cs="Segoe UI"/>
        </w:rPr>
        <w:t xml:space="preserve"> ORIYA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ଢ</w:t>
      </w:r>
      <w:r w:rsidRPr="007E0FEA">
        <w:rPr>
          <w:rFonts w:ascii="Segoe UI" w:hAnsi="Segoe UI" w:cs="Segoe UI"/>
        </w:rPr>
        <w:t xml:space="preserve"> ORIYA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ଣ</w:t>
      </w:r>
      <w:r w:rsidRPr="007E0FEA">
        <w:rPr>
          <w:rFonts w:ascii="Segoe UI" w:hAnsi="Segoe UI" w:cs="Segoe UI"/>
        </w:rPr>
        <w:t xml:space="preserve"> ORIYA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ତ</w:t>
      </w:r>
      <w:r w:rsidRPr="007E0FEA">
        <w:rPr>
          <w:rFonts w:ascii="Segoe UI" w:hAnsi="Segoe UI" w:cs="Segoe UI"/>
        </w:rPr>
        <w:t xml:space="preserve"> ORIYA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ଥ</w:t>
      </w:r>
      <w:r w:rsidRPr="007E0FEA">
        <w:rPr>
          <w:rFonts w:ascii="Segoe UI" w:hAnsi="Segoe UI" w:cs="Segoe UI"/>
        </w:rPr>
        <w:t xml:space="preserve"> ORIYA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ଦ</w:t>
      </w:r>
      <w:r w:rsidRPr="007E0FEA">
        <w:rPr>
          <w:rFonts w:ascii="Segoe UI" w:hAnsi="Segoe UI" w:cs="Segoe UI"/>
        </w:rPr>
        <w:t xml:space="preserve"> ORIYA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ଧ</w:t>
      </w:r>
      <w:r w:rsidRPr="007E0FEA">
        <w:rPr>
          <w:rFonts w:ascii="Segoe UI" w:hAnsi="Segoe UI" w:cs="Segoe UI"/>
        </w:rPr>
        <w:t xml:space="preserve"> ORIYA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ନ</w:t>
      </w:r>
      <w:r w:rsidRPr="007E0FEA">
        <w:rPr>
          <w:rFonts w:ascii="Segoe UI" w:hAnsi="Segoe UI" w:cs="Segoe UI"/>
        </w:rPr>
        <w:t xml:space="preserve"> ORIYA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ପ</w:t>
      </w:r>
      <w:r w:rsidRPr="007E0FEA">
        <w:rPr>
          <w:rFonts w:ascii="Segoe UI" w:hAnsi="Segoe UI" w:cs="Segoe UI"/>
        </w:rPr>
        <w:t xml:space="preserve"> ORIYA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ଫ</w:t>
      </w:r>
      <w:r w:rsidRPr="007E0FEA">
        <w:rPr>
          <w:rFonts w:ascii="Segoe UI" w:hAnsi="Segoe UI" w:cs="Segoe UI"/>
        </w:rPr>
        <w:t xml:space="preserve"> ORIYA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ବ</w:t>
      </w:r>
      <w:r w:rsidRPr="007E0FEA">
        <w:rPr>
          <w:rFonts w:ascii="Segoe UI" w:hAnsi="Segoe UI" w:cs="Segoe UI"/>
        </w:rPr>
        <w:t xml:space="preserve"> ORIYA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ଭ</w:t>
      </w:r>
      <w:r w:rsidRPr="007E0FEA">
        <w:rPr>
          <w:rFonts w:ascii="Segoe UI" w:hAnsi="Segoe UI" w:cs="Segoe UI"/>
        </w:rPr>
        <w:t xml:space="preserve"> ORIYA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ମ</w:t>
      </w:r>
      <w:r w:rsidRPr="007E0FEA">
        <w:rPr>
          <w:rFonts w:ascii="Segoe UI" w:hAnsi="Segoe UI" w:cs="Segoe UI"/>
        </w:rPr>
        <w:t xml:space="preserve"> ORIYA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ଯ</w:t>
      </w:r>
      <w:r w:rsidRPr="007E0FEA">
        <w:rPr>
          <w:rFonts w:ascii="Segoe UI" w:hAnsi="Segoe UI" w:cs="Segoe UI"/>
        </w:rPr>
        <w:t xml:space="preserve"> ORIYA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alinga" w:hAnsi="Kalinga" w:cs="Kalinga"/>
        </w:rPr>
        <w:t>ର</w:t>
      </w:r>
      <w:r w:rsidRPr="007E0FEA">
        <w:rPr>
          <w:rFonts w:ascii="Segoe UI" w:hAnsi="Segoe UI" w:cs="Segoe UI"/>
        </w:rPr>
        <w:t xml:space="preserve"> ORIYA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ଲ</w:t>
      </w:r>
      <w:r w:rsidRPr="007E0FEA">
        <w:rPr>
          <w:rFonts w:ascii="Segoe UI" w:hAnsi="Segoe UI" w:cs="Segoe UI"/>
        </w:rPr>
        <w:t xml:space="preserve"> ORIYA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ଳ</w:t>
      </w:r>
      <w:r w:rsidRPr="007E0FEA">
        <w:rPr>
          <w:rFonts w:ascii="Segoe UI" w:hAnsi="Segoe UI" w:cs="Segoe UI"/>
        </w:rPr>
        <w:t xml:space="preserve"> ORIYA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ଵ</w:t>
      </w:r>
      <w:r w:rsidRPr="007E0FEA">
        <w:rPr>
          <w:rFonts w:ascii="Segoe UI" w:hAnsi="Segoe UI" w:cs="Segoe UI"/>
        </w:rPr>
        <w:t xml:space="preserve"> ORIYA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ଶ</w:t>
      </w:r>
      <w:r w:rsidRPr="007E0FEA">
        <w:rPr>
          <w:rFonts w:ascii="Segoe UI" w:hAnsi="Segoe UI" w:cs="Segoe UI"/>
        </w:rPr>
        <w:t xml:space="preserve"> ORIYA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ଷ</w:t>
      </w:r>
      <w:r w:rsidRPr="007E0FEA">
        <w:rPr>
          <w:rFonts w:ascii="Segoe UI" w:hAnsi="Segoe UI" w:cs="Segoe UI"/>
        </w:rPr>
        <w:t xml:space="preserve"> ORIYA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ସ</w:t>
      </w:r>
      <w:r w:rsidRPr="007E0FEA">
        <w:rPr>
          <w:rFonts w:ascii="Segoe UI" w:hAnsi="Segoe UI" w:cs="Segoe UI"/>
        </w:rPr>
        <w:t xml:space="preserve"> ORIYA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ହ</w:t>
      </w:r>
      <w:r w:rsidRPr="007E0FEA">
        <w:rPr>
          <w:rFonts w:ascii="Segoe UI" w:hAnsi="Segoe UI" w:cs="Segoe UI"/>
        </w:rPr>
        <w:t xml:space="preserve"> ORIYA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଼</w:t>
      </w:r>
      <w:r w:rsidRPr="007E0FEA">
        <w:rPr>
          <w:rFonts w:ascii="Segoe UI" w:hAnsi="Segoe UI" w:cs="Segoe UI"/>
        </w:rPr>
        <w:t xml:space="preserve"> ORIYA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ଽ</w:t>
      </w:r>
      <w:r w:rsidRPr="007E0FEA">
        <w:rPr>
          <w:rFonts w:ascii="Segoe UI" w:hAnsi="Segoe UI" w:cs="Segoe UI"/>
        </w:rPr>
        <w:t xml:space="preserve"> ORIYA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ା</w:t>
      </w:r>
      <w:r w:rsidRPr="007E0FEA">
        <w:rPr>
          <w:rFonts w:ascii="Segoe UI" w:hAnsi="Segoe UI" w:cs="Segoe UI"/>
        </w:rPr>
        <w:t xml:space="preserve"> ORIYA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ି</w:t>
      </w:r>
      <w:r w:rsidRPr="007E0FEA">
        <w:rPr>
          <w:rFonts w:ascii="Segoe UI" w:hAnsi="Segoe UI" w:cs="Segoe UI"/>
        </w:rPr>
        <w:t xml:space="preserve"> ORIYA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ୀ</w:t>
      </w:r>
      <w:r w:rsidRPr="007E0FEA">
        <w:rPr>
          <w:rFonts w:ascii="Segoe UI" w:hAnsi="Segoe UI" w:cs="Segoe UI"/>
        </w:rPr>
        <w:t xml:space="preserve"> ORIYA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ୁ</w:t>
      </w:r>
      <w:r w:rsidRPr="007E0FEA">
        <w:rPr>
          <w:rFonts w:ascii="Segoe UI" w:hAnsi="Segoe UI" w:cs="Segoe UI"/>
        </w:rPr>
        <w:t xml:space="preserve"> ORIYA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ୂ</w:t>
      </w:r>
      <w:r w:rsidRPr="007E0FEA">
        <w:rPr>
          <w:rFonts w:ascii="Segoe UI" w:hAnsi="Segoe UI" w:cs="Segoe UI"/>
        </w:rPr>
        <w:t xml:space="preserve"> ORIYA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ୃ</w:t>
      </w:r>
      <w:r w:rsidRPr="007E0FEA">
        <w:rPr>
          <w:rFonts w:ascii="Segoe UI" w:hAnsi="Segoe UI" w:cs="Segoe UI"/>
        </w:rPr>
        <w:t xml:space="preserve"> ORIYA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ୄ</w:t>
      </w:r>
      <w:r w:rsidRPr="007E0FEA">
        <w:rPr>
          <w:rFonts w:ascii="Segoe UI" w:hAnsi="Segoe UI" w:cs="Segoe UI"/>
        </w:rPr>
        <w:t xml:space="preserve"> ORIYA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େ</w:t>
      </w:r>
      <w:r w:rsidRPr="007E0FEA">
        <w:rPr>
          <w:rFonts w:ascii="Segoe UI" w:hAnsi="Segoe UI" w:cs="Segoe UI"/>
        </w:rPr>
        <w:t xml:space="preserve"> ORIYA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ୈ</w:t>
      </w:r>
      <w:r w:rsidRPr="007E0FEA">
        <w:rPr>
          <w:rFonts w:ascii="Segoe UI" w:hAnsi="Segoe UI" w:cs="Segoe UI"/>
        </w:rPr>
        <w:t xml:space="preserve"> ORIYA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ୋ</w:t>
      </w:r>
      <w:r w:rsidRPr="007E0FEA">
        <w:rPr>
          <w:rFonts w:ascii="Segoe UI" w:hAnsi="Segoe UI" w:cs="Segoe UI"/>
        </w:rPr>
        <w:t xml:space="preserve"> ORIYA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ୌ</w:t>
      </w:r>
      <w:r w:rsidRPr="007E0FEA">
        <w:rPr>
          <w:rFonts w:ascii="Segoe UI" w:hAnsi="Segoe UI" w:cs="Segoe UI"/>
        </w:rPr>
        <w:t xml:space="preserve"> ORIYA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୍</w:t>
      </w:r>
      <w:r w:rsidRPr="007E0FEA">
        <w:rPr>
          <w:rFonts w:ascii="Segoe UI" w:hAnsi="Segoe UI" w:cs="Segoe UI"/>
        </w:rPr>
        <w:t xml:space="preserve"> ORIYA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ୖ</w:t>
      </w:r>
      <w:r w:rsidRPr="007E0FEA">
        <w:rPr>
          <w:rFonts w:ascii="Segoe UI" w:hAnsi="Segoe UI" w:cs="Segoe UI"/>
        </w:rPr>
        <w:t xml:space="preserve"> ORIYA AI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ୗ</w:t>
      </w:r>
      <w:r w:rsidRPr="007E0FEA">
        <w:rPr>
          <w:rFonts w:ascii="Segoe UI" w:hAnsi="Segoe UI" w:cs="Segoe UI"/>
        </w:rPr>
        <w:t xml:space="preserve"> ORIYA AU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ଡ଼</w:t>
      </w:r>
      <w:r w:rsidRPr="007E0FEA">
        <w:rPr>
          <w:rFonts w:ascii="Segoe UI" w:hAnsi="Segoe UI" w:cs="Segoe UI"/>
        </w:rPr>
        <w:t xml:space="preserve"> ORIYA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ଢ଼</w:t>
      </w:r>
      <w:r w:rsidRPr="007E0FEA">
        <w:rPr>
          <w:rFonts w:ascii="Segoe UI" w:hAnsi="Segoe UI" w:cs="Segoe UI"/>
        </w:rPr>
        <w:t xml:space="preserve"> ORIYA LETTER RHA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ୟ</w:t>
      </w:r>
      <w:r w:rsidRPr="007E0FEA">
        <w:rPr>
          <w:rFonts w:ascii="Segoe UI" w:hAnsi="Segoe UI" w:cs="Segoe UI"/>
        </w:rPr>
        <w:t xml:space="preserve"> ORIYA LETTER YYA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ୠ</w:t>
      </w:r>
      <w:r w:rsidRPr="007E0FEA">
        <w:rPr>
          <w:rFonts w:ascii="Segoe UI" w:hAnsi="Segoe UI" w:cs="Segoe UI"/>
        </w:rPr>
        <w:t xml:space="preserve"> ORIYA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ୡ</w:t>
      </w:r>
      <w:r w:rsidRPr="007E0FEA">
        <w:rPr>
          <w:rFonts w:ascii="Segoe UI" w:hAnsi="Segoe UI" w:cs="Segoe UI"/>
        </w:rPr>
        <w:t xml:space="preserve"> ORIYA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ୢ</w:t>
      </w:r>
      <w:r w:rsidRPr="007E0FEA">
        <w:rPr>
          <w:rFonts w:ascii="Segoe UI" w:hAnsi="Segoe UI" w:cs="Segoe UI"/>
        </w:rPr>
        <w:t xml:space="preserve"> ORIYA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ୣ</w:t>
      </w:r>
      <w:r w:rsidRPr="007E0FEA">
        <w:rPr>
          <w:rFonts w:ascii="Segoe UI" w:hAnsi="Segoe UI" w:cs="Segoe UI"/>
        </w:rPr>
        <w:t xml:space="preserve"> ORIYA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୦ ORIYA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୧ ORIYA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୨ ORIYA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୩ ORIYA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୪ ORIYA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୫ ORIYA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୬ ORIYA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୭ ORIYA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୮ ORIYA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୯ ORIYA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୰</w:t>
      </w:r>
      <w:r w:rsidRPr="007E0FEA">
        <w:rPr>
          <w:rFonts w:ascii="Segoe UI" w:hAnsi="Segoe UI" w:cs="Segoe UI"/>
        </w:rPr>
        <w:t xml:space="preserve"> ORIYA ISSHAR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linga" w:hAnsi="Kalinga" w:cs="Kalinga"/>
        </w:rPr>
        <w:t>ୱ</w:t>
      </w:r>
      <w:r w:rsidRPr="007E0FEA">
        <w:rPr>
          <w:rFonts w:ascii="Segoe UI" w:hAnsi="Segoe UI" w:cs="Segoe UI"/>
        </w:rPr>
        <w:t xml:space="preserve"> ORIYA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୲</w:t>
      </w:r>
      <w:r w:rsidRPr="007E0FEA">
        <w:rPr>
          <w:rFonts w:ascii="Segoe UI" w:hAnsi="Segoe UI" w:cs="Segoe UI"/>
        </w:rPr>
        <w:t xml:space="preserve"> ORIYA FRACTION ONE QUARTER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୳</w:t>
      </w:r>
      <w:r w:rsidRPr="007E0FEA">
        <w:rPr>
          <w:rFonts w:ascii="Segoe UI" w:hAnsi="Segoe UI" w:cs="Segoe UI"/>
        </w:rPr>
        <w:t xml:space="preserve"> ORIYA FRACTION ONE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୴</w:t>
      </w:r>
      <w:r w:rsidRPr="007E0FEA">
        <w:rPr>
          <w:rFonts w:ascii="Segoe UI" w:hAnsi="Segoe UI" w:cs="Segoe UI"/>
        </w:rPr>
        <w:t xml:space="preserve"> ORIYA FRACTION THREE QUARTERS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୵</w:t>
      </w:r>
      <w:r w:rsidRPr="007E0FEA">
        <w:rPr>
          <w:rFonts w:ascii="Segoe UI" w:hAnsi="Segoe UI" w:cs="Segoe UI"/>
        </w:rPr>
        <w:t xml:space="preserve"> ORIYA FRACTION ONE SIXTEENTH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୶</w:t>
      </w:r>
      <w:r w:rsidRPr="007E0FEA">
        <w:rPr>
          <w:rFonts w:ascii="Segoe UI" w:hAnsi="Segoe UI" w:cs="Segoe UI"/>
        </w:rPr>
        <w:t xml:space="preserve"> ORIYA FRACTION ONE EIGHTH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୷</w:t>
      </w:r>
      <w:r w:rsidRPr="007E0FEA">
        <w:rPr>
          <w:rFonts w:ascii="Segoe UI" w:hAnsi="Segoe UI" w:cs="Segoe UI"/>
        </w:rPr>
        <w:t xml:space="preserve"> ORIYA FRACTION THREE SIXTEENTHS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ஂ</w:t>
      </w:r>
      <w:r w:rsidRPr="007E0FEA">
        <w:rPr>
          <w:rFonts w:ascii="Segoe UI" w:hAnsi="Segoe UI" w:cs="Segoe UI"/>
        </w:rPr>
        <w:t xml:space="preserve"> TAMIL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ஃ</w:t>
      </w:r>
      <w:r w:rsidRPr="007E0FEA">
        <w:rPr>
          <w:rFonts w:ascii="Segoe UI" w:hAnsi="Segoe UI" w:cs="Segoe UI"/>
        </w:rPr>
        <w:t xml:space="preserve"> TAMIL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அ</w:t>
      </w:r>
      <w:r w:rsidRPr="007E0FEA">
        <w:rPr>
          <w:rFonts w:ascii="Segoe UI" w:hAnsi="Segoe UI" w:cs="Segoe UI"/>
        </w:rPr>
        <w:t xml:space="preserve"> TAMIL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ஆ</w:t>
      </w:r>
      <w:r w:rsidRPr="007E0FEA">
        <w:rPr>
          <w:rFonts w:ascii="Segoe UI" w:hAnsi="Segoe UI" w:cs="Segoe UI"/>
        </w:rPr>
        <w:t xml:space="preserve"> TAMIL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இ</w:t>
      </w:r>
      <w:r w:rsidRPr="007E0FEA">
        <w:rPr>
          <w:rFonts w:ascii="Segoe UI" w:hAnsi="Segoe UI" w:cs="Segoe UI"/>
        </w:rPr>
        <w:t xml:space="preserve"> TAMIL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ஈ</w:t>
      </w:r>
      <w:r w:rsidRPr="007E0FEA">
        <w:rPr>
          <w:rFonts w:ascii="Segoe UI" w:hAnsi="Segoe UI" w:cs="Segoe UI"/>
        </w:rPr>
        <w:t xml:space="preserve"> TAMIL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உ</w:t>
      </w:r>
      <w:r w:rsidRPr="007E0FEA">
        <w:rPr>
          <w:rFonts w:ascii="Segoe UI" w:hAnsi="Segoe UI" w:cs="Segoe UI"/>
        </w:rPr>
        <w:t xml:space="preserve"> TAMIL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ஊ</w:t>
      </w:r>
      <w:r w:rsidRPr="007E0FEA">
        <w:rPr>
          <w:rFonts w:ascii="Segoe UI" w:hAnsi="Segoe UI" w:cs="Segoe UI"/>
        </w:rPr>
        <w:t xml:space="preserve"> TAMIL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எ</w:t>
      </w:r>
      <w:r w:rsidRPr="007E0FEA">
        <w:rPr>
          <w:rFonts w:ascii="Segoe UI" w:hAnsi="Segoe UI" w:cs="Segoe UI"/>
        </w:rPr>
        <w:t xml:space="preserve"> TAMIL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ஏ</w:t>
      </w:r>
      <w:r w:rsidRPr="007E0FEA">
        <w:rPr>
          <w:rFonts w:ascii="Segoe UI" w:hAnsi="Segoe UI" w:cs="Segoe UI"/>
        </w:rPr>
        <w:t xml:space="preserve"> TAMIL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ஐ</w:t>
      </w:r>
      <w:r w:rsidRPr="007E0FEA">
        <w:rPr>
          <w:rFonts w:ascii="Segoe UI" w:hAnsi="Segoe UI" w:cs="Segoe UI"/>
        </w:rPr>
        <w:t xml:space="preserve"> TAMIL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ஒ</w:t>
      </w:r>
      <w:r w:rsidRPr="007E0FEA">
        <w:rPr>
          <w:rFonts w:ascii="Segoe UI" w:hAnsi="Segoe UI" w:cs="Segoe UI"/>
        </w:rPr>
        <w:t xml:space="preserve"> TAMIL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ஓ</w:t>
      </w:r>
      <w:r w:rsidRPr="007E0FEA">
        <w:rPr>
          <w:rFonts w:ascii="Segoe UI" w:hAnsi="Segoe UI" w:cs="Segoe UI"/>
        </w:rPr>
        <w:t xml:space="preserve"> TAMIL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ஔ</w:t>
      </w:r>
      <w:r w:rsidRPr="007E0FEA">
        <w:rPr>
          <w:rFonts w:ascii="Segoe UI" w:hAnsi="Segoe UI" w:cs="Segoe UI"/>
        </w:rPr>
        <w:t xml:space="preserve"> TAMIL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க</w:t>
      </w:r>
      <w:r w:rsidRPr="007E0FEA">
        <w:rPr>
          <w:rFonts w:ascii="Segoe UI" w:hAnsi="Segoe UI" w:cs="Segoe UI"/>
        </w:rPr>
        <w:t xml:space="preserve"> TAMIL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ங</w:t>
      </w:r>
      <w:r w:rsidRPr="007E0FEA">
        <w:rPr>
          <w:rFonts w:ascii="Segoe UI" w:hAnsi="Segoe UI" w:cs="Segoe UI"/>
        </w:rPr>
        <w:t xml:space="preserve"> TAMIL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ச</w:t>
      </w:r>
      <w:r w:rsidRPr="007E0FEA">
        <w:rPr>
          <w:rFonts w:ascii="Segoe UI" w:hAnsi="Segoe UI" w:cs="Segoe UI"/>
        </w:rPr>
        <w:t xml:space="preserve"> TAMIL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ஜ</w:t>
      </w:r>
      <w:r w:rsidRPr="007E0FEA">
        <w:rPr>
          <w:rFonts w:ascii="Segoe UI" w:hAnsi="Segoe UI" w:cs="Segoe UI"/>
        </w:rPr>
        <w:t xml:space="preserve"> TAMIL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ஞ</w:t>
      </w:r>
      <w:r w:rsidRPr="007E0FEA">
        <w:rPr>
          <w:rFonts w:ascii="Segoe UI" w:hAnsi="Segoe UI" w:cs="Segoe UI"/>
        </w:rPr>
        <w:t xml:space="preserve"> TAMIL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ட</w:t>
      </w:r>
      <w:r w:rsidRPr="007E0FEA">
        <w:rPr>
          <w:rFonts w:ascii="Segoe UI" w:hAnsi="Segoe UI" w:cs="Segoe UI"/>
        </w:rPr>
        <w:t xml:space="preserve"> TAMIL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Vijaya" w:hAnsi="Vijaya" w:cs="Vijaya"/>
        </w:rPr>
        <w:t>ண</w:t>
      </w:r>
      <w:r w:rsidRPr="007E0FEA">
        <w:rPr>
          <w:rFonts w:ascii="Segoe UI" w:hAnsi="Segoe UI" w:cs="Segoe UI"/>
        </w:rPr>
        <w:t xml:space="preserve"> TAMIL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த</w:t>
      </w:r>
      <w:r w:rsidRPr="007E0FEA">
        <w:rPr>
          <w:rFonts w:ascii="Segoe UI" w:hAnsi="Segoe UI" w:cs="Segoe UI"/>
        </w:rPr>
        <w:t xml:space="preserve"> TAMIL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ந</w:t>
      </w:r>
      <w:r w:rsidRPr="007E0FEA">
        <w:rPr>
          <w:rFonts w:ascii="Segoe UI" w:hAnsi="Segoe UI" w:cs="Segoe UI"/>
        </w:rPr>
        <w:t xml:space="preserve"> TAMIL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ன</w:t>
      </w:r>
      <w:r w:rsidRPr="007E0FEA">
        <w:rPr>
          <w:rFonts w:ascii="Segoe UI" w:hAnsi="Segoe UI" w:cs="Segoe UI"/>
        </w:rPr>
        <w:t xml:space="preserve"> TAMIL LETTER NNNA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ப</w:t>
      </w:r>
      <w:r w:rsidRPr="007E0FEA">
        <w:rPr>
          <w:rFonts w:ascii="Segoe UI" w:hAnsi="Segoe UI" w:cs="Segoe UI"/>
        </w:rPr>
        <w:t xml:space="preserve"> TAMIL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ம</w:t>
      </w:r>
      <w:r w:rsidRPr="007E0FEA">
        <w:rPr>
          <w:rFonts w:ascii="Segoe UI" w:hAnsi="Segoe UI" w:cs="Segoe UI"/>
        </w:rPr>
        <w:t xml:space="preserve"> TAMIL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ய</w:t>
      </w:r>
      <w:r w:rsidRPr="007E0FEA">
        <w:rPr>
          <w:rFonts w:ascii="Segoe UI" w:hAnsi="Segoe UI" w:cs="Segoe UI"/>
        </w:rPr>
        <w:t xml:space="preserve"> TAMIL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ர</w:t>
      </w:r>
      <w:r w:rsidRPr="007E0FEA">
        <w:rPr>
          <w:rFonts w:ascii="Segoe UI" w:hAnsi="Segoe UI" w:cs="Segoe UI"/>
        </w:rPr>
        <w:t xml:space="preserve"> TAMIL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ற</w:t>
      </w:r>
      <w:r w:rsidRPr="007E0FEA">
        <w:rPr>
          <w:rFonts w:ascii="Segoe UI" w:hAnsi="Segoe UI" w:cs="Segoe UI"/>
        </w:rPr>
        <w:t xml:space="preserve"> TAMIL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ல</w:t>
      </w:r>
      <w:r w:rsidRPr="007E0FEA">
        <w:rPr>
          <w:rFonts w:ascii="Segoe UI" w:hAnsi="Segoe UI" w:cs="Segoe UI"/>
        </w:rPr>
        <w:t xml:space="preserve"> TAMIL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ள</w:t>
      </w:r>
      <w:r w:rsidRPr="007E0FEA">
        <w:rPr>
          <w:rFonts w:ascii="Segoe UI" w:hAnsi="Segoe UI" w:cs="Segoe UI"/>
        </w:rPr>
        <w:t xml:space="preserve"> TAMIL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ழ</w:t>
      </w:r>
      <w:r w:rsidRPr="007E0FEA">
        <w:rPr>
          <w:rFonts w:ascii="Segoe UI" w:hAnsi="Segoe UI" w:cs="Segoe UI"/>
        </w:rPr>
        <w:t xml:space="preserve"> TAMIL LETTER LLLA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வ</w:t>
      </w:r>
      <w:r w:rsidRPr="007E0FEA">
        <w:rPr>
          <w:rFonts w:ascii="Segoe UI" w:hAnsi="Segoe UI" w:cs="Segoe UI"/>
        </w:rPr>
        <w:t xml:space="preserve"> TAMIL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ஶ</w:t>
      </w:r>
      <w:r w:rsidRPr="007E0FEA">
        <w:rPr>
          <w:rFonts w:ascii="Segoe UI" w:hAnsi="Segoe UI" w:cs="Segoe UI"/>
        </w:rPr>
        <w:t xml:space="preserve"> TAMIL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ஷ</w:t>
      </w:r>
      <w:r w:rsidRPr="007E0FEA">
        <w:rPr>
          <w:rFonts w:ascii="Segoe UI" w:hAnsi="Segoe UI" w:cs="Segoe UI"/>
        </w:rPr>
        <w:t xml:space="preserve"> TAMIL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ஸ</w:t>
      </w:r>
      <w:r w:rsidRPr="007E0FEA">
        <w:rPr>
          <w:rFonts w:ascii="Segoe UI" w:hAnsi="Segoe UI" w:cs="Segoe UI"/>
        </w:rPr>
        <w:t xml:space="preserve"> TAMIL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ஹ</w:t>
      </w:r>
      <w:r w:rsidRPr="007E0FEA">
        <w:rPr>
          <w:rFonts w:ascii="Segoe UI" w:hAnsi="Segoe UI" w:cs="Segoe UI"/>
        </w:rPr>
        <w:t xml:space="preserve"> TAMIL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ா</w:t>
      </w:r>
      <w:r w:rsidRPr="007E0FEA">
        <w:rPr>
          <w:rFonts w:ascii="Segoe UI" w:hAnsi="Segoe UI" w:cs="Segoe UI"/>
        </w:rPr>
        <w:t xml:space="preserve"> TAMIL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ி</w:t>
      </w:r>
      <w:r w:rsidRPr="007E0FEA">
        <w:rPr>
          <w:rFonts w:ascii="Segoe UI" w:hAnsi="Segoe UI" w:cs="Segoe UI"/>
        </w:rPr>
        <w:t xml:space="preserve"> TAMIL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ீ</w:t>
      </w:r>
      <w:r w:rsidRPr="007E0FEA">
        <w:rPr>
          <w:rFonts w:ascii="Segoe UI" w:hAnsi="Segoe UI" w:cs="Segoe UI"/>
        </w:rPr>
        <w:t xml:space="preserve"> TAMIL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ு</w:t>
      </w:r>
      <w:r w:rsidRPr="007E0FEA">
        <w:rPr>
          <w:rFonts w:ascii="Segoe UI" w:hAnsi="Segoe UI" w:cs="Segoe UI"/>
        </w:rPr>
        <w:t xml:space="preserve"> TAMIL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ூ</w:t>
      </w:r>
      <w:r w:rsidRPr="007E0FEA">
        <w:rPr>
          <w:rFonts w:ascii="Segoe UI" w:hAnsi="Segoe UI" w:cs="Segoe UI"/>
        </w:rPr>
        <w:t xml:space="preserve"> TAMIL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ெ</w:t>
      </w:r>
      <w:r w:rsidRPr="007E0FEA">
        <w:rPr>
          <w:rFonts w:ascii="Segoe UI" w:hAnsi="Segoe UI" w:cs="Segoe UI"/>
        </w:rPr>
        <w:t xml:space="preserve"> TAMIL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ே</w:t>
      </w:r>
      <w:r w:rsidRPr="007E0FEA">
        <w:rPr>
          <w:rFonts w:ascii="Segoe UI" w:hAnsi="Segoe UI" w:cs="Segoe UI"/>
        </w:rPr>
        <w:t xml:space="preserve"> TAMIL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ை</w:t>
      </w:r>
      <w:r w:rsidRPr="007E0FEA">
        <w:rPr>
          <w:rFonts w:ascii="Segoe UI" w:hAnsi="Segoe UI" w:cs="Segoe UI"/>
        </w:rPr>
        <w:t xml:space="preserve"> TAMIL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ொ</w:t>
      </w:r>
      <w:r w:rsidRPr="007E0FEA">
        <w:rPr>
          <w:rFonts w:ascii="Segoe UI" w:hAnsi="Segoe UI" w:cs="Segoe UI"/>
        </w:rPr>
        <w:t xml:space="preserve"> TAMIL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ோ</w:t>
      </w:r>
      <w:r w:rsidRPr="007E0FEA">
        <w:rPr>
          <w:rFonts w:ascii="Segoe UI" w:hAnsi="Segoe UI" w:cs="Segoe UI"/>
        </w:rPr>
        <w:t xml:space="preserve"> TAMIL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ௌ</w:t>
      </w:r>
      <w:r w:rsidRPr="007E0FEA">
        <w:rPr>
          <w:rFonts w:ascii="Segoe UI" w:hAnsi="Segoe UI" w:cs="Segoe UI"/>
        </w:rPr>
        <w:t xml:space="preserve"> TAMIL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்</w:t>
      </w:r>
      <w:r w:rsidRPr="007E0FEA">
        <w:rPr>
          <w:rFonts w:ascii="Segoe UI" w:hAnsi="Segoe UI" w:cs="Segoe UI"/>
        </w:rPr>
        <w:t xml:space="preserve"> TAMIL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ௐ</w:t>
      </w:r>
      <w:r w:rsidRPr="007E0FEA">
        <w:rPr>
          <w:rFonts w:ascii="Segoe UI" w:hAnsi="Segoe UI" w:cs="Segoe UI"/>
        </w:rPr>
        <w:t xml:space="preserve">     TAMIL 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ௗ</w:t>
      </w:r>
      <w:r w:rsidRPr="007E0FEA">
        <w:rPr>
          <w:rFonts w:ascii="Segoe UI" w:hAnsi="Segoe UI" w:cs="Segoe UI"/>
        </w:rPr>
        <w:t xml:space="preserve"> TAMIL AU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௦ TAMIL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௧ TAMIL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௨ TAMIL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௩ TAMIL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௪ TAMIL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௫ TAMIL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௬ TAMIL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௭ TAMIL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௮ TAMIL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௯ TAMIL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௰</w:t>
      </w:r>
      <w:r w:rsidRPr="007E0FEA">
        <w:rPr>
          <w:rFonts w:ascii="Segoe UI" w:hAnsi="Segoe UI" w:cs="Segoe UI"/>
        </w:rPr>
        <w:t xml:space="preserve"> TAMIL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௱</w:t>
      </w:r>
      <w:r w:rsidRPr="007E0FEA">
        <w:rPr>
          <w:rFonts w:ascii="Segoe UI" w:hAnsi="Segoe UI" w:cs="Segoe UI"/>
        </w:rPr>
        <w:t xml:space="preserve"> TAMIL NUMBER ONE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௲</w:t>
      </w:r>
      <w:r w:rsidRPr="007E0FEA">
        <w:rPr>
          <w:rFonts w:ascii="Segoe UI" w:hAnsi="Segoe UI" w:cs="Segoe UI"/>
        </w:rPr>
        <w:t xml:space="preserve"> TAMIL NUMBER ONE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௳</w:t>
      </w:r>
      <w:r w:rsidRPr="007E0FEA">
        <w:rPr>
          <w:rFonts w:ascii="Segoe UI" w:hAnsi="Segoe UI" w:cs="Segoe UI"/>
        </w:rPr>
        <w:t xml:space="preserve"> TAMIL DAY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௴</w:t>
      </w:r>
      <w:r w:rsidRPr="007E0FEA">
        <w:rPr>
          <w:rFonts w:ascii="Segoe UI" w:hAnsi="Segoe UI" w:cs="Segoe UI"/>
        </w:rPr>
        <w:t xml:space="preserve"> TAMIL MONTH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௵</w:t>
      </w:r>
      <w:r w:rsidRPr="007E0FEA">
        <w:rPr>
          <w:rFonts w:ascii="Segoe UI" w:hAnsi="Segoe UI" w:cs="Segoe UI"/>
        </w:rPr>
        <w:t xml:space="preserve"> TAMIL YEAR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௶</w:t>
      </w:r>
      <w:r w:rsidRPr="007E0FEA">
        <w:rPr>
          <w:rFonts w:ascii="Segoe UI" w:hAnsi="Segoe UI" w:cs="Segoe UI"/>
        </w:rPr>
        <w:t xml:space="preserve"> TAMIL DEBIT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௷</w:t>
      </w:r>
      <w:r w:rsidRPr="007E0FEA">
        <w:rPr>
          <w:rFonts w:ascii="Segoe UI" w:hAnsi="Segoe UI" w:cs="Segoe UI"/>
        </w:rPr>
        <w:t xml:space="preserve"> TAMIL CREDIT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௸</w:t>
      </w:r>
      <w:r w:rsidRPr="007E0FEA">
        <w:rPr>
          <w:rFonts w:ascii="Segoe UI" w:hAnsi="Segoe UI" w:cs="Segoe UI"/>
        </w:rPr>
        <w:t xml:space="preserve"> TAMIL AS ABOVE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௹ TAMIL RUPEE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ijaya" w:hAnsi="Vijaya" w:cs="Vijaya"/>
        </w:rPr>
        <w:t>௺</w:t>
      </w:r>
      <w:r w:rsidRPr="007E0FEA">
        <w:rPr>
          <w:rFonts w:ascii="Segoe UI" w:hAnsi="Segoe UI" w:cs="Segoe UI"/>
        </w:rPr>
        <w:t xml:space="preserve"> TAMIL NUMBER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ఀ</w:t>
      </w:r>
      <w:r w:rsidRPr="007E0FEA">
        <w:rPr>
          <w:rFonts w:ascii="Segoe UI" w:hAnsi="Segoe UI" w:cs="Segoe UI"/>
        </w:rPr>
        <w:t xml:space="preserve"> TELUGU SIGN COMBINING CANDRABINDU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ఁ</w:t>
      </w:r>
      <w:r w:rsidRPr="007E0FEA">
        <w:rPr>
          <w:rFonts w:ascii="Segoe UI" w:hAnsi="Segoe UI" w:cs="Segoe UI"/>
        </w:rPr>
        <w:t xml:space="preserve"> TELUGU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ం</w:t>
      </w:r>
      <w:r w:rsidRPr="007E0FEA">
        <w:rPr>
          <w:rFonts w:ascii="Segoe UI" w:hAnsi="Segoe UI" w:cs="Segoe UI"/>
        </w:rPr>
        <w:t xml:space="preserve"> TELUGU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ః</w:t>
      </w:r>
      <w:r w:rsidRPr="007E0FEA">
        <w:rPr>
          <w:rFonts w:ascii="Segoe UI" w:hAnsi="Segoe UI" w:cs="Segoe UI"/>
        </w:rPr>
        <w:t xml:space="preserve"> TELUGU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అ</w:t>
      </w:r>
      <w:r w:rsidRPr="007E0FEA">
        <w:rPr>
          <w:rFonts w:ascii="Segoe UI" w:hAnsi="Segoe UI" w:cs="Segoe UI"/>
        </w:rPr>
        <w:t xml:space="preserve"> TELUGU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ఆ</w:t>
      </w:r>
      <w:r w:rsidRPr="007E0FEA">
        <w:rPr>
          <w:rFonts w:ascii="Segoe UI" w:hAnsi="Segoe UI" w:cs="Segoe UI"/>
        </w:rPr>
        <w:t xml:space="preserve"> TELUGU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ఇ</w:t>
      </w:r>
      <w:r w:rsidRPr="007E0FEA">
        <w:rPr>
          <w:rFonts w:ascii="Segoe UI" w:hAnsi="Segoe UI" w:cs="Segoe UI"/>
        </w:rPr>
        <w:t xml:space="preserve"> TELUGU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ఈ</w:t>
      </w:r>
      <w:r w:rsidRPr="007E0FEA">
        <w:rPr>
          <w:rFonts w:ascii="Segoe UI" w:hAnsi="Segoe UI" w:cs="Segoe UI"/>
        </w:rPr>
        <w:t xml:space="preserve"> TELUGU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ఉ</w:t>
      </w:r>
      <w:r w:rsidRPr="007E0FEA">
        <w:rPr>
          <w:rFonts w:ascii="Segoe UI" w:hAnsi="Segoe UI" w:cs="Segoe UI"/>
        </w:rPr>
        <w:t xml:space="preserve"> TELUGU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ఊ</w:t>
      </w:r>
      <w:r w:rsidRPr="007E0FEA">
        <w:rPr>
          <w:rFonts w:ascii="Segoe UI" w:hAnsi="Segoe UI" w:cs="Segoe UI"/>
        </w:rPr>
        <w:t xml:space="preserve"> TELUGU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ఋ</w:t>
      </w:r>
      <w:r w:rsidRPr="007E0FEA">
        <w:rPr>
          <w:rFonts w:ascii="Segoe UI" w:hAnsi="Segoe UI" w:cs="Segoe UI"/>
        </w:rPr>
        <w:t xml:space="preserve"> TELUGU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ఌ</w:t>
      </w:r>
      <w:r w:rsidRPr="007E0FEA">
        <w:rPr>
          <w:rFonts w:ascii="Segoe UI" w:hAnsi="Segoe UI" w:cs="Segoe UI"/>
        </w:rPr>
        <w:t xml:space="preserve"> TELUGU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ఎ</w:t>
      </w:r>
      <w:r w:rsidRPr="007E0FEA">
        <w:rPr>
          <w:rFonts w:ascii="Segoe UI" w:hAnsi="Segoe UI" w:cs="Segoe UI"/>
        </w:rPr>
        <w:t xml:space="preserve"> TELUGU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ఏ</w:t>
      </w:r>
      <w:r w:rsidRPr="007E0FEA">
        <w:rPr>
          <w:rFonts w:ascii="Segoe UI" w:hAnsi="Segoe UI" w:cs="Segoe UI"/>
        </w:rPr>
        <w:t xml:space="preserve"> TELUGU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ఐ</w:t>
      </w:r>
      <w:r w:rsidRPr="007E0FEA">
        <w:rPr>
          <w:rFonts w:ascii="Segoe UI" w:hAnsi="Segoe UI" w:cs="Segoe UI"/>
        </w:rPr>
        <w:t xml:space="preserve"> TELUGU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ఒ</w:t>
      </w:r>
      <w:r w:rsidRPr="007E0FEA">
        <w:rPr>
          <w:rFonts w:ascii="Segoe UI" w:hAnsi="Segoe UI" w:cs="Segoe UI"/>
        </w:rPr>
        <w:t xml:space="preserve"> TELUGU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ఓ</w:t>
      </w:r>
      <w:r w:rsidRPr="007E0FEA">
        <w:rPr>
          <w:rFonts w:ascii="Segoe UI" w:hAnsi="Segoe UI" w:cs="Segoe UI"/>
        </w:rPr>
        <w:t xml:space="preserve"> TELUGU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Vani" w:hAnsi="Vani" w:cs="Vani"/>
        </w:rPr>
        <w:t>ఔ</w:t>
      </w:r>
      <w:r w:rsidRPr="007E0FEA">
        <w:rPr>
          <w:rFonts w:ascii="Segoe UI" w:hAnsi="Segoe UI" w:cs="Segoe UI"/>
        </w:rPr>
        <w:t xml:space="preserve"> TELUGU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క</w:t>
      </w:r>
      <w:r w:rsidRPr="007E0FEA">
        <w:rPr>
          <w:rFonts w:ascii="Segoe UI" w:hAnsi="Segoe UI" w:cs="Segoe UI"/>
        </w:rPr>
        <w:t xml:space="preserve"> TELUGU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ఖ</w:t>
      </w:r>
      <w:r w:rsidRPr="007E0FEA">
        <w:rPr>
          <w:rFonts w:ascii="Segoe UI" w:hAnsi="Segoe UI" w:cs="Segoe UI"/>
        </w:rPr>
        <w:t xml:space="preserve"> TELUGU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గ</w:t>
      </w:r>
      <w:r w:rsidRPr="007E0FEA">
        <w:rPr>
          <w:rFonts w:ascii="Segoe UI" w:hAnsi="Segoe UI" w:cs="Segoe UI"/>
        </w:rPr>
        <w:t xml:space="preserve"> TELUGU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ఘ</w:t>
      </w:r>
      <w:r w:rsidRPr="007E0FEA">
        <w:rPr>
          <w:rFonts w:ascii="Segoe UI" w:hAnsi="Segoe UI" w:cs="Segoe UI"/>
        </w:rPr>
        <w:t xml:space="preserve"> TELUGU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ఙ</w:t>
      </w:r>
      <w:r w:rsidRPr="007E0FEA">
        <w:rPr>
          <w:rFonts w:ascii="Segoe UI" w:hAnsi="Segoe UI" w:cs="Segoe UI"/>
        </w:rPr>
        <w:t xml:space="preserve"> TELUGU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చ</w:t>
      </w:r>
      <w:r w:rsidRPr="007E0FEA">
        <w:rPr>
          <w:rFonts w:ascii="Segoe UI" w:hAnsi="Segoe UI" w:cs="Segoe UI"/>
        </w:rPr>
        <w:t xml:space="preserve"> TELUGU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ఛ</w:t>
      </w:r>
      <w:r w:rsidRPr="007E0FEA">
        <w:rPr>
          <w:rFonts w:ascii="Segoe UI" w:hAnsi="Segoe UI" w:cs="Segoe UI"/>
        </w:rPr>
        <w:t xml:space="preserve"> TELUGU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జ</w:t>
      </w:r>
      <w:r w:rsidRPr="007E0FEA">
        <w:rPr>
          <w:rFonts w:ascii="Segoe UI" w:hAnsi="Segoe UI" w:cs="Segoe UI"/>
        </w:rPr>
        <w:t xml:space="preserve"> TELUGU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ఝ</w:t>
      </w:r>
      <w:r w:rsidRPr="007E0FEA">
        <w:rPr>
          <w:rFonts w:ascii="Segoe UI" w:hAnsi="Segoe UI" w:cs="Segoe UI"/>
        </w:rPr>
        <w:t xml:space="preserve"> TELUGU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ఞ</w:t>
      </w:r>
      <w:r w:rsidRPr="007E0FEA">
        <w:rPr>
          <w:rFonts w:ascii="Segoe UI" w:hAnsi="Segoe UI" w:cs="Segoe UI"/>
        </w:rPr>
        <w:t xml:space="preserve"> TELUGU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ట</w:t>
      </w:r>
      <w:r w:rsidRPr="007E0FEA">
        <w:rPr>
          <w:rFonts w:ascii="Segoe UI" w:hAnsi="Segoe UI" w:cs="Segoe UI"/>
        </w:rPr>
        <w:t xml:space="preserve"> TELUGU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ఠ</w:t>
      </w:r>
      <w:r w:rsidRPr="007E0FEA">
        <w:rPr>
          <w:rFonts w:ascii="Segoe UI" w:hAnsi="Segoe UI" w:cs="Segoe UI"/>
        </w:rPr>
        <w:t xml:space="preserve"> TELUGU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డ</w:t>
      </w:r>
      <w:r w:rsidRPr="007E0FEA">
        <w:rPr>
          <w:rFonts w:ascii="Segoe UI" w:hAnsi="Segoe UI" w:cs="Segoe UI"/>
        </w:rPr>
        <w:t xml:space="preserve"> TELUGU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ఢ</w:t>
      </w:r>
      <w:r w:rsidRPr="007E0FEA">
        <w:rPr>
          <w:rFonts w:ascii="Segoe UI" w:hAnsi="Segoe UI" w:cs="Segoe UI"/>
        </w:rPr>
        <w:t xml:space="preserve"> TELUGU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ణ</w:t>
      </w:r>
      <w:r w:rsidRPr="007E0FEA">
        <w:rPr>
          <w:rFonts w:ascii="Segoe UI" w:hAnsi="Segoe UI" w:cs="Segoe UI"/>
        </w:rPr>
        <w:t xml:space="preserve"> TELUGU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త</w:t>
      </w:r>
      <w:r w:rsidRPr="007E0FEA">
        <w:rPr>
          <w:rFonts w:ascii="Segoe UI" w:hAnsi="Segoe UI" w:cs="Segoe UI"/>
        </w:rPr>
        <w:t xml:space="preserve"> TELUGU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థ</w:t>
      </w:r>
      <w:r w:rsidRPr="007E0FEA">
        <w:rPr>
          <w:rFonts w:ascii="Segoe UI" w:hAnsi="Segoe UI" w:cs="Segoe UI"/>
        </w:rPr>
        <w:t xml:space="preserve"> TELUGU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ద</w:t>
      </w:r>
      <w:r w:rsidRPr="007E0FEA">
        <w:rPr>
          <w:rFonts w:ascii="Segoe UI" w:hAnsi="Segoe UI" w:cs="Segoe UI"/>
        </w:rPr>
        <w:t xml:space="preserve"> TELUGU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ధ</w:t>
      </w:r>
      <w:r w:rsidRPr="007E0FEA">
        <w:rPr>
          <w:rFonts w:ascii="Segoe UI" w:hAnsi="Segoe UI" w:cs="Segoe UI"/>
        </w:rPr>
        <w:t xml:space="preserve"> TELUGU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న</w:t>
      </w:r>
      <w:r w:rsidRPr="007E0FEA">
        <w:rPr>
          <w:rFonts w:ascii="Segoe UI" w:hAnsi="Segoe UI" w:cs="Segoe UI"/>
        </w:rPr>
        <w:t xml:space="preserve"> TELUGU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ప</w:t>
      </w:r>
      <w:r w:rsidRPr="007E0FEA">
        <w:rPr>
          <w:rFonts w:ascii="Segoe UI" w:hAnsi="Segoe UI" w:cs="Segoe UI"/>
        </w:rPr>
        <w:t xml:space="preserve"> TELUGU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ఫ</w:t>
      </w:r>
      <w:r w:rsidRPr="007E0FEA">
        <w:rPr>
          <w:rFonts w:ascii="Segoe UI" w:hAnsi="Segoe UI" w:cs="Segoe UI"/>
        </w:rPr>
        <w:t xml:space="preserve"> TELUGU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బ</w:t>
      </w:r>
      <w:r w:rsidRPr="007E0FEA">
        <w:rPr>
          <w:rFonts w:ascii="Segoe UI" w:hAnsi="Segoe UI" w:cs="Segoe UI"/>
        </w:rPr>
        <w:t xml:space="preserve"> TELUGU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భ</w:t>
      </w:r>
      <w:r w:rsidRPr="007E0FEA">
        <w:rPr>
          <w:rFonts w:ascii="Segoe UI" w:hAnsi="Segoe UI" w:cs="Segoe UI"/>
        </w:rPr>
        <w:t xml:space="preserve"> TELUGU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మ</w:t>
      </w:r>
      <w:r w:rsidRPr="007E0FEA">
        <w:rPr>
          <w:rFonts w:ascii="Segoe UI" w:hAnsi="Segoe UI" w:cs="Segoe UI"/>
        </w:rPr>
        <w:t xml:space="preserve"> TELUGU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య</w:t>
      </w:r>
      <w:r w:rsidRPr="007E0FEA">
        <w:rPr>
          <w:rFonts w:ascii="Segoe UI" w:hAnsi="Segoe UI" w:cs="Segoe UI"/>
        </w:rPr>
        <w:t xml:space="preserve"> TELUGU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ర</w:t>
      </w:r>
      <w:r w:rsidRPr="007E0FEA">
        <w:rPr>
          <w:rFonts w:ascii="Segoe UI" w:hAnsi="Segoe UI" w:cs="Segoe UI"/>
        </w:rPr>
        <w:t xml:space="preserve"> TELUGU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Vani" w:hAnsi="Vani" w:cs="Vani"/>
        </w:rPr>
        <w:t>ఱ</w:t>
      </w:r>
      <w:r w:rsidRPr="007E0FEA">
        <w:rPr>
          <w:rFonts w:ascii="Segoe UI" w:hAnsi="Segoe UI" w:cs="Segoe UI"/>
        </w:rPr>
        <w:t xml:space="preserve"> TELUGU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ల</w:t>
      </w:r>
      <w:r w:rsidRPr="007E0FEA">
        <w:rPr>
          <w:rFonts w:ascii="Segoe UI" w:hAnsi="Segoe UI" w:cs="Segoe UI"/>
        </w:rPr>
        <w:t xml:space="preserve"> TELUGU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ళ</w:t>
      </w:r>
      <w:r w:rsidRPr="007E0FEA">
        <w:rPr>
          <w:rFonts w:ascii="Segoe UI" w:hAnsi="Segoe UI" w:cs="Segoe UI"/>
        </w:rPr>
        <w:t xml:space="preserve"> TELUGU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ఴ</w:t>
      </w:r>
      <w:r w:rsidRPr="007E0FEA">
        <w:rPr>
          <w:rFonts w:ascii="Segoe UI" w:hAnsi="Segoe UI" w:cs="Segoe UI"/>
        </w:rPr>
        <w:t xml:space="preserve"> TELUGU LETTER LLLA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వ</w:t>
      </w:r>
      <w:r w:rsidRPr="007E0FEA">
        <w:rPr>
          <w:rFonts w:ascii="Segoe UI" w:hAnsi="Segoe UI" w:cs="Segoe UI"/>
        </w:rPr>
        <w:t xml:space="preserve"> TELUGU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శ</w:t>
      </w:r>
      <w:r w:rsidRPr="007E0FEA">
        <w:rPr>
          <w:rFonts w:ascii="Segoe UI" w:hAnsi="Segoe UI" w:cs="Segoe UI"/>
        </w:rPr>
        <w:t xml:space="preserve"> TELUGU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ష</w:t>
      </w:r>
      <w:r w:rsidRPr="007E0FEA">
        <w:rPr>
          <w:rFonts w:ascii="Segoe UI" w:hAnsi="Segoe UI" w:cs="Segoe UI"/>
        </w:rPr>
        <w:t xml:space="preserve"> TELUGU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స</w:t>
      </w:r>
      <w:r w:rsidRPr="007E0FEA">
        <w:rPr>
          <w:rFonts w:ascii="Segoe UI" w:hAnsi="Segoe UI" w:cs="Segoe UI"/>
        </w:rPr>
        <w:t xml:space="preserve"> TELUGU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హ</w:t>
      </w:r>
      <w:r w:rsidRPr="007E0FEA">
        <w:rPr>
          <w:rFonts w:ascii="Segoe UI" w:hAnsi="Segoe UI" w:cs="Segoe UI"/>
        </w:rPr>
        <w:t xml:space="preserve"> TELUGU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ఽ</w:t>
      </w:r>
      <w:r w:rsidRPr="007E0FEA">
        <w:rPr>
          <w:rFonts w:ascii="Segoe UI" w:hAnsi="Segoe UI" w:cs="Segoe UI"/>
        </w:rPr>
        <w:t xml:space="preserve"> TELUGU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ా</w:t>
      </w:r>
      <w:r w:rsidRPr="007E0FEA">
        <w:rPr>
          <w:rFonts w:ascii="Segoe UI" w:hAnsi="Segoe UI" w:cs="Segoe UI"/>
        </w:rPr>
        <w:t xml:space="preserve"> TELUGU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ి</w:t>
      </w:r>
      <w:r w:rsidRPr="007E0FEA">
        <w:rPr>
          <w:rFonts w:ascii="Segoe UI" w:hAnsi="Segoe UI" w:cs="Segoe UI"/>
        </w:rPr>
        <w:t xml:space="preserve"> TELUGU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ీ</w:t>
      </w:r>
      <w:r w:rsidRPr="007E0FEA">
        <w:rPr>
          <w:rFonts w:ascii="Segoe UI" w:hAnsi="Segoe UI" w:cs="Segoe UI"/>
        </w:rPr>
        <w:t xml:space="preserve"> TELUGU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ు</w:t>
      </w:r>
      <w:r w:rsidRPr="007E0FEA">
        <w:rPr>
          <w:rFonts w:ascii="Segoe UI" w:hAnsi="Segoe UI" w:cs="Segoe UI"/>
        </w:rPr>
        <w:t xml:space="preserve"> TELUGU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ూ</w:t>
      </w:r>
      <w:r w:rsidRPr="007E0FEA">
        <w:rPr>
          <w:rFonts w:ascii="Segoe UI" w:hAnsi="Segoe UI" w:cs="Segoe UI"/>
        </w:rPr>
        <w:t xml:space="preserve"> TELUGU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ృ</w:t>
      </w:r>
      <w:r w:rsidRPr="007E0FEA">
        <w:rPr>
          <w:rFonts w:ascii="Segoe UI" w:hAnsi="Segoe UI" w:cs="Segoe UI"/>
        </w:rPr>
        <w:t xml:space="preserve"> TELUGU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ౄ</w:t>
      </w:r>
      <w:r w:rsidRPr="007E0FEA">
        <w:rPr>
          <w:rFonts w:ascii="Segoe UI" w:hAnsi="Segoe UI" w:cs="Segoe UI"/>
        </w:rPr>
        <w:t xml:space="preserve"> TELUGU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ె</w:t>
      </w:r>
      <w:r w:rsidRPr="007E0FEA">
        <w:rPr>
          <w:rFonts w:ascii="Segoe UI" w:hAnsi="Segoe UI" w:cs="Segoe UI"/>
        </w:rPr>
        <w:t xml:space="preserve"> TELUGU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ే</w:t>
      </w:r>
      <w:r w:rsidRPr="007E0FEA">
        <w:rPr>
          <w:rFonts w:ascii="Segoe UI" w:hAnsi="Segoe UI" w:cs="Segoe UI"/>
        </w:rPr>
        <w:t xml:space="preserve"> TELUGU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ై</w:t>
      </w:r>
      <w:r w:rsidRPr="007E0FEA">
        <w:rPr>
          <w:rFonts w:ascii="Segoe UI" w:hAnsi="Segoe UI" w:cs="Segoe UI"/>
        </w:rPr>
        <w:t xml:space="preserve"> TELUGU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ొ</w:t>
      </w:r>
      <w:r w:rsidRPr="007E0FEA">
        <w:rPr>
          <w:rFonts w:ascii="Segoe UI" w:hAnsi="Segoe UI" w:cs="Segoe UI"/>
        </w:rPr>
        <w:t xml:space="preserve"> TELUGU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ో</w:t>
      </w:r>
      <w:r w:rsidRPr="007E0FEA">
        <w:rPr>
          <w:rFonts w:ascii="Segoe UI" w:hAnsi="Segoe UI" w:cs="Segoe UI"/>
        </w:rPr>
        <w:t xml:space="preserve"> TELUGU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ౌ</w:t>
      </w:r>
      <w:r w:rsidRPr="007E0FEA">
        <w:rPr>
          <w:rFonts w:ascii="Segoe UI" w:hAnsi="Segoe UI" w:cs="Segoe UI"/>
        </w:rPr>
        <w:t xml:space="preserve"> TELUGU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్</w:t>
      </w:r>
      <w:r w:rsidRPr="007E0FEA">
        <w:rPr>
          <w:rFonts w:ascii="Segoe UI" w:hAnsi="Segoe UI" w:cs="Segoe UI"/>
        </w:rPr>
        <w:t xml:space="preserve"> TELUGU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ౕ</w:t>
      </w:r>
      <w:r w:rsidRPr="007E0FEA">
        <w:rPr>
          <w:rFonts w:ascii="Segoe UI" w:hAnsi="Segoe UI" w:cs="Segoe UI"/>
        </w:rPr>
        <w:t xml:space="preserve"> TELUGU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ౖ</w:t>
      </w:r>
      <w:r w:rsidRPr="007E0FEA">
        <w:rPr>
          <w:rFonts w:ascii="Segoe UI" w:hAnsi="Segoe UI" w:cs="Segoe UI"/>
        </w:rPr>
        <w:t xml:space="preserve"> TELUGU AI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ౘ</w:t>
      </w:r>
      <w:r w:rsidRPr="007E0FEA">
        <w:rPr>
          <w:rFonts w:ascii="Segoe UI" w:hAnsi="Segoe UI" w:cs="Segoe UI"/>
        </w:rPr>
        <w:t xml:space="preserve"> TELUGU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ౙ</w:t>
      </w:r>
      <w:r w:rsidRPr="007E0FEA">
        <w:rPr>
          <w:rFonts w:ascii="Segoe UI" w:hAnsi="Segoe UI" w:cs="Segoe UI"/>
        </w:rPr>
        <w:t xml:space="preserve"> TELUGU LETTER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ౚ TELUGU LETTER RRRA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Vani" w:hAnsi="Vani" w:cs="Vani"/>
        </w:rPr>
        <w:t>ౠ</w:t>
      </w:r>
      <w:r w:rsidRPr="007E0FEA">
        <w:rPr>
          <w:rFonts w:ascii="Segoe UI" w:hAnsi="Segoe UI" w:cs="Segoe UI"/>
        </w:rPr>
        <w:t xml:space="preserve"> TELUGU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ౡ</w:t>
      </w:r>
      <w:r w:rsidRPr="007E0FEA">
        <w:rPr>
          <w:rFonts w:ascii="Segoe UI" w:hAnsi="Segoe UI" w:cs="Segoe UI"/>
        </w:rPr>
        <w:t xml:space="preserve"> TELUGU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ౢ</w:t>
      </w:r>
      <w:r w:rsidRPr="007E0FEA">
        <w:rPr>
          <w:rFonts w:ascii="Segoe UI" w:hAnsi="Segoe UI" w:cs="Segoe UI"/>
        </w:rPr>
        <w:t xml:space="preserve"> TELUGU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ౣ</w:t>
      </w:r>
      <w:r w:rsidRPr="007E0FEA">
        <w:rPr>
          <w:rFonts w:ascii="Segoe UI" w:hAnsi="Segoe UI" w:cs="Segoe UI"/>
        </w:rPr>
        <w:t xml:space="preserve"> TELUGU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౦ TELUGU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౧ TELUGU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౨ TELUGU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౩ TELUGU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౪ TELUGU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౫ TELUGU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౬ TELUGU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౭ TELUGU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౮ TELUGU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౯ TELUGU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౸</w:t>
      </w:r>
      <w:r w:rsidRPr="007E0FEA">
        <w:rPr>
          <w:rFonts w:ascii="Segoe UI" w:hAnsi="Segoe UI" w:cs="Segoe UI"/>
        </w:rPr>
        <w:t xml:space="preserve"> TELUGU FRACTION DIGIT ZERO FOR ODD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౹</w:t>
      </w:r>
      <w:r w:rsidRPr="007E0FEA">
        <w:rPr>
          <w:rFonts w:ascii="Segoe UI" w:hAnsi="Segoe UI" w:cs="Segoe UI"/>
        </w:rPr>
        <w:t xml:space="preserve"> TELUGU FRACTION DIGIT ONE FOR ODD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౺</w:t>
      </w:r>
      <w:r w:rsidRPr="007E0FEA">
        <w:rPr>
          <w:rFonts w:ascii="Segoe UI" w:hAnsi="Segoe UI" w:cs="Segoe UI"/>
        </w:rPr>
        <w:t xml:space="preserve"> TELUGU FRACTION DIGIT TWO FOR ODD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౻</w:t>
      </w:r>
      <w:r w:rsidRPr="007E0FEA">
        <w:rPr>
          <w:rFonts w:ascii="Segoe UI" w:hAnsi="Segoe UI" w:cs="Segoe UI"/>
        </w:rPr>
        <w:t xml:space="preserve"> TELUGU FRACTION DIGIT THREE FOR ODD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౼</w:t>
      </w:r>
      <w:r w:rsidRPr="007E0FEA">
        <w:rPr>
          <w:rFonts w:ascii="Segoe UI" w:hAnsi="Segoe UI" w:cs="Segoe UI"/>
        </w:rPr>
        <w:t xml:space="preserve"> TELUGU FRACTION DIGIT ONE FOR EVEN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౽</w:t>
      </w:r>
      <w:r w:rsidRPr="007E0FEA">
        <w:rPr>
          <w:rFonts w:ascii="Segoe UI" w:hAnsi="Segoe UI" w:cs="Segoe UI"/>
        </w:rPr>
        <w:t xml:space="preserve"> TELUGU FRACTION DIGIT TWO FOR EVEN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౾</w:t>
      </w:r>
      <w:r w:rsidRPr="007E0FEA">
        <w:rPr>
          <w:rFonts w:ascii="Segoe UI" w:hAnsi="Segoe UI" w:cs="Segoe UI"/>
        </w:rPr>
        <w:t xml:space="preserve"> TELUGU FRACTION DIGIT THREE FOR EVEN POWERS OF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Vani" w:hAnsi="Vani" w:cs="Vani"/>
        </w:rPr>
        <w:t>౿</w:t>
      </w:r>
      <w:r w:rsidRPr="007E0FEA">
        <w:rPr>
          <w:rFonts w:ascii="Segoe UI" w:hAnsi="Segoe UI" w:cs="Segoe UI"/>
        </w:rPr>
        <w:t xml:space="preserve"> TELUGU SIGN TUUMU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ಀ KANNADA SIGN SPACING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ಁ</w:t>
      </w:r>
      <w:r w:rsidRPr="007E0FEA">
        <w:rPr>
          <w:rFonts w:ascii="Segoe UI" w:hAnsi="Segoe UI" w:cs="Segoe UI"/>
        </w:rPr>
        <w:t xml:space="preserve"> KANNADA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ಂ</w:t>
      </w:r>
      <w:r w:rsidRPr="007E0FEA">
        <w:rPr>
          <w:rFonts w:ascii="Segoe UI" w:hAnsi="Segoe UI" w:cs="Segoe UI"/>
        </w:rPr>
        <w:t xml:space="preserve"> KANNADA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ಃ</w:t>
      </w:r>
      <w:r w:rsidRPr="007E0FEA">
        <w:rPr>
          <w:rFonts w:ascii="Segoe UI" w:hAnsi="Segoe UI" w:cs="Segoe UI"/>
        </w:rPr>
        <w:t xml:space="preserve"> KANNADA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ಅ</w:t>
      </w:r>
      <w:r w:rsidRPr="007E0FEA">
        <w:rPr>
          <w:rFonts w:ascii="Segoe UI" w:hAnsi="Segoe UI" w:cs="Segoe UI"/>
        </w:rPr>
        <w:t xml:space="preserve"> KANNADA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ಆ</w:t>
      </w:r>
      <w:r w:rsidRPr="007E0FEA">
        <w:rPr>
          <w:rFonts w:ascii="Segoe UI" w:hAnsi="Segoe UI" w:cs="Segoe UI"/>
        </w:rPr>
        <w:t xml:space="preserve"> KANNADA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ಇ</w:t>
      </w:r>
      <w:r w:rsidRPr="007E0FEA">
        <w:rPr>
          <w:rFonts w:ascii="Segoe UI" w:hAnsi="Segoe UI" w:cs="Segoe UI"/>
        </w:rPr>
        <w:t xml:space="preserve"> KANNADA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ಈ</w:t>
      </w:r>
      <w:r w:rsidRPr="007E0FEA">
        <w:rPr>
          <w:rFonts w:ascii="Segoe UI" w:hAnsi="Segoe UI" w:cs="Segoe UI"/>
        </w:rPr>
        <w:t xml:space="preserve"> KANNADA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ಉ</w:t>
      </w:r>
      <w:r w:rsidRPr="007E0FEA">
        <w:rPr>
          <w:rFonts w:ascii="Segoe UI" w:hAnsi="Segoe UI" w:cs="Segoe UI"/>
        </w:rPr>
        <w:t xml:space="preserve"> KANNADA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Tunga" w:hAnsi="Tunga" w:cs="Tunga"/>
        </w:rPr>
        <w:t>ಊ</w:t>
      </w:r>
      <w:r w:rsidRPr="007E0FEA">
        <w:rPr>
          <w:rFonts w:ascii="Segoe UI" w:hAnsi="Segoe UI" w:cs="Segoe UI"/>
        </w:rPr>
        <w:t xml:space="preserve"> KANNADA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ಋ</w:t>
      </w:r>
      <w:r w:rsidRPr="007E0FEA">
        <w:rPr>
          <w:rFonts w:ascii="Segoe UI" w:hAnsi="Segoe UI" w:cs="Segoe UI"/>
        </w:rPr>
        <w:t xml:space="preserve"> KANNADA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ಌ</w:t>
      </w:r>
      <w:r w:rsidRPr="007E0FEA">
        <w:rPr>
          <w:rFonts w:ascii="Segoe UI" w:hAnsi="Segoe UI" w:cs="Segoe UI"/>
        </w:rPr>
        <w:t xml:space="preserve"> KANNADA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ಎ</w:t>
      </w:r>
      <w:r w:rsidRPr="007E0FEA">
        <w:rPr>
          <w:rFonts w:ascii="Segoe UI" w:hAnsi="Segoe UI" w:cs="Segoe UI"/>
        </w:rPr>
        <w:t xml:space="preserve"> KANNADA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ಏ</w:t>
      </w:r>
      <w:r w:rsidRPr="007E0FEA">
        <w:rPr>
          <w:rFonts w:ascii="Segoe UI" w:hAnsi="Segoe UI" w:cs="Segoe UI"/>
        </w:rPr>
        <w:t xml:space="preserve"> KANNADA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ಐ</w:t>
      </w:r>
      <w:r w:rsidRPr="007E0FEA">
        <w:rPr>
          <w:rFonts w:ascii="Segoe UI" w:hAnsi="Segoe UI" w:cs="Segoe UI"/>
        </w:rPr>
        <w:t xml:space="preserve"> KANNADA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ಒ</w:t>
      </w:r>
      <w:r w:rsidRPr="007E0FEA">
        <w:rPr>
          <w:rFonts w:ascii="Segoe UI" w:hAnsi="Segoe UI" w:cs="Segoe UI"/>
        </w:rPr>
        <w:t xml:space="preserve"> KANNADA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ಓ</w:t>
      </w:r>
      <w:r w:rsidRPr="007E0FEA">
        <w:rPr>
          <w:rFonts w:ascii="Segoe UI" w:hAnsi="Segoe UI" w:cs="Segoe UI"/>
        </w:rPr>
        <w:t xml:space="preserve"> KANNADA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ಔ</w:t>
      </w:r>
      <w:r w:rsidRPr="007E0FEA">
        <w:rPr>
          <w:rFonts w:ascii="Segoe UI" w:hAnsi="Segoe UI" w:cs="Segoe UI"/>
        </w:rPr>
        <w:t xml:space="preserve"> KANNADA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ಕ</w:t>
      </w:r>
      <w:r w:rsidRPr="007E0FEA">
        <w:rPr>
          <w:rFonts w:ascii="Segoe UI" w:hAnsi="Segoe UI" w:cs="Segoe UI"/>
        </w:rPr>
        <w:t xml:space="preserve"> KANNADA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ಖ</w:t>
      </w:r>
      <w:r w:rsidRPr="007E0FEA">
        <w:rPr>
          <w:rFonts w:ascii="Segoe UI" w:hAnsi="Segoe UI" w:cs="Segoe UI"/>
        </w:rPr>
        <w:t xml:space="preserve"> KANNADA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ಗ</w:t>
      </w:r>
      <w:r w:rsidRPr="007E0FEA">
        <w:rPr>
          <w:rFonts w:ascii="Segoe UI" w:hAnsi="Segoe UI" w:cs="Segoe UI"/>
        </w:rPr>
        <w:t xml:space="preserve"> KANNADA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ಘ</w:t>
      </w:r>
      <w:r w:rsidRPr="007E0FEA">
        <w:rPr>
          <w:rFonts w:ascii="Segoe UI" w:hAnsi="Segoe UI" w:cs="Segoe UI"/>
        </w:rPr>
        <w:t xml:space="preserve"> KANNADA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ಙ</w:t>
      </w:r>
      <w:r w:rsidRPr="007E0FEA">
        <w:rPr>
          <w:rFonts w:ascii="Segoe UI" w:hAnsi="Segoe UI" w:cs="Segoe UI"/>
        </w:rPr>
        <w:t xml:space="preserve"> KANNADA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ಚ</w:t>
      </w:r>
      <w:r w:rsidRPr="007E0FEA">
        <w:rPr>
          <w:rFonts w:ascii="Segoe UI" w:hAnsi="Segoe UI" w:cs="Segoe UI"/>
        </w:rPr>
        <w:t xml:space="preserve"> KANNADA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ಛ</w:t>
      </w:r>
      <w:r w:rsidRPr="007E0FEA">
        <w:rPr>
          <w:rFonts w:ascii="Segoe UI" w:hAnsi="Segoe UI" w:cs="Segoe UI"/>
        </w:rPr>
        <w:t xml:space="preserve"> KANNADA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ಜ</w:t>
      </w:r>
      <w:r w:rsidRPr="007E0FEA">
        <w:rPr>
          <w:rFonts w:ascii="Segoe UI" w:hAnsi="Segoe UI" w:cs="Segoe UI"/>
        </w:rPr>
        <w:t xml:space="preserve"> KANNADA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ಝ</w:t>
      </w:r>
      <w:r w:rsidRPr="007E0FEA">
        <w:rPr>
          <w:rFonts w:ascii="Segoe UI" w:hAnsi="Segoe UI" w:cs="Segoe UI"/>
        </w:rPr>
        <w:t xml:space="preserve"> KANNADA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ಞ</w:t>
      </w:r>
      <w:r w:rsidRPr="007E0FEA">
        <w:rPr>
          <w:rFonts w:ascii="Segoe UI" w:hAnsi="Segoe UI" w:cs="Segoe UI"/>
        </w:rPr>
        <w:t xml:space="preserve"> KANNADA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ಟ</w:t>
      </w:r>
      <w:r w:rsidRPr="007E0FEA">
        <w:rPr>
          <w:rFonts w:ascii="Segoe UI" w:hAnsi="Segoe UI" w:cs="Segoe UI"/>
        </w:rPr>
        <w:t xml:space="preserve"> KANNADA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ಠ</w:t>
      </w:r>
      <w:r w:rsidRPr="007E0FEA">
        <w:rPr>
          <w:rFonts w:ascii="Segoe UI" w:hAnsi="Segoe UI" w:cs="Segoe UI"/>
        </w:rPr>
        <w:t xml:space="preserve"> KANNADA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ಡ</w:t>
      </w:r>
      <w:r w:rsidRPr="007E0FEA">
        <w:rPr>
          <w:rFonts w:ascii="Segoe UI" w:hAnsi="Segoe UI" w:cs="Segoe UI"/>
        </w:rPr>
        <w:t xml:space="preserve"> KANNADA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ಢ</w:t>
      </w:r>
      <w:r w:rsidRPr="007E0FEA">
        <w:rPr>
          <w:rFonts w:ascii="Segoe UI" w:hAnsi="Segoe UI" w:cs="Segoe UI"/>
        </w:rPr>
        <w:t xml:space="preserve"> KANNADA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ಣ</w:t>
      </w:r>
      <w:r w:rsidRPr="007E0FEA">
        <w:rPr>
          <w:rFonts w:ascii="Segoe UI" w:hAnsi="Segoe UI" w:cs="Segoe UI"/>
        </w:rPr>
        <w:t xml:space="preserve"> KANNADA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ತ</w:t>
      </w:r>
      <w:r w:rsidRPr="007E0FEA">
        <w:rPr>
          <w:rFonts w:ascii="Segoe UI" w:hAnsi="Segoe UI" w:cs="Segoe UI"/>
        </w:rPr>
        <w:t xml:space="preserve"> KANNADA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ಥ</w:t>
      </w:r>
      <w:r w:rsidRPr="007E0FEA">
        <w:rPr>
          <w:rFonts w:ascii="Segoe UI" w:hAnsi="Segoe UI" w:cs="Segoe UI"/>
        </w:rPr>
        <w:t xml:space="preserve"> KANNADA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ದ</w:t>
      </w:r>
      <w:r w:rsidRPr="007E0FEA">
        <w:rPr>
          <w:rFonts w:ascii="Segoe UI" w:hAnsi="Segoe UI" w:cs="Segoe UI"/>
        </w:rPr>
        <w:t xml:space="preserve"> KANNADA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ಧ</w:t>
      </w:r>
      <w:r w:rsidRPr="007E0FEA">
        <w:rPr>
          <w:rFonts w:ascii="Segoe UI" w:hAnsi="Segoe UI" w:cs="Segoe UI"/>
        </w:rPr>
        <w:t xml:space="preserve"> KANNADA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ನ</w:t>
      </w:r>
      <w:r w:rsidRPr="007E0FEA">
        <w:rPr>
          <w:rFonts w:ascii="Segoe UI" w:hAnsi="Segoe UI" w:cs="Segoe UI"/>
        </w:rPr>
        <w:t xml:space="preserve"> KANNADA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Tunga" w:hAnsi="Tunga" w:cs="Tunga"/>
        </w:rPr>
        <w:t>ಪ</w:t>
      </w:r>
      <w:r w:rsidRPr="007E0FEA">
        <w:rPr>
          <w:rFonts w:ascii="Segoe UI" w:hAnsi="Segoe UI" w:cs="Segoe UI"/>
        </w:rPr>
        <w:t xml:space="preserve"> KANNADA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ಫ</w:t>
      </w:r>
      <w:r w:rsidRPr="007E0FEA">
        <w:rPr>
          <w:rFonts w:ascii="Segoe UI" w:hAnsi="Segoe UI" w:cs="Segoe UI"/>
        </w:rPr>
        <w:t xml:space="preserve"> KANNADA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ಬ</w:t>
      </w:r>
      <w:r w:rsidRPr="007E0FEA">
        <w:rPr>
          <w:rFonts w:ascii="Segoe UI" w:hAnsi="Segoe UI" w:cs="Segoe UI"/>
        </w:rPr>
        <w:t xml:space="preserve"> KANNADA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ಭ</w:t>
      </w:r>
      <w:r w:rsidRPr="007E0FEA">
        <w:rPr>
          <w:rFonts w:ascii="Segoe UI" w:hAnsi="Segoe UI" w:cs="Segoe UI"/>
        </w:rPr>
        <w:t xml:space="preserve"> KANNADA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ಮ</w:t>
      </w:r>
      <w:r w:rsidRPr="007E0FEA">
        <w:rPr>
          <w:rFonts w:ascii="Segoe UI" w:hAnsi="Segoe UI" w:cs="Segoe UI"/>
        </w:rPr>
        <w:t xml:space="preserve"> KANNADA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ಯ</w:t>
      </w:r>
      <w:r w:rsidRPr="007E0FEA">
        <w:rPr>
          <w:rFonts w:ascii="Segoe UI" w:hAnsi="Segoe UI" w:cs="Segoe UI"/>
        </w:rPr>
        <w:t xml:space="preserve"> KANNADA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ರ</w:t>
      </w:r>
      <w:r w:rsidRPr="007E0FEA">
        <w:rPr>
          <w:rFonts w:ascii="Segoe UI" w:hAnsi="Segoe UI" w:cs="Segoe UI"/>
        </w:rPr>
        <w:t xml:space="preserve"> KANNADA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ಱ</w:t>
      </w:r>
      <w:r w:rsidRPr="007E0FEA">
        <w:rPr>
          <w:rFonts w:ascii="Segoe UI" w:hAnsi="Segoe UI" w:cs="Segoe UI"/>
        </w:rPr>
        <w:t xml:space="preserve"> KANNADA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ಲ</w:t>
      </w:r>
      <w:r w:rsidRPr="007E0FEA">
        <w:rPr>
          <w:rFonts w:ascii="Segoe UI" w:hAnsi="Segoe UI" w:cs="Segoe UI"/>
        </w:rPr>
        <w:t xml:space="preserve"> KANNADA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ಳ</w:t>
      </w:r>
      <w:r w:rsidRPr="007E0FEA">
        <w:rPr>
          <w:rFonts w:ascii="Segoe UI" w:hAnsi="Segoe UI" w:cs="Segoe UI"/>
        </w:rPr>
        <w:t xml:space="preserve"> KANNADA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ವ</w:t>
      </w:r>
      <w:r w:rsidRPr="007E0FEA">
        <w:rPr>
          <w:rFonts w:ascii="Segoe UI" w:hAnsi="Segoe UI" w:cs="Segoe UI"/>
        </w:rPr>
        <w:t xml:space="preserve"> KANNADA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ಶ</w:t>
      </w:r>
      <w:r w:rsidRPr="007E0FEA">
        <w:rPr>
          <w:rFonts w:ascii="Segoe UI" w:hAnsi="Segoe UI" w:cs="Segoe UI"/>
        </w:rPr>
        <w:t xml:space="preserve"> KANNADA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ಷ</w:t>
      </w:r>
      <w:r w:rsidRPr="007E0FEA">
        <w:rPr>
          <w:rFonts w:ascii="Segoe UI" w:hAnsi="Segoe UI" w:cs="Segoe UI"/>
        </w:rPr>
        <w:t xml:space="preserve"> KANNADA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ಸ</w:t>
      </w:r>
      <w:r w:rsidRPr="007E0FEA">
        <w:rPr>
          <w:rFonts w:ascii="Segoe UI" w:hAnsi="Segoe UI" w:cs="Segoe UI"/>
        </w:rPr>
        <w:t xml:space="preserve"> KANNADA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ಹ</w:t>
      </w:r>
      <w:r w:rsidRPr="007E0FEA">
        <w:rPr>
          <w:rFonts w:ascii="Segoe UI" w:hAnsi="Segoe UI" w:cs="Segoe UI"/>
        </w:rPr>
        <w:t xml:space="preserve"> KANNADA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಼</w:t>
      </w:r>
      <w:r w:rsidRPr="007E0FEA">
        <w:rPr>
          <w:rFonts w:ascii="Segoe UI" w:hAnsi="Segoe UI" w:cs="Segoe UI"/>
        </w:rPr>
        <w:t xml:space="preserve"> KANNADA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ಽ</w:t>
      </w:r>
      <w:r w:rsidRPr="007E0FEA">
        <w:rPr>
          <w:rFonts w:ascii="Segoe UI" w:hAnsi="Segoe UI" w:cs="Segoe UI"/>
        </w:rPr>
        <w:t xml:space="preserve"> KANNADA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ಾ</w:t>
      </w:r>
      <w:r w:rsidRPr="007E0FEA">
        <w:rPr>
          <w:rFonts w:ascii="Segoe UI" w:hAnsi="Segoe UI" w:cs="Segoe UI"/>
        </w:rPr>
        <w:t xml:space="preserve"> KANNADA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ಿ</w:t>
      </w:r>
      <w:r w:rsidRPr="007E0FEA">
        <w:rPr>
          <w:rFonts w:ascii="Segoe UI" w:hAnsi="Segoe UI" w:cs="Segoe UI"/>
        </w:rPr>
        <w:t xml:space="preserve"> KANNADA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ೀ</w:t>
      </w:r>
      <w:r w:rsidRPr="007E0FEA">
        <w:rPr>
          <w:rFonts w:ascii="Segoe UI" w:hAnsi="Segoe UI" w:cs="Segoe UI"/>
        </w:rPr>
        <w:t xml:space="preserve"> KANNADA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ು</w:t>
      </w:r>
      <w:r w:rsidRPr="007E0FEA">
        <w:rPr>
          <w:rFonts w:ascii="Segoe UI" w:hAnsi="Segoe UI" w:cs="Segoe UI"/>
        </w:rPr>
        <w:t xml:space="preserve"> KANNADA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ೂ</w:t>
      </w:r>
      <w:r w:rsidRPr="007E0FEA">
        <w:rPr>
          <w:rFonts w:ascii="Segoe UI" w:hAnsi="Segoe UI" w:cs="Segoe UI"/>
        </w:rPr>
        <w:t xml:space="preserve"> KANNADA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ೃ</w:t>
      </w:r>
      <w:r w:rsidRPr="007E0FEA">
        <w:rPr>
          <w:rFonts w:ascii="Segoe UI" w:hAnsi="Segoe UI" w:cs="Segoe UI"/>
        </w:rPr>
        <w:t xml:space="preserve"> KANNADA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ೄ</w:t>
      </w:r>
      <w:r w:rsidRPr="007E0FEA">
        <w:rPr>
          <w:rFonts w:ascii="Segoe UI" w:hAnsi="Segoe UI" w:cs="Segoe UI"/>
        </w:rPr>
        <w:t xml:space="preserve"> KANNADA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ೆ</w:t>
      </w:r>
      <w:r w:rsidRPr="007E0FEA">
        <w:rPr>
          <w:rFonts w:ascii="Segoe UI" w:hAnsi="Segoe UI" w:cs="Segoe UI"/>
        </w:rPr>
        <w:t xml:space="preserve"> KANNADA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ೇ</w:t>
      </w:r>
      <w:r w:rsidRPr="007E0FEA">
        <w:rPr>
          <w:rFonts w:ascii="Segoe UI" w:hAnsi="Segoe UI" w:cs="Segoe UI"/>
        </w:rPr>
        <w:t xml:space="preserve"> KANNADA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ೈ</w:t>
      </w:r>
      <w:r w:rsidRPr="007E0FEA">
        <w:rPr>
          <w:rFonts w:ascii="Segoe UI" w:hAnsi="Segoe UI" w:cs="Segoe UI"/>
        </w:rPr>
        <w:t xml:space="preserve"> KANNADA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ೊ</w:t>
      </w:r>
      <w:r w:rsidRPr="007E0FEA">
        <w:rPr>
          <w:rFonts w:ascii="Segoe UI" w:hAnsi="Segoe UI" w:cs="Segoe UI"/>
        </w:rPr>
        <w:t xml:space="preserve"> KANNADA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ೋ</w:t>
      </w:r>
      <w:r w:rsidRPr="007E0FEA">
        <w:rPr>
          <w:rFonts w:ascii="Segoe UI" w:hAnsi="Segoe UI" w:cs="Segoe UI"/>
        </w:rPr>
        <w:t xml:space="preserve"> KANNADA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Tunga" w:hAnsi="Tunga" w:cs="Tunga"/>
        </w:rPr>
        <w:t>ೌ</w:t>
      </w:r>
      <w:r w:rsidRPr="007E0FEA">
        <w:rPr>
          <w:rFonts w:ascii="Segoe UI" w:hAnsi="Segoe UI" w:cs="Segoe UI"/>
        </w:rPr>
        <w:t xml:space="preserve"> KANNADA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್</w:t>
      </w:r>
      <w:r w:rsidRPr="007E0FEA">
        <w:rPr>
          <w:rFonts w:ascii="Segoe UI" w:hAnsi="Segoe UI" w:cs="Segoe UI"/>
        </w:rPr>
        <w:t xml:space="preserve"> KANNADA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ೕ</w:t>
      </w:r>
      <w:r w:rsidRPr="007E0FEA">
        <w:rPr>
          <w:rFonts w:ascii="Segoe UI" w:hAnsi="Segoe UI" w:cs="Segoe UI"/>
        </w:rPr>
        <w:t xml:space="preserve"> KANNADA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ೖ</w:t>
      </w:r>
      <w:r w:rsidRPr="007E0FEA">
        <w:rPr>
          <w:rFonts w:ascii="Segoe UI" w:hAnsi="Segoe UI" w:cs="Segoe UI"/>
        </w:rPr>
        <w:t xml:space="preserve"> KANNADA AI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ೞ</w:t>
      </w:r>
      <w:r w:rsidRPr="007E0FEA">
        <w:rPr>
          <w:rFonts w:ascii="Segoe UI" w:hAnsi="Segoe UI" w:cs="Segoe UI"/>
        </w:rPr>
        <w:t xml:space="preserve"> KANNADA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ೠ</w:t>
      </w:r>
      <w:r w:rsidRPr="007E0FEA">
        <w:rPr>
          <w:rFonts w:ascii="Segoe UI" w:hAnsi="Segoe UI" w:cs="Segoe UI"/>
        </w:rPr>
        <w:t xml:space="preserve"> KANNADA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ೡ</w:t>
      </w:r>
      <w:r w:rsidRPr="007E0FEA">
        <w:rPr>
          <w:rFonts w:ascii="Segoe UI" w:hAnsi="Segoe UI" w:cs="Segoe UI"/>
        </w:rPr>
        <w:t xml:space="preserve"> KANNADA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ೢ</w:t>
      </w:r>
      <w:r w:rsidRPr="007E0FEA">
        <w:rPr>
          <w:rFonts w:ascii="Segoe UI" w:hAnsi="Segoe UI" w:cs="Segoe UI"/>
        </w:rPr>
        <w:t xml:space="preserve"> KANNADA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ೣ</w:t>
      </w:r>
      <w:r w:rsidRPr="007E0FEA">
        <w:rPr>
          <w:rFonts w:ascii="Segoe UI" w:hAnsi="Segoe UI" w:cs="Segoe UI"/>
        </w:rPr>
        <w:t xml:space="preserve"> KANNADA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೦ KANNADA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೧ KANNADA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೨ KANNADA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೩ KANNADA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೪ KANNADA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೫ KANNADA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೬ KANNADA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೭ KANNADA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೮ KANNADA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೯ KANNADA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ೱ</w:t>
      </w:r>
      <w:r w:rsidRPr="007E0FEA">
        <w:rPr>
          <w:rFonts w:ascii="Segoe UI" w:hAnsi="Segoe UI" w:cs="Segoe UI"/>
        </w:rPr>
        <w:t xml:space="preserve"> KANNADA SIGN JIHVAMULIYA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unga" w:hAnsi="Tunga" w:cs="Tunga"/>
        </w:rPr>
        <w:t>ೲ</w:t>
      </w:r>
      <w:r w:rsidRPr="007E0FEA">
        <w:rPr>
          <w:rFonts w:ascii="Segoe UI" w:hAnsi="Segoe UI" w:cs="Segoe UI"/>
        </w:rPr>
        <w:t xml:space="preserve"> KANNADA SIGN UPADHMANIYA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ഁ</w:t>
      </w:r>
      <w:r w:rsidRPr="007E0FEA">
        <w:rPr>
          <w:rFonts w:ascii="Segoe UI" w:hAnsi="Segoe UI" w:cs="Segoe UI"/>
        </w:rPr>
        <w:t xml:space="preserve"> MALAYALAM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ം</w:t>
      </w:r>
      <w:r w:rsidRPr="007E0FEA">
        <w:rPr>
          <w:rFonts w:ascii="Segoe UI" w:hAnsi="Segoe UI" w:cs="Segoe UI"/>
        </w:rPr>
        <w:t xml:space="preserve"> MALAYALAM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ഃ</w:t>
      </w:r>
      <w:r w:rsidRPr="007E0FEA">
        <w:rPr>
          <w:rFonts w:ascii="Segoe UI" w:hAnsi="Segoe UI" w:cs="Segoe UI"/>
        </w:rPr>
        <w:t xml:space="preserve"> MALAYALAM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അ</w:t>
      </w:r>
      <w:r w:rsidRPr="007E0FEA">
        <w:rPr>
          <w:rFonts w:ascii="Segoe UI" w:hAnsi="Segoe UI" w:cs="Segoe UI"/>
        </w:rPr>
        <w:t xml:space="preserve"> MALAYALAM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ആ</w:t>
      </w:r>
      <w:r w:rsidRPr="007E0FEA">
        <w:rPr>
          <w:rFonts w:ascii="Segoe UI" w:hAnsi="Segoe UI" w:cs="Segoe UI"/>
        </w:rPr>
        <w:t xml:space="preserve"> MALAYALAM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ഇ</w:t>
      </w:r>
      <w:r w:rsidRPr="007E0FEA">
        <w:rPr>
          <w:rFonts w:ascii="Segoe UI" w:hAnsi="Segoe UI" w:cs="Segoe UI"/>
        </w:rPr>
        <w:t xml:space="preserve"> MALAYALAM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ഈ</w:t>
      </w:r>
      <w:r w:rsidRPr="007E0FEA">
        <w:rPr>
          <w:rFonts w:ascii="Segoe UI" w:hAnsi="Segoe UI" w:cs="Segoe UI"/>
        </w:rPr>
        <w:t xml:space="preserve"> MALAYALAM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ഉ</w:t>
      </w:r>
      <w:r w:rsidRPr="007E0FEA">
        <w:rPr>
          <w:rFonts w:ascii="Segoe UI" w:hAnsi="Segoe UI" w:cs="Segoe UI"/>
        </w:rPr>
        <w:t xml:space="preserve"> MALAYALAM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ഊ</w:t>
      </w:r>
      <w:r w:rsidRPr="007E0FEA">
        <w:rPr>
          <w:rFonts w:ascii="Segoe UI" w:hAnsi="Segoe UI" w:cs="Segoe UI"/>
        </w:rPr>
        <w:t xml:space="preserve"> MALAYALAM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ഋ</w:t>
      </w:r>
      <w:r w:rsidRPr="007E0FEA">
        <w:rPr>
          <w:rFonts w:ascii="Segoe UI" w:hAnsi="Segoe UI" w:cs="Segoe UI"/>
        </w:rPr>
        <w:t xml:space="preserve"> MALAYALAM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ഌ</w:t>
      </w:r>
      <w:r w:rsidRPr="007E0FEA">
        <w:rPr>
          <w:rFonts w:ascii="Segoe UI" w:hAnsi="Segoe UI" w:cs="Segoe UI"/>
        </w:rPr>
        <w:t xml:space="preserve"> MALAYALAM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എ</w:t>
      </w:r>
      <w:r w:rsidRPr="007E0FEA">
        <w:rPr>
          <w:rFonts w:ascii="Segoe UI" w:hAnsi="Segoe UI" w:cs="Segoe UI"/>
        </w:rPr>
        <w:t xml:space="preserve"> MALAYALAM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artika" w:hAnsi="Kartika" w:cs="Kartika"/>
        </w:rPr>
        <w:t>ഏ</w:t>
      </w:r>
      <w:r w:rsidRPr="007E0FEA">
        <w:rPr>
          <w:rFonts w:ascii="Segoe UI" w:hAnsi="Segoe UI" w:cs="Segoe UI"/>
        </w:rPr>
        <w:t xml:space="preserve"> MALAYALAM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ഐ</w:t>
      </w:r>
      <w:r w:rsidRPr="007E0FEA">
        <w:rPr>
          <w:rFonts w:ascii="Segoe UI" w:hAnsi="Segoe UI" w:cs="Segoe UI"/>
        </w:rPr>
        <w:t xml:space="preserve"> MALAYALAM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ഒ</w:t>
      </w:r>
      <w:r w:rsidRPr="007E0FEA">
        <w:rPr>
          <w:rFonts w:ascii="Segoe UI" w:hAnsi="Segoe UI" w:cs="Segoe UI"/>
        </w:rPr>
        <w:t xml:space="preserve"> MALAYALAM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ഓ</w:t>
      </w:r>
      <w:r w:rsidRPr="007E0FEA">
        <w:rPr>
          <w:rFonts w:ascii="Segoe UI" w:hAnsi="Segoe UI" w:cs="Segoe UI"/>
        </w:rPr>
        <w:t xml:space="preserve"> MALAYALAM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ഔ</w:t>
      </w:r>
      <w:r w:rsidRPr="007E0FEA">
        <w:rPr>
          <w:rFonts w:ascii="Segoe UI" w:hAnsi="Segoe UI" w:cs="Segoe UI"/>
        </w:rPr>
        <w:t xml:space="preserve"> MALAYALAM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ക</w:t>
      </w:r>
      <w:r w:rsidRPr="007E0FEA">
        <w:rPr>
          <w:rFonts w:ascii="Segoe UI" w:hAnsi="Segoe UI" w:cs="Segoe UI"/>
        </w:rPr>
        <w:t xml:space="preserve"> MALAYALAM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ഖ</w:t>
      </w:r>
      <w:r w:rsidRPr="007E0FEA">
        <w:rPr>
          <w:rFonts w:ascii="Segoe UI" w:hAnsi="Segoe UI" w:cs="Segoe UI"/>
        </w:rPr>
        <w:t xml:space="preserve"> MALAYALAM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ഗ</w:t>
      </w:r>
      <w:r w:rsidRPr="007E0FEA">
        <w:rPr>
          <w:rFonts w:ascii="Segoe UI" w:hAnsi="Segoe UI" w:cs="Segoe UI"/>
        </w:rPr>
        <w:t xml:space="preserve"> MALAYALAM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ഘ</w:t>
      </w:r>
      <w:r w:rsidRPr="007E0FEA">
        <w:rPr>
          <w:rFonts w:ascii="Segoe UI" w:hAnsi="Segoe UI" w:cs="Segoe UI"/>
        </w:rPr>
        <w:t xml:space="preserve"> MALAYALAM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ങ</w:t>
      </w:r>
      <w:r w:rsidRPr="007E0FEA">
        <w:rPr>
          <w:rFonts w:ascii="Segoe UI" w:hAnsi="Segoe UI" w:cs="Segoe UI"/>
        </w:rPr>
        <w:t xml:space="preserve"> MALAYALAM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ച</w:t>
      </w:r>
      <w:r w:rsidRPr="007E0FEA">
        <w:rPr>
          <w:rFonts w:ascii="Segoe UI" w:hAnsi="Segoe UI" w:cs="Segoe UI"/>
        </w:rPr>
        <w:t xml:space="preserve"> MALAYALAM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ഛ</w:t>
      </w:r>
      <w:r w:rsidRPr="007E0FEA">
        <w:rPr>
          <w:rFonts w:ascii="Segoe UI" w:hAnsi="Segoe UI" w:cs="Segoe UI"/>
        </w:rPr>
        <w:t xml:space="preserve"> MALAYALAM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ജ</w:t>
      </w:r>
      <w:r w:rsidRPr="007E0FEA">
        <w:rPr>
          <w:rFonts w:ascii="Segoe UI" w:hAnsi="Segoe UI" w:cs="Segoe UI"/>
        </w:rPr>
        <w:t xml:space="preserve"> MALAYALAM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ഝ</w:t>
      </w:r>
      <w:r w:rsidRPr="007E0FEA">
        <w:rPr>
          <w:rFonts w:ascii="Segoe UI" w:hAnsi="Segoe UI" w:cs="Segoe UI"/>
        </w:rPr>
        <w:t xml:space="preserve"> MALAYALAM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ഞ</w:t>
      </w:r>
      <w:r w:rsidRPr="007E0FEA">
        <w:rPr>
          <w:rFonts w:ascii="Segoe UI" w:hAnsi="Segoe UI" w:cs="Segoe UI"/>
        </w:rPr>
        <w:t xml:space="preserve"> MALAYALAM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ട</w:t>
      </w:r>
      <w:r w:rsidRPr="007E0FEA">
        <w:rPr>
          <w:rFonts w:ascii="Segoe UI" w:hAnsi="Segoe UI" w:cs="Segoe UI"/>
        </w:rPr>
        <w:t xml:space="preserve"> MALAYALAM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ഠ</w:t>
      </w:r>
      <w:r w:rsidRPr="007E0FEA">
        <w:rPr>
          <w:rFonts w:ascii="Segoe UI" w:hAnsi="Segoe UI" w:cs="Segoe UI"/>
        </w:rPr>
        <w:t xml:space="preserve"> MALAYALAM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ഡ</w:t>
      </w:r>
      <w:r w:rsidRPr="007E0FEA">
        <w:rPr>
          <w:rFonts w:ascii="Segoe UI" w:hAnsi="Segoe UI" w:cs="Segoe UI"/>
        </w:rPr>
        <w:t xml:space="preserve"> MALAYALAM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ഢ</w:t>
      </w:r>
      <w:r w:rsidRPr="007E0FEA">
        <w:rPr>
          <w:rFonts w:ascii="Segoe UI" w:hAnsi="Segoe UI" w:cs="Segoe UI"/>
        </w:rPr>
        <w:t xml:space="preserve"> MALAYALAM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ണ</w:t>
      </w:r>
      <w:r w:rsidRPr="007E0FEA">
        <w:rPr>
          <w:rFonts w:ascii="Segoe UI" w:hAnsi="Segoe UI" w:cs="Segoe UI"/>
        </w:rPr>
        <w:t xml:space="preserve"> MALAYALAM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ത</w:t>
      </w:r>
      <w:r w:rsidRPr="007E0FEA">
        <w:rPr>
          <w:rFonts w:ascii="Segoe UI" w:hAnsi="Segoe UI" w:cs="Segoe UI"/>
        </w:rPr>
        <w:t xml:space="preserve"> MALAYALAM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ഥ</w:t>
      </w:r>
      <w:r w:rsidRPr="007E0FEA">
        <w:rPr>
          <w:rFonts w:ascii="Segoe UI" w:hAnsi="Segoe UI" w:cs="Segoe UI"/>
        </w:rPr>
        <w:t xml:space="preserve"> MALAYALAM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ദ</w:t>
      </w:r>
      <w:r w:rsidRPr="007E0FEA">
        <w:rPr>
          <w:rFonts w:ascii="Segoe UI" w:hAnsi="Segoe UI" w:cs="Segoe UI"/>
        </w:rPr>
        <w:t xml:space="preserve"> MALAYALAM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ധ</w:t>
      </w:r>
      <w:r w:rsidRPr="007E0FEA">
        <w:rPr>
          <w:rFonts w:ascii="Segoe UI" w:hAnsi="Segoe UI" w:cs="Segoe UI"/>
        </w:rPr>
        <w:t xml:space="preserve"> MALAYALAM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ന</w:t>
      </w:r>
      <w:r w:rsidRPr="007E0FEA">
        <w:rPr>
          <w:rFonts w:ascii="Segoe UI" w:hAnsi="Segoe UI" w:cs="Segoe UI"/>
        </w:rPr>
        <w:t xml:space="preserve"> MALAYALAM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ഩ</w:t>
      </w:r>
      <w:r w:rsidRPr="007E0FEA">
        <w:rPr>
          <w:rFonts w:ascii="Segoe UI" w:hAnsi="Segoe UI" w:cs="Segoe UI"/>
        </w:rPr>
        <w:t xml:space="preserve"> MALAYALAM LETTER NNNA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പ</w:t>
      </w:r>
      <w:r w:rsidRPr="007E0FEA">
        <w:rPr>
          <w:rFonts w:ascii="Segoe UI" w:hAnsi="Segoe UI" w:cs="Segoe UI"/>
        </w:rPr>
        <w:t xml:space="preserve"> MALAYALAM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ഫ</w:t>
      </w:r>
      <w:r w:rsidRPr="007E0FEA">
        <w:rPr>
          <w:rFonts w:ascii="Segoe UI" w:hAnsi="Segoe UI" w:cs="Segoe UI"/>
        </w:rPr>
        <w:t xml:space="preserve"> MALAYALAM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ബ</w:t>
      </w:r>
      <w:r w:rsidRPr="007E0FEA">
        <w:rPr>
          <w:rFonts w:ascii="Segoe UI" w:hAnsi="Segoe UI" w:cs="Segoe UI"/>
        </w:rPr>
        <w:t xml:space="preserve"> MALAYALAM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ഭ</w:t>
      </w:r>
      <w:r w:rsidRPr="007E0FEA">
        <w:rPr>
          <w:rFonts w:ascii="Segoe UI" w:hAnsi="Segoe UI" w:cs="Segoe UI"/>
        </w:rPr>
        <w:t xml:space="preserve"> MALAYALAM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മ</w:t>
      </w:r>
      <w:r w:rsidRPr="007E0FEA">
        <w:rPr>
          <w:rFonts w:ascii="Segoe UI" w:hAnsi="Segoe UI" w:cs="Segoe UI"/>
        </w:rPr>
        <w:t xml:space="preserve"> MALAYALAM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യ</w:t>
      </w:r>
      <w:r w:rsidRPr="007E0FEA">
        <w:rPr>
          <w:rFonts w:ascii="Segoe UI" w:hAnsi="Segoe UI" w:cs="Segoe UI"/>
        </w:rPr>
        <w:t xml:space="preserve"> MALAYALAM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ര</w:t>
      </w:r>
      <w:r w:rsidRPr="007E0FEA">
        <w:rPr>
          <w:rFonts w:ascii="Segoe UI" w:hAnsi="Segoe UI" w:cs="Segoe UI"/>
        </w:rPr>
        <w:t xml:space="preserve"> MALAYALAM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റ</w:t>
      </w:r>
      <w:r w:rsidRPr="007E0FEA">
        <w:rPr>
          <w:rFonts w:ascii="Segoe UI" w:hAnsi="Segoe UI" w:cs="Segoe UI"/>
        </w:rPr>
        <w:t xml:space="preserve"> MALAYALAM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artika" w:hAnsi="Kartika" w:cs="Kartika"/>
        </w:rPr>
        <w:t>ല</w:t>
      </w:r>
      <w:r w:rsidRPr="007E0FEA">
        <w:rPr>
          <w:rFonts w:ascii="Segoe UI" w:hAnsi="Segoe UI" w:cs="Segoe UI"/>
        </w:rPr>
        <w:t xml:space="preserve"> MALAYALAM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ള</w:t>
      </w:r>
      <w:r w:rsidRPr="007E0FEA">
        <w:rPr>
          <w:rFonts w:ascii="Segoe UI" w:hAnsi="Segoe UI" w:cs="Segoe UI"/>
        </w:rPr>
        <w:t xml:space="preserve"> MALAYALAM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ഴ</w:t>
      </w:r>
      <w:r w:rsidRPr="007E0FEA">
        <w:rPr>
          <w:rFonts w:ascii="Segoe UI" w:hAnsi="Segoe UI" w:cs="Segoe UI"/>
        </w:rPr>
        <w:t xml:space="preserve"> MALAYALAM LETTER LLLA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വ</w:t>
      </w:r>
      <w:r w:rsidRPr="007E0FEA">
        <w:rPr>
          <w:rFonts w:ascii="Segoe UI" w:hAnsi="Segoe UI" w:cs="Segoe UI"/>
        </w:rPr>
        <w:t xml:space="preserve"> MALAYALAM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ശ</w:t>
      </w:r>
      <w:r w:rsidRPr="007E0FEA">
        <w:rPr>
          <w:rFonts w:ascii="Segoe UI" w:hAnsi="Segoe UI" w:cs="Segoe UI"/>
        </w:rPr>
        <w:t xml:space="preserve"> MALAYALAM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ഷ</w:t>
      </w:r>
      <w:r w:rsidRPr="007E0FEA">
        <w:rPr>
          <w:rFonts w:ascii="Segoe UI" w:hAnsi="Segoe UI" w:cs="Segoe UI"/>
        </w:rPr>
        <w:t xml:space="preserve"> MALAYALAM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സ</w:t>
      </w:r>
      <w:r w:rsidRPr="007E0FEA">
        <w:rPr>
          <w:rFonts w:ascii="Segoe UI" w:hAnsi="Segoe UI" w:cs="Segoe UI"/>
        </w:rPr>
        <w:t xml:space="preserve"> MALAYALAM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ഹ</w:t>
      </w:r>
      <w:r w:rsidRPr="007E0FEA">
        <w:rPr>
          <w:rFonts w:ascii="Segoe UI" w:hAnsi="Segoe UI" w:cs="Segoe UI"/>
        </w:rPr>
        <w:t xml:space="preserve"> MALAYALAM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ഺ</w:t>
      </w:r>
      <w:r w:rsidRPr="007E0FEA">
        <w:rPr>
          <w:rFonts w:ascii="Segoe UI" w:hAnsi="Segoe UI" w:cs="Segoe UI"/>
        </w:rPr>
        <w:t xml:space="preserve"> MALAYALAM LETTER TTTA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ഽ</w:t>
      </w:r>
      <w:r w:rsidRPr="007E0FEA">
        <w:rPr>
          <w:rFonts w:ascii="Segoe UI" w:hAnsi="Segoe UI" w:cs="Segoe UI"/>
        </w:rPr>
        <w:t xml:space="preserve"> MALAYALAM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ാ</w:t>
      </w:r>
      <w:r w:rsidRPr="007E0FEA">
        <w:rPr>
          <w:rFonts w:ascii="Segoe UI" w:hAnsi="Segoe UI" w:cs="Segoe UI"/>
        </w:rPr>
        <w:t xml:space="preserve"> MALAYALAM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ി</w:t>
      </w:r>
      <w:r w:rsidRPr="007E0FEA">
        <w:rPr>
          <w:rFonts w:ascii="Segoe UI" w:hAnsi="Segoe UI" w:cs="Segoe UI"/>
        </w:rPr>
        <w:t xml:space="preserve"> MALAYALAM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ീ</w:t>
      </w:r>
      <w:r w:rsidRPr="007E0FEA">
        <w:rPr>
          <w:rFonts w:ascii="Segoe UI" w:hAnsi="Segoe UI" w:cs="Segoe UI"/>
        </w:rPr>
        <w:t xml:space="preserve"> MALAYALAM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ു</w:t>
      </w:r>
      <w:r w:rsidRPr="007E0FEA">
        <w:rPr>
          <w:rFonts w:ascii="Segoe UI" w:hAnsi="Segoe UI" w:cs="Segoe UI"/>
        </w:rPr>
        <w:t xml:space="preserve"> MALAYALAM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ൂ</w:t>
      </w:r>
      <w:r w:rsidRPr="007E0FEA">
        <w:rPr>
          <w:rFonts w:ascii="Segoe UI" w:hAnsi="Segoe UI" w:cs="Segoe UI"/>
        </w:rPr>
        <w:t xml:space="preserve"> MALAYALAM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ൃ</w:t>
      </w:r>
      <w:r w:rsidRPr="007E0FEA">
        <w:rPr>
          <w:rFonts w:ascii="Segoe UI" w:hAnsi="Segoe UI" w:cs="Segoe UI"/>
        </w:rPr>
        <w:t xml:space="preserve"> MALAYALAM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ൄ</w:t>
      </w:r>
      <w:r w:rsidRPr="007E0FEA">
        <w:rPr>
          <w:rFonts w:ascii="Segoe UI" w:hAnsi="Segoe UI" w:cs="Segoe UI"/>
        </w:rPr>
        <w:t xml:space="preserve"> MALAYALAM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െ</w:t>
      </w:r>
      <w:r w:rsidRPr="007E0FEA">
        <w:rPr>
          <w:rFonts w:ascii="Segoe UI" w:hAnsi="Segoe UI" w:cs="Segoe UI"/>
        </w:rPr>
        <w:t xml:space="preserve"> MALAYALAM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േ</w:t>
      </w:r>
      <w:r w:rsidRPr="007E0FEA">
        <w:rPr>
          <w:rFonts w:ascii="Segoe UI" w:hAnsi="Segoe UI" w:cs="Segoe UI"/>
        </w:rPr>
        <w:t xml:space="preserve"> MALAYALAM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ൈ</w:t>
      </w:r>
      <w:r w:rsidRPr="007E0FEA">
        <w:rPr>
          <w:rFonts w:ascii="Segoe UI" w:hAnsi="Segoe UI" w:cs="Segoe UI"/>
        </w:rPr>
        <w:t xml:space="preserve"> MALAYALAM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ൊ</w:t>
      </w:r>
      <w:r w:rsidRPr="007E0FEA">
        <w:rPr>
          <w:rFonts w:ascii="Segoe UI" w:hAnsi="Segoe UI" w:cs="Segoe UI"/>
        </w:rPr>
        <w:t xml:space="preserve"> MALAYALAM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ോ</w:t>
      </w:r>
      <w:r w:rsidRPr="007E0FEA">
        <w:rPr>
          <w:rFonts w:ascii="Segoe UI" w:hAnsi="Segoe UI" w:cs="Segoe UI"/>
        </w:rPr>
        <w:t xml:space="preserve"> MALAYALAM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ൌ</w:t>
      </w:r>
      <w:r w:rsidRPr="007E0FEA">
        <w:rPr>
          <w:rFonts w:ascii="Segoe UI" w:hAnsi="Segoe UI" w:cs="Segoe UI"/>
        </w:rPr>
        <w:t xml:space="preserve"> MALAYALAM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്</w:t>
      </w:r>
      <w:r w:rsidRPr="007E0FEA">
        <w:rPr>
          <w:rFonts w:ascii="Segoe UI" w:hAnsi="Segoe UI" w:cs="Segoe UI"/>
        </w:rPr>
        <w:t xml:space="preserve"> MALAYALAM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ൎ</w:t>
      </w:r>
      <w:r w:rsidRPr="007E0FEA">
        <w:rPr>
          <w:rFonts w:ascii="Segoe UI" w:hAnsi="Segoe UI" w:cs="Segoe UI"/>
        </w:rPr>
        <w:t xml:space="preserve"> MALAYALAM LETTER DOT REPH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൏ MALAYALAM SIGN PARA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ൔ MALAYALAM LETTER CHILLU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ൕ MALAYALAM LETTER CHILLU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ൖ MALAYALAM LETTER CHILLU LLL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ൗ</w:t>
      </w:r>
      <w:r w:rsidRPr="007E0FEA">
        <w:rPr>
          <w:rFonts w:ascii="Segoe UI" w:hAnsi="Segoe UI" w:cs="Segoe UI"/>
        </w:rPr>
        <w:t xml:space="preserve"> MALAYALAM AU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൘ MALAYALAM FRACTION ONE ONE-HUNDRED-AND-SIXTIETH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൙ MALAYALAM FRACTION ONE FORTIETH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൚ MALAYALAM FRACTION THREE EIGHTIETHS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൛ MALAYALAM FRACTION ONE TWENTIETH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൜ MALAYALAM FRACTION ONE TENTH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൝ MALAYALAM FRACTION THREE TWENTIETHS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൞ MALAYALAM FRACTION ONE FIFTH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ൟ MALAYALAM LETTER ARCHAIC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ൠ</w:t>
      </w:r>
      <w:r w:rsidRPr="007E0FEA">
        <w:rPr>
          <w:rFonts w:ascii="Segoe UI" w:hAnsi="Segoe UI" w:cs="Segoe UI"/>
        </w:rPr>
        <w:t xml:space="preserve"> MALAYALAM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ൡ</w:t>
      </w:r>
      <w:r w:rsidRPr="007E0FEA">
        <w:rPr>
          <w:rFonts w:ascii="Segoe UI" w:hAnsi="Segoe UI" w:cs="Segoe UI"/>
        </w:rPr>
        <w:t xml:space="preserve"> MALAYALAM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ൢ</w:t>
      </w:r>
      <w:r w:rsidRPr="007E0FEA">
        <w:rPr>
          <w:rFonts w:ascii="Segoe UI" w:hAnsi="Segoe UI" w:cs="Segoe UI"/>
        </w:rPr>
        <w:t xml:space="preserve"> MALAYALAM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ൣ</w:t>
      </w:r>
      <w:r w:rsidRPr="007E0FEA">
        <w:rPr>
          <w:rFonts w:ascii="Segoe UI" w:hAnsi="Segoe UI" w:cs="Segoe UI"/>
        </w:rPr>
        <w:t xml:space="preserve"> MALAYALAM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൦ MALAYALAM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൧ MALAYALAM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൨ MALAYALAM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൩ MALAYALAM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൪ MALAYALAM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൫ MALAYALAM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൬ MALAYALAM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൭ MALAYALAM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൮ MALAYALAM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൯ MALAYALAM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൰</w:t>
      </w:r>
      <w:r w:rsidRPr="007E0FEA">
        <w:rPr>
          <w:rFonts w:ascii="Segoe UI" w:hAnsi="Segoe UI" w:cs="Segoe UI"/>
        </w:rPr>
        <w:t xml:space="preserve"> MALAYALAM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൱</w:t>
      </w:r>
      <w:r w:rsidRPr="007E0FEA">
        <w:rPr>
          <w:rFonts w:ascii="Segoe UI" w:hAnsi="Segoe UI" w:cs="Segoe UI"/>
        </w:rPr>
        <w:t xml:space="preserve"> MALAYALAM NUMBER ONE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൲</w:t>
      </w:r>
      <w:r w:rsidRPr="007E0FEA">
        <w:rPr>
          <w:rFonts w:ascii="Segoe UI" w:hAnsi="Segoe UI" w:cs="Segoe UI"/>
        </w:rPr>
        <w:t xml:space="preserve"> MALAYALAM NUMBER ONE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൳</w:t>
      </w:r>
      <w:r w:rsidRPr="007E0FEA">
        <w:rPr>
          <w:rFonts w:ascii="Segoe UI" w:hAnsi="Segoe UI" w:cs="Segoe UI"/>
        </w:rPr>
        <w:t xml:space="preserve"> MALAYALAM FRACTION ONE QUARTER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൴</w:t>
      </w:r>
      <w:r w:rsidRPr="007E0FEA">
        <w:rPr>
          <w:rFonts w:ascii="Segoe UI" w:hAnsi="Segoe UI" w:cs="Segoe UI"/>
        </w:rPr>
        <w:t xml:space="preserve"> MALAYALAM FRACTION ONE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൵</w:t>
      </w:r>
      <w:r w:rsidRPr="007E0FEA">
        <w:rPr>
          <w:rFonts w:ascii="Segoe UI" w:hAnsi="Segoe UI" w:cs="Segoe UI"/>
        </w:rPr>
        <w:t xml:space="preserve"> MALAYALAM FRACTION THREE QUARTERS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൶ MALAYALAM FRACTION ONE SIXTEENTH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൷ MALAYALAM FRACTION ONE EIGHTH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൸ MALAYALAM FRACTION THREE SIXTEENTHS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൹</w:t>
      </w:r>
      <w:r w:rsidRPr="007E0FEA">
        <w:rPr>
          <w:rFonts w:ascii="Segoe UI" w:hAnsi="Segoe UI" w:cs="Segoe UI"/>
        </w:rPr>
        <w:t xml:space="preserve"> MALAYALAM DATE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ൺ</w:t>
      </w:r>
      <w:r w:rsidRPr="007E0FEA">
        <w:rPr>
          <w:rFonts w:ascii="Segoe UI" w:hAnsi="Segoe UI" w:cs="Segoe UI"/>
        </w:rPr>
        <w:t xml:space="preserve"> MALAYALAM LETTER CHILLU 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ൻ</w:t>
      </w:r>
      <w:r w:rsidRPr="007E0FEA">
        <w:rPr>
          <w:rFonts w:ascii="Segoe UI" w:hAnsi="Segoe UI" w:cs="Segoe UI"/>
        </w:rPr>
        <w:t xml:space="preserve"> MALAYALAM LETTER CHILLU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ർ</w:t>
      </w:r>
      <w:r w:rsidRPr="007E0FEA">
        <w:rPr>
          <w:rFonts w:ascii="Segoe UI" w:hAnsi="Segoe UI" w:cs="Segoe UI"/>
        </w:rPr>
        <w:t xml:space="preserve"> MALAYALAM LETTER CHILLU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ൽ</w:t>
      </w:r>
      <w:r w:rsidRPr="007E0FEA">
        <w:rPr>
          <w:rFonts w:ascii="Segoe UI" w:hAnsi="Segoe UI" w:cs="Segoe UI"/>
        </w:rPr>
        <w:t xml:space="preserve"> MALAYALAM LETTER CHILLU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ൾ</w:t>
      </w:r>
      <w:r w:rsidRPr="007E0FEA">
        <w:rPr>
          <w:rFonts w:ascii="Segoe UI" w:hAnsi="Segoe UI" w:cs="Segoe UI"/>
        </w:rPr>
        <w:t xml:space="preserve"> MALAYALAM LETTER CHILLU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artika" w:hAnsi="Kartika" w:cs="Kartika"/>
        </w:rPr>
        <w:t>ൿ</w:t>
      </w:r>
      <w:r w:rsidRPr="007E0FEA">
        <w:rPr>
          <w:rFonts w:ascii="Segoe UI" w:hAnsi="Segoe UI" w:cs="Segoe UI"/>
        </w:rPr>
        <w:t xml:space="preserve"> MALAYALAM LETTER CHILLU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ං</w:t>
      </w:r>
      <w:r w:rsidRPr="007E0FEA">
        <w:rPr>
          <w:rFonts w:ascii="Segoe UI" w:hAnsi="Segoe UI" w:cs="Segoe UI"/>
        </w:rPr>
        <w:t xml:space="preserve"> SINHALA SIGN ANUSVARAYA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ඃ</w:t>
      </w:r>
      <w:r w:rsidRPr="007E0FEA">
        <w:rPr>
          <w:rFonts w:ascii="Segoe UI" w:hAnsi="Segoe UI" w:cs="Segoe UI"/>
        </w:rPr>
        <w:t xml:space="preserve"> SINHALA SIGN VISARGAYA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අ</w:t>
      </w:r>
      <w:r w:rsidRPr="007E0FEA">
        <w:rPr>
          <w:rFonts w:ascii="Segoe UI" w:hAnsi="Segoe UI" w:cs="Segoe UI"/>
        </w:rPr>
        <w:t xml:space="preserve"> SINHALA LETTER 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Iskoola Pota" w:hAnsi="Iskoola Pota" w:cs="Iskoola Pota"/>
        </w:rPr>
        <w:t>ආ</w:t>
      </w:r>
      <w:r w:rsidRPr="007E0FEA">
        <w:rPr>
          <w:rFonts w:ascii="Segoe UI" w:hAnsi="Segoe UI" w:cs="Segoe UI"/>
        </w:rPr>
        <w:t xml:space="preserve"> SINHALA LETTER AAYANNA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ඇ</w:t>
      </w:r>
      <w:r w:rsidRPr="007E0FEA">
        <w:rPr>
          <w:rFonts w:ascii="Segoe UI" w:hAnsi="Segoe UI" w:cs="Segoe UI"/>
        </w:rPr>
        <w:t xml:space="preserve"> SINHALA LETTER AEYANNA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ඈ</w:t>
      </w:r>
      <w:r w:rsidRPr="007E0FEA">
        <w:rPr>
          <w:rFonts w:ascii="Segoe UI" w:hAnsi="Segoe UI" w:cs="Segoe UI"/>
        </w:rPr>
        <w:t xml:space="preserve"> SINHALA LETTER AEEYANNA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ඉ</w:t>
      </w:r>
      <w:r w:rsidRPr="007E0FEA">
        <w:rPr>
          <w:rFonts w:ascii="Segoe UI" w:hAnsi="Segoe UI" w:cs="Segoe UI"/>
        </w:rPr>
        <w:t xml:space="preserve"> SINHALA LETTER IYANNA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ඊ</w:t>
      </w:r>
      <w:r w:rsidRPr="007E0FEA">
        <w:rPr>
          <w:rFonts w:ascii="Segoe UI" w:hAnsi="Segoe UI" w:cs="Segoe UI"/>
        </w:rPr>
        <w:t xml:space="preserve"> SINHALA LETTER IIYANNA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උ</w:t>
      </w:r>
      <w:r w:rsidRPr="007E0FEA">
        <w:rPr>
          <w:rFonts w:ascii="Segoe UI" w:hAnsi="Segoe UI" w:cs="Segoe UI"/>
        </w:rPr>
        <w:t xml:space="preserve"> SINHALA LETTER 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ඌ</w:t>
      </w:r>
      <w:r w:rsidRPr="007E0FEA">
        <w:rPr>
          <w:rFonts w:ascii="Segoe UI" w:hAnsi="Segoe UI" w:cs="Segoe UI"/>
        </w:rPr>
        <w:t xml:space="preserve"> SINHALA LETTER UUYANNA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ඍ</w:t>
      </w:r>
      <w:r w:rsidRPr="007E0FEA">
        <w:rPr>
          <w:rFonts w:ascii="Segoe UI" w:hAnsi="Segoe UI" w:cs="Segoe UI"/>
        </w:rPr>
        <w:t xml:space="preserve"> SINHALA LETTER IRUYANNA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ඎ</w:t>
      </w:r>
      <w:r w:rsidRPr="007E0FEA">
        <w:rPr>
          <w:rFonts w:ascii="Segoe UI" w:hAnsi="Segoe UI" w:cs="Segoe UI"/>
        </w:rPr>
        <w:t xml:space="preserve"> SINHALA LETTER IRUUYANNA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ඏ</w:t>
      </w:r>
      <w:r w:rsidRPr="007E0FEA">
        <w:rPr>
          <w:rFonts w:ascii="Segoe UI" w:hAnsi="Segoe UI" w:cs="Segoe UI"/>
        </w:rPr>
        <w:t xml:space="preserve"> SINHALA LETTER ILUYANNA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ඐ</w:t>
      </w:r>
      <w:r w:rsidRPr="007E0FEA">
        <w:rPr>
          <w:rFonts w:ascii="Segoe UI" w:hAnsi="Segoe UI" w:cs="Segoe UI"/>
        </w:rPr>
        <w:t xml:space="preserve"> SINHALA LETTER ILUUYANNA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එ</w:t>
      </w:r>
      <w:r w:rsidRPr="007E0FEA">
        <w:rPr>
          <w:rFonts w:ascii="Segoe UI" w:hAnsi="Segoe UI" w:cs="Segoe UI"/>
        </w:rPr>
        <w:t xml:space="preserve"> SINHALA LETTER EYANNA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ඒ</w:t>
      </w:r>
      <w:r w:rsidRPr="007E0FEA">
        <w:rPr>
          <w:rFonts w:ascii="Segoe UI" w:hAnsi="Segoe UI" w:cs="Segoe UI"/>
        </w:rPr>
        <w:t xml:space="preserve"> SINHALA LETTER EEYANNA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ඓ</w:t>
      </w:r>
      <w:r w:rsidRPr="007E0FEA">
        <w:rPr>
          <w:rFonts w:ascii="Segoe UI" w:hAnsi="Segoe UI" w:cs="Segoe UI"/>
        </w:rPr>
        <w:t xml:space="preserve"> SINHALA LETTER AIYANNA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ඔ</w:t>
      </w:r>
      <w:r w:rsidRPr="007E0FEA">
        <w:rPr>
          <w:rFonts w:ascii="Segoe UI" w:hAnsi="Segoe UI" w:cs="Segoe UI"/>
        </w:rPr>
        <w:t xml:space="preserve"> SINHALA LETTER OYANNA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ඕ</w:t>
      </w:r>
      <w:r w:rsidRPr="007E0FEA">
        <w:rPr>
          <w:rFonts w:ascii="Segoe UI" w:hAnsi="Segoe UI" w:cs="Segoe UI"/>
        </w:rPr>
        <w:t xml:space="preserve"> SINHALA LETTER OOYANNA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ඖ</w:t>
      </w:r>
      <w:r w:rsidRPr="007E0FEA">
        <w:rPr>
          <w:rFonts w:ascii="Segoe UI" w:hAnsi="Segoe UI" w:cs="Segoe UI"/>
        </w:rPr>
        <w:t xml:space="preserve"> SINHALA LETTER AUYANNA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ක</w:t>
      </w:r>
      <w:r w:rsidRPr="007E0FEA">
        <w:rPr>
          <w:rFonts w:ascii="Segoe UI" w:hAnsi="Segoe UI" w:cs="Segoe UI"/>
        </w:rPr>
        <w:t xml:space="preserve"> SINHALA LETTER ALPAPRAANA KAYANNA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ඛ</w:t>
      </w:r>
      <w:r w:rsidRPr="007E0FEA">
        <w:rPr>
          <w:rFonts w:ascii="Segoe UI" w:hAnsi="Segoe UI" w:cs="Segoe UI"/>
        </w:rPr>
        <w:t xml:space="preserve"> SINHALA LETTER MAHAAPRAANA KAYANNA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ග</w:t>
      </w:r>
      <w:r w:rsidRPr="007E0FEA">
        <w:rPr>
          <w:rFonts w:ascii="Segoe UI" w:hAnsi="Segoe UI" w:cs="Segoe UI"/>
        </w:rPr>
        <w:t xml:space="preserve"> SINHALA LETTER ALPAPRAANA GAYANNA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ඝ</w:t>
      </w:r>
      <w:r w:rsidRPr="007E0FEA">
        <w:rPr>
          <w:rFonts w:ascii="Segoe UI" w:hAnsi="Segoe UI" w:cs="Segoe UI"/>
        </w:rPr>
        <w:t xml:space="preserve"> SINHALA LETTER MAHAAPRAANA GAYANNA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ඞ</w:t>
      </w:r>
      <w:r w:rsidRPr="007E0FEA">
        <w:rPr>
          <w:rFonts w:ascii="Segoe UI" w:hAnsi="Segoe UI" w:cs="Segoe UI"/>
        </w:rPr>
        <w:t xml:space="preserve"> SINHALA LETTER KANTAJA NAASIKYAYA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ඟ</w:t>
      </w:r>
      <w:r w:rsidRPr="007E0FEA">
        <w:rPr>
          <w:rFonts w:ascii="Segoe UI" w:hAnsi="Segoe UI" w:cs="Segoe UI"/>
        </w:rPr>
        <w:t xml:space="preserve"> SINHALA LETTER SANYAKA GAYANNA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ච</w:t>
      </w:r>
      <w:r w:rsidRPr="007E0FEA">
        <w:rPr>
          <w:rFonts w:ascii="Segoe UI" w:hAnsi="Segoe UI" w:cs="Segoe UI"/>
        </w:rPr>
        <w:t xml:space="preserve"> SINHALA LETTER ALPAPRAANA CAYANNA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ඡ</w:t>
      </w:r>
      <w:r w:rsidRPr="007E0FEA">
        <w:rPr>
          <w:rFonts w:ascii="Segoe UI" w:hAnsi="Segoe UI" w:cs="Segoe UI"/>
        </w:rPr>
        <w:t xml:space="preserve"> SINHALA LETTER MAHAAPRAANA CAYANNA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ජ</w:t>
      </w:r>
      <w:r w:rsidRPr="007E0FEA">
        <w:rPr>
          <w:rFonts w:ascii="Segoe UI" w:hAnsi="Segoe UI" w:cs="Segoe UI"/>
        </w:rPr>
        <w:t xml:space="preserve"> SINHALA LETTER ALPAPRAANA JAYANNA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ඣ</w:t>
      </w:r>
      <w:r w:rsidRPr="007E0FEA">
        <w:rPr>
          <w:rFonts w:ascii="Segoe UI" w:hAnsi="Segoe UI" w:cs="Segoe UI"/>
        </w:rPr>
        <w:t xml:space="preserve"> SINHALA LETTER MAHAAPRAANA JAYANNA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ඤ</w:t>
      </w:r>
      <w:r w:rsidRPr="007E0FEA">
        <w:rPr>
          <w:rFonts w:ascii="Segoe UI" w:hAnsi="Segoe UI" w:cs="Segoe UI"/>
        </w:rPr>
        <w:t xml:space="preserve"> SINHALA LETTER TAALUJA NAASIKYAYA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ඥ</w:t>
      </w:r>
      <w:r w:rsidRPr="007E0FEA">
        <w:rPr>
          <w:rFonts w:ascii="Segoe UI" w:hAnsi="Segoe UI" w:cs="Segoe UI"/>
        </w:rPr>
        <w:t xml:space="preserve"> SINHALA LETTER TAALUJA SANYOOGA NAAKSIKYAYA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ඦ</w:t>
      </w:r>
      <w:r w:rsidRPr="007E0FEA">
        <w:rPr>
          <w:rFonts w:ascii="Segoe UI" w:hAnsi="Segoe UI" w:cs="Segoe UI"/>
        </w:rPr>
        <w:t xml:space="preserve"> SINHALA LETTER SANYAKA JAYANNA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ට</w:t>
      </w:r>
      <w:r w:rsidRPr="007E0FEA">
        <w:rPr>
          <w:rFonts w:ascii="Segoe UI" w:hAnsi="Segoe UI" w:cs="Segoe UI"/>
        </w:rPr>
        <w:t xml:space="preserve"> SINHALA LETTER ALPAPRAANA TTAYANNA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ඨ</w:t>
      </w:r>
      <w:r w:rsidRPr="007E0FEA">
        <w:rPr>
          <w:rFonts w:ascii="Segoe UI" w:hAnsi="Segoe UI" w:cs="Segoe UI"/>
        </w:rPr>
        <w:t xml:space="preserve"> SINHALA LETTER MAHAAPRAANA TTAYANNA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ඩ</w:t>
      </w:r>
      <w:r w:rsidRPr="007E0FEA">
        <w:rPr>
          <w:rFonts w:ascii="Segoe UI" w:hAnsi="Segoe UI" w:cs="Segoe UI"/>
        </w:rPr>
        <w:t xml:space="preserve"> SINHALA LETTER ALPAPRAANA DDAYANNA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ඪ</w:t>
      </w:r>
      <w:r w:rsidRPr="007E0FEA">
        <w:rPr>
          <w:rFonts w:ascii="Segoe UI" w:hAnsi="Segoe UI" w:cs="Segoe UI"/>
        </w:rPr>
        <w:t xml:space="preserve"> SINHALA LETTER MAHAAPRAANA DDAYANNA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ණ</w:t>
      </w:r>
      <w:r w:rsidRPr="007E0FEA">
        <w:rPr>
          <w:rFonts w:ascii="Segoe UI" w:hAnsi="Segoe UI" w:cs="Segoe UI"/>
        </w:rPr>
        <w:t xml:space="preserve"> SINHALA LETTER MUURDHAJA NAYANNA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ඬ</w:t>
      </w:r>
      <w:r w:rsidRPr="007E0FEA">
        <w:rPr>
          <w:rFonts w:ascii="Segoe UI" w:hAnsi="Segoe UI" w:cs="Segoe UI"/>
        </w:rPr>
        <w:t xml:space="preserve"> SINHALA LETTER SANYAKA DDAYANNA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ත</w:t>
      </w:r>
      <w:r w:rsidRPr="007E0FEA">
        <w:rPr>
          <w:rFonts w:ascii="Segoe UI" w:hAnsi="Segoe UI" w:cs="Segoe UI"/>
        </w:rPr>
        <w:t xml:space="preserve"> SINHALA LETTER ALPAPRAANA TAYANNA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ථ</w:t>
      </w:r>
      <w:r w:rsidRPr="007E0FEA">
        <w:rPr>
          <w:rFonts w:ascii="Segoe UI" w:hAnsi="Segoe UI" w:cs="Segoe UI"/>
        </w:rPr>
        <w:t xml:space="preserve"> SINHALA LETTER MAHAAPRAANA TAYANNA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Iskoola Pota" w:hAnsi="Iskoola Pota" w:cs="Iskoola Pota"/>
        </w:rPr>
        <w:t>ද</w:t>
      </w:r>
      <w:r w:rsidRPr="007E0FEA">
        <w:rPr>
          <w:rFonts w:ascii="Segoe UI" w:hAnsi="Segoe UI" w:cs="Segoe UI"/>
        </w:rPr>
        <w:t xml:space="preserve"> SINHALA LETTER ALPAPRAANA DAYANNA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ධ</w:t>
      </w:r>
      <w:r w:rsidRPr="007E0FEA">
        <w:rPr>
          <w:rFonts w:ascii="Segoe UI" w:hAnsi="Segoe UI" w:cs="Segoe UI"/>
        </w:rPr>
        <w:t xml:space="preserve"> SINHALA LETTER MAHAAPRAANA DAYANNA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න</w:t>
      </w:r>
      <w:r w:rsidRPr="007E0FEA">
        <w:rPr>
          <w:rFonts w:ascii="Segoe UI" w:hAnsi="Segoe UI" w:cs="Segoe UI"/>
        </w:rPr>
        <w:t xml:space="preserve"> SINHALA LETTER DANTAJA NAYANNA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ඳ</w:t>
      </w:r>
      <w:r w:rsidRPr="007E0FEA">
        <w:rPr>
          <w:rFonts w:ascii="Segoe UI" w:hAnsi="Segoe UI" w:cs="Segoe UI"/>
        </w:rPr>
        <w:t xml:space="preserve"> SINHALA LETTER SANYAKA DAYANNA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ප</w:t>
      </w:r>
      <w:r w:rsidRPr="007E0FEA">
        <w:rPr>
          <w:rFonts w:ascii="Segoe UI" w:hAnsi="Segoe UI" w:cs="Segoe UI"/>
        </w:rPr>
        <w:t xml:space="preserve"> SINHALA LETTER ALPAPRAANA PAYANNA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ඵ</w:t>
      </w:r>
      <w:r w:rsidRPr="007E0FEA">
        <w:rPr>
          <w:rFonts w:ascii="Segoe UI" w:hAnsi="Segoe UI" w:cs="Segoe UI"/>
        </w:rPr>
        <w:t xml:space="preserve"> SINHALA LETTER MAHAAPRAANA PAYANNA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බ</w:t>
      </w:r>
      <w:r w:rsidRPr="007E0FEA">
        <w:rPr>
          <w:rFonts w:ascii="Segoe UI" w:hAnsi="Segoe UI" w:cs="Segoe UI"/>
        </w:rPr>
        <w:t xml:space="preserve"> SINHALA LETTER ALPAPRAANA BAYANNA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භ</w:t>
      </w:r>
      <w:r w:rsidRPr="007E0FEA">
        <w:rPr>
          <w:rFonts w:ascii="Segoe UI" w:hAnsi="Segoe UI" w:cs="Segoe UI"/>
        </w:rPr>
        <w:t xml:space="preserve"> SINHALA LETTER MAHAAPRAANA BAYANNA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ම</w:t>
      </w:r>
      <w:r w:rsidRPr="007E0FEA">
        <w:rPr>
          <w:rFonts w:ascii="Segoe UI" w:hAnsi="Segoe UI" w:cs="Segoe UI"/>
        </w:rPr>
        <w:t xml:space="preserve"> SINHALA LETTER MAYANNA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ඹ</w:t>
      </w:r>
      <w:r w:rsidRPr="007E0FEA">
        <w:rPr>
          <w:rFonts w:ascii="Segoe UI" w:hAnsi="Segoe UI" w:cs="Segoe UI"/>
        </w:rPr>
        <w:t xml:space="preserve"> SINHALA LETTER AMBA BAYANNA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ය</w:t>
      </w:r>
      <w:r w:rsidRPr="007E0FEA">
        <w:rPr>
          <w:rFonts w:ascii="Segoe UI" w:hAnsi="Segoe UI" w:cs="Segoe UI"/>
        </w:rPr>
        <w:t xml:space="preserve"> SINHALA LETTER YAYANNA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ර</w:t>
      </w:r>
      <w:r w:rsidRPr="007E0FEA">
        <w:rPr>
          <w:rFonts w:ascii="Segoe UI" w:hAnsi="Segoe UI" w:cs="Segoe UI"/>
        </w:rPr>
        <w:t xml:space="preserve"> SINHALA LETTER RAYANNA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ල</w:t>
      </w:r>
      <w:r w:rsidRPr="007E0FEA">
        <w:rPr>
          <w:rFonts w:ascii="Segoe UI" w:hAnsi="Segoe UI" w:cs="Segoe UI"/>
        </w:rPr>
        <w:t xml:space="preserve"> SINHALA LETTER DANTAJA LAYANNA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ව</w:t>
      </w:r>
      <w:r w:rsidRPr="007E0FEA">
        <w:rPr>
          <w:rFonts w:ascii="Segoe UI" w:hAnsi="Segoe UI" w:cs="Segoe UI"/>
        </w:rPr>
        <w:t xml:space="preserve"> SINHALA LETTER VAYANNA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ශ</w:t>
      </w:r>
      <w:r w:rsidRPr="007E0FEA">
        <w:rPr>
          <w:rFonts w:ascii="Segoe UI" w:hAnsi="Segoe UI" w:cs="Segoe UI"/>
        </w:rPr>
        <w:t xml:space="preserve"> SINHALA LETTER TAALUJA SAYANNA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ෂ</w:t>
      </w:r>
      <w:r w:rsidRPr="007E0FEA">
        <w:rPr>
          <w:rFonts w:ascii="Segoe UI" w:hAnsi="Segoe UI" w:cs="Segoe UI"/>
        </w:rPr>
        <w:t xml:space="preserve"> SINHALA LETTER MUURDHAJA SAYANNA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ස</w:t>
      </w:r>
      <w:r w:rsidRPr="007E0FEA">
        <w:rPr>
          <w:rFonts w:ascii="Segoe UI" w:hAnsi="Segoe UI" w:cs="Segoe UI"/>
        </w:rPr>
        <w:t xml:space="preserve"> SINHALA LETTER DANTAJA SAYANNA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හ</w:t>
      </w:r>
      <w:r w:rsidRPr="007E0FEA">
        <w:rPr>
          <w:rFonts w:ascii="Segoe UI" w:hAnsi="Segoe UI" w:cs="Segoe UI"/>
        </w:rPr>
        <w:t xml:space="preserve"> SINHALA LETTER HAYANNA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ළ</w:t>
      </w:r>
      <w:r w:rsidRPr="007E0FEA">
        <w:rPr>
          <w:rFonts w:ascii="Segoe UI" w:hAnsi="Segoe UI" w:cs="Segoe UI"/>
        </w:rPr>
        <w:t xml:space="preserve"> SINHALA LETTER MUURDHAJA LAYANNA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ෆ</w:t>
      </w:r>
      <w:r w:rsidRPr="007E0FEA">
        <w:rPr>
          <w:rFonts w:ascii="Segoe UI" w:hAnsi="Segoe UI" w:cs="Segoe UI"/>
        </w:rPr>
        <w:t xml:space="preserve"> SINHALA LETTER FAYANNA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්</w:t>
      </w:r>
      <w:r w:rsidRPr="007E0FEA">
        <w:rPr>
          <w:rFonts w:ascii="Segoe UI" w:hAnsi="Segoe UI" w:cs="Segoe UI"/>
        </w:rPr>
        <w:t xml:space="preserve"> SINHALA SIGN AL-LAKUNA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ා</w:t>
      </w:r>
      <w:r w:rsidRPr="007E0FEA">
        <w:rPr>
          <w:rFonts w:ascii="Segoe UI" w:hAnsi="Segoe UI" w:cs="Segoe UI"/>
        </w:rPr>
        <w:t xml:space="preserve"> SINHALA VOWEL SIGN AELA-PILLA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ැ</w:t>
      </w:r>
      <w:r w:rsidRPr="007E0FEA">
        <w:rPr>
          <w:rFonts w:ascii="Segoe UI" w:hAnsi="Segoe UI" w:cs="Segoe UI"/>
        </w:rPr>
        <w:t xml:space="preserve"> SINHALA VOWEL SIGN KETTI AEDA-PILLA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ෑ</w:t>
      </w:r>
      <w:r w:rsidRPr="007E0FEA">
        <w:rPr>
          <w:rFonts w:ascii="Segoe UI" w:hAnsi="Segoe UI" w:cs="Segoe UI"/>
        </w:rPr>
        <w:t xml:space="preserve"> SINHALA VOWEL SIGN DIGA AEDA-PILLA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ි</w:t>
      </w:r>
      <w:r w:rsidRPr="007E0FEA">
        <w:rPr>
          <w:rFonts w:ascii="Segoe UI" w:hAnsi="Segoe UI" w:cs="Segoe UI"/>
        </w:rPr>
        <w:t xml:space="preserve"> SINHALA VOWEL SIGN KETTI IS-PILLA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ී</w:t>
      </w:r>
      <w:r w:rsidRPr="007E0FEA">
        <w:rPr>
          <w:rFonts w:ascii="Segoe UI" w:hAnsi="Segoe UI" w:cs="Segoe UI"/>
        </w:rPr>
        <w:t xml:space="preserve"> SINHALA VOWEL SIGN DIGA IS-PILLA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ු</w:t>
      </w:r>
      <w:r w:rsidRPr="007E0FEA">
        <w:rPr>
          <w:rFonts w:ascii="Segoe UI" w:hAnsi="Segoe UI" w:cs="Segoe UI"/>
        </w:rPr>
        <w:t xml:space="preserve"> SINHALA VOWEL SIGN KETTI PAA-PILLA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ූ</w:t>
      </w:r>
      <w:r w:rsidRPr="007E0FEA">
        <w:rPr>
          <w:rFonts w:ascii="Segoe UI" w:hAnsi="Segoe UI" w:cs="Segoe UI"/>
        </w:rPr>
        <w:t xml:space="preserve"> SINHALA VOWEL SIGN DIGA PAA-PILLA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ෘ</w:t>
      </w:r>
      <w:r w:rsidRPr="007E0FEA">
        <w:rPr>
          <w:rFonts w:ascii="Segoe UI" w:hAnsi="Segoe UI" w:cs="Segoe UI"/>
        </w:rPr>
        <w:t xml:space="preserve"> SINHALA VOWEL SIGN GAETTA-PILLA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ෙ</w:t>
      </w:r>
      <w:r w:rsidRPr="007E0FEA">
        <w:rPr>
          <w:rFonts w:ascii="Segoe UI" w:hAnsi="Segoe UI" w:cs="Segoe UI"/>
        </w:rPr>
        <w:t xml:space="preserve"> SINHALA VOWEL SIGN KOMBUVA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ේ</w:t>
      </w:r>
      <w:r w:rsidRPr="007E0FEA">
        <w:rPr>
          <w:rFonts w:ascii="Segoe UI" w:hAnsi="Segoe UI" w:cs="Segoe UI"/>
        </w:rPr>
        <w:t xml:space="preserve"> SINHALA VOWEL SIGN DIGA KOMBUVA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ෛ</w:t>
      </w:r>
      <w:r w:rsidRPr="007E0FEA">
        <w:rPr>
          <w:rFonts w:ascii="Segoe UI" w:hAnsi="Segoe UI" w:cs="Segoe UI"/>
        </w:rPr>
        <w:t xml:space="preserve"> SINHALA VOWEL SIGN KOMBU DEKA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ො</w:t>
      </w:r>
      <w:r w:rsidRPr="007E0FEA">
        <w:rPr>
          <w:rFonts w:ascii="Segoe UI" w:hAnsi="Segoe UI" w:cs="Segoe UI"/>
        </w:rPr>
        <w:t xml:space="preserve"> SINHALA VOWEL SIGN KOMBUVA HAA AELA-PILLA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ෝ</w:t>
      </w:r>
      <w:r w:rsidRPr="007E0FEA">
        <w:rPr>
          <w:rFonts w:ascii="Segoe UI" w:hAnsi="Segoe UI" w:cs="Segoe UI"/>
        </w:rPr>
        <w:t xml:space="preserve"> SINHALA VOWEL SIGN KOMBUVA HAA DIGA AELA-PILLA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ෞ</w:t>
      </w:r>
      <w:r w:rsidRPr="007E0FEA">
        <w:rPr>
          <w:rFonts w:ascii="Segoe UI" w:hAnsi="Segoe UI" w:cs="Segoe UI"/>
        </w:rPr>
        <w:t xml:space="preserve"> SINHALA VOWEL SIGN KOMBUVA HAA GAYANUKITTA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ෟ</w:t>
      </w:r>
      <w:r w:rsidRPr="007E0FEA">
        <w:rPr>
          <w:rFonts w:ascii="Segoe UI" w:hAnsi="Segoe UI" w:cs="Segoe UI"/>
        </w:rPr>
        <w:t xml:space="preserve"> SINHALA VOWEL SIGN GAYANUKITTA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෦</w:t>
      </w:r>
      <w:r w:rsidRPr="007E0FEA">
        <w:rPr>
          <w:rFonts w:ascii="Segoe UI" w:hAnsi="Segoe UI" w:cs="Segoe UI"/>
        </w:rPr>
        <w:t xml:space="preserve"> SINHALA LITH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෧</w:t>
      </w:r>
      <w:r w:rsidRPr="007E0FEA">
        <w:rPr>
          <w:rFonts w:ascii="Segoe UI" w:hAnsi="Segoe UI" w:cs="Segoe UI"/>
        </w:rPr>
        <w:t xml:space="preserve"> SINHALA LITH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irmala UI" w:hAnsi="Nirmala UI" w:cs="Nirmala UI"/>
        </w:rPr>
        <w:t>෨</w:t>
      </w:r>
      <w:r w:rsidRPr="007E0FEA">
        <w:rPr>
          <w:rFonts w:ascii="Segoe UI" w:hAnsi="Segoe UI" w:cs="Segoe UI"/>
        </w:rPr>
        <w:t xml:space="preserve"> SINHALA LITH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෩</w:t>
      </w:r>
      <w:r w:rsidRPr="007E0FEA">
        <w:rPr>
          <w:rFonts w:ascii="Segoe UI" w:hAnsi="Segoe UI" w:cs="Segoe UI"/>
        </w:rPr>
        <w:t xml:space="preserve"> SINHALA LITH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෪</w:t>
      </w:r>
      <w:r w:rsidRPr="007E0FEA">
        <w:rPr>
          <w:rFonts w:ascii="Segoe UI" w:hAnsi="Segoe UI" w:cs="Segoe UI"/>
        </w:rPr>
        <w:t xml:space="preserve"> SINHALA LITH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෫</w:t>
      </w:r>
      <w:r w:rsidRPr="007E0FEA">
        <w:rPr>
          <w:rFonts w:ascii="Segoe UI" w:hAnsi="Segoe UI" w:cs="Segoe UI"/>
        </w:rPr>
        <w:t xml:space="preserve"> SINHALA LITH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෬</w:t>
      </w:r>
      <w:r w:rsidRPr="007E0FEA">
        <w:rPr>
          <w:rFonts w:ascii="Segoe UI" w:hAnsi="Segoe UI" w:cs="Segoe UI"/>
        </w:rPr>
        <w:t xml:space="preserve"> SINHALA LITH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෭</w:t>
      </w:r>
      <w:r w:rsidRPr="007E0FEA">
        <w:rPr>
          <w:rFonts w:ascii="Segoe UI" w:hAnsi="Segoe UI" w:cs="Segoe UI"/>
        </w:rPr>
        <w:t xml:space="preserve"> SINHALA LITH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෮</w:t>
      </w:r>
      <w:r w:rsidRPr="007E0FEA">
        <w:rPr>
          <w:rFonts w:ascii="Segoe UI" w:hAnsi="Segoe UI" w:cs="Segoe UI"/>
        </w:rPr>
        <w:t xml:space="preserve"> SINHALA LITH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෯</w:t>
      </w:r>
      <w:r w:rsidRPr="007E0FEA">
        <w:rPr>
          <w:rFonts w:ascii="Segoe UI" w:hAnsi="Segoe UI" w:cs="Segoe UI"/>
        </w:rPr>
        <w:t xml:space="preserve"> SINHALA LITH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ෲ</w:t>
      </w:r>
      <w:r w:rsidRPr="007E0FEA">
        <w:rPr>
          <w:rFonts w:ascii="Segoe UI" w:hAnsi="Segoe UI" w:cs="Segoe UI"/>
        </w:rPr>
        <w:t xml:space="preserve"> SINHALA VOWEL SIGN DIGA GAETTA-PILLA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ෳ</w:t>
      </w:r>
      <w:r w:rsidRPr="007E0FEA">
        <w:rPr>
          <w:rFonts w:ascii="Segoe UI" w:hAnsi="Segoe UI" w:cs="Segoe UI"/>
        </w:rPr>
        <w:t xml:space="preserve"> SINHALA VOWEL SIGN DIGA GAYANUKITTA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Iskoola Pota" w:hAnsi="Iskoola Pota" w:cs="Iskoola Pota"/>
        </w:rPr>
        <w:t>෴</w:t>
      </w:r>
      <w:r w:rsidRPr="007E0FEA">
        <w:rPr>
          <w:rFonts w:ascii="Segoe UI" w:hAnsi="Segoe UI" w:cs="Segoe UI"/>
        </w:rPr>
        <w:t xml:space="preserve"> SINHALA PUNCTUATION KUNDDALIYA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ก</w:t>
      </w:r>
      <w:r w:rsidRPr="007E0FEA">
        <w:rPr>
          <w:rFonts w:ascii="Segoe UI" w:hAnsi="Segoe UI" w:cs="Segoe UI"/>
        </w:rPr>
        <w:t xml:space="preserve"> THAI CHARACTER KO KAI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ข</w:t>
      </w:r>
      <w:r w:rsidRPr="007E0FEA">
        <w:rPr>
          <w:rFonts w:ascii="Segoe UI" w:hAnsi="Segoe UI" w:cs="Segoe UI"/>
        </w:rPr>
        <w:t xml:space="preserve"> THAI CHARACTER KHO KHAI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ฃ</w:t>
      </w:r>
      <w:r w:rsidRPr="007E0FEA">
        <w:rPr>
          <w:rFonts w:ascii="Segoe UI" w:hAnsi="Segoe UI" w:cs="Segoe UI"/>
        </w:rPr>
        <w:t xml:space="preserve"> THAI CHARACTER KHO KHUAT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ค</w:t>
      </w:r>
      <w:r w:rsidRPr="007E0FEA">
        <w:rPr>
          <w:rFonts w:ascii="Segoe UI" w:hAnsi="Segoe UI" w:cs="Segoe UI"/>
        </w:rPr>
        <w:t xml:space="preserve"> THAI CHARACTER KHO KHWAI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ฅ</w:t>
      </w:r>
      <w:r w:rsidRPr="007E0FEA">
        <w:rPr>
          <w:rFonts w:ascii="Segoe UI" w:hAnsi="Segoe UI" w:cs="Segoe UI"/>
        </w:rPr>
        <w:t xml:space="preserve"> THAI CHARACTER KHO KHON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ฆ</w:t>
      </w:r>
      <w:r w:rsidRPr="007E0FEA">
        <w:rPr>
          <w:rFonts w:ascii="Segoe UI" w:hAnsi="Segoe UI" w:cs="Segoe UI"/>
        </w:rPr>
        <w:t xml:space="preserve"> THAI CHARACTER KHO RAKHANG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ง</w:t>
      </w:r>
      <w:r w:rsidRPr="007E0FEA">
        <w:rPr>
          <w:rFonts w:ascii="Segoe UI" w:hAnsi="Segoe UI" w:cs="Segoe UI"/>
        </w:rPr>
        <w:t xml:space="preserve"> THAI CHARACTER NGO NGU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จ</w:t>
      </w:r>
      <w:r w:rsidRPr="007E0FEA">
        <w:rPr>
          <w:rFonts w:ascii="Segoe UI" w:hAnsi="Segoe UI" w:cs="Segoe UI"/>
        </w:rPr>
        <w:t xml:space="preserve"> THAI CHARACTER CHO CHAN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ฉ</w:t>
      </w:r>
      <w:r w:rsidRPr="007E0FEA">
        <w:rPr>
          <w:rFonts w:ascii="Segoe UI" w:hAnsi="Segoe UI" w:cs="Segoe UI"/>
        </w:rPr>
        <w:t xml:space="preserve"> THAI CHARACTER CHO CHING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ช</w:t>
      </w:r>
      <w:r w:rsidRPr="007E0FEA">
        <w:rPr>
          <w:rFonts w:ascii="Segoe UI" w:hAnsi="Segoe UI" w:cs="Segoe UI"/>
        </w:rPr>
        <w:t xml:space="preserve"> THAI CHARACTER CHO CHANG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ซ</w:t>
      </w:r>
      <w:r w:rsidRPr="007E0FEA">
        <w:rPr>
          <w:rFonts w:ascii="Segoe UI" w:hAnsi="Segoe UI" w:cs="Segoe UI"/>
        </w:rPr>
        <w:t xml:space="preserve"> THAI CHARACTER SO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ฌ</w:t>
      </w:r>
      <w:r w:rsidRPr="007E0FEA">
        <w:rPr>
          <w:rFonts w:ascii="Segoe UI" w:hAnsi="Segoe UI" w:cs="Segoe UI"/>
        </w:rPr>
        <w:t xml:space="preserve"> THAI CHARACTER CHO CHOE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ญ</w:t>
      </w:r>
      <w:r w:rsidRPr="007E0FEA">
        <w:rPr>
          <w:rFonts w:ascii="Segoe UI" w:hAnsi="Segoe UI" w:cs="Segoe UI"/>
        </w:rPr>
        <w:t xml:space="preserve"> THAI CHARACTER YO YING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ฎ</w:t>
      </w:r>
      <w:r w:rsidRPr="007E0FEA">
        <w:rPr>
          <w:rFonts w:ascii="Segoe UI" w:hAnsi="Segoe UI" w:cs="Segoe UI"/>
        </w:rPr>
        <w:t xml:space="preserve"> THAI CHARACTER DO CHADA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ฏ</w:t>
      </w:r>
      <w:r w:rsidRPr="007E0FEA">
        <w:rPr>
          <w:rFonts w:ascii="Segoe UI" w:hAnsi="Segoe UI" w:cs="Segoe UI"/>
        </w:rPr>
        <w:t xml:space="preserve"> THAI CHARACTER TO PATAK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ฐ</w:t>
      </w:r>
      <w:r w:rsidRPr="007E0FEA">
        <w:rPr>
          <w:rFonts w:ascii="Segoe UI" w:hAnsi="Segoe UI" w:cs="Segoe UI"/>
        </w:rPr>
        <w:t xml:space="preserve"> THAI CHARACTER THO 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ฑ</w:t>
      </w:r>
      <w:r w:rsidRPr="007E0FEA">
        <w:rPr>
          <w:rFonts w:ascii="Segoe UI" w:hAnsi="Segoe UI" w:cs="Segoe UI"/>
        </w:rPr>
        <w:t xml:space="preserve"> THAI CHARACTER THO NANGMONTHO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ฒ</w:t>
      </w:r>
      <w:r w:rsidRPr="007E0FEA">
        <w:rPr>
          <w:rFonts w:ascii="Segoe UI" w:hAnsi="Segoe UI" w:cs="Segoe UI"/>
        </w:rPr>
        <w:t xml:space="preserve"> THAI CHARACTER THO PHUTHAO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ณ</w:t>
      </w:r>
      <w:r w:rsidRPr="007E0FEA">
        <w:rPr>
          <w:rFonts w:ascii="Segoe UI" w:hAnsi="Segoe UI" w:cs="Segoe UI"/>
        </w:rPr>
        <w:t xml:space="preserve"> THAI CHARACTER NO NEN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ด</w:t>
      </w:r>
      <w:r w:rsidRPr="007E0FEA">
        <w:rPr>
          <w:rFonts w:ascii="Segoe UI" w:hAnsi="Segoe UI" w:cs="Segoe UI"/>
        </w:rPr>
        <w:t xml:space="preserve"> THAI CHARACTER DO DEK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ต</w:t>
      </w:r>
      <w:r w:rsidRPr="007E0FEA">
        <w:rPr>
          <w:rFonts w:ascii="Segoe UI" w:hAnsi="Segoe UI" w:cs="Segoe UI"/>
        </w:rPr>
        <w:t xml:space="preserve"> THAI CHARACTER TO TAO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ถ</w:t>
      </w:r>
      <w:r w:rsidRPr="007E0FEA">
        <w:rPr>
          <w:rFonts w:ascii="Segoe UI" w:hAnsi="Segoe UI" w:cs="Segoe UI"/>
        </w:rPr>
        <w:t xml:space="preserve"> THAI CHARACTER THO THUNG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ท</w:t>
      </w:r>
      <w:r w:rsidRPr="007E0FEA">
        <w:rPr>
          <w:rFonts w:ascii="Segoe UI" w:hAnsi="Segoe UI" w:cs="Segoe UI"/>
        </w:rPr>
        <w:t xml:space="preserve"> THAI CHARACTER THO THAHAN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ธ</w:t>
      </w:r>
      <w:r w:rsidRPr="007E0FEA">
        <w:rPr>
          <w:rFonts w:ascii="Segoe UI" w:hAnsi="Segoe UI" w:cs="Segoe UI"/>
        </w:rPr>
        <w:t xml:space="preserve"> THAI CHARACTER THO THONG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น</w:t>
      </w:r>
      <w:r w:rsidRPr="007E0FEA">
        <w:rPr>
          <w:rFonts w:ascii="Segoe UI" w:hAnsi="Segoe UI" w:cs="Segoe UI"/>
        </w:rPr>
        <w:t xml:space="preserve"> THAI CHARACTER NO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Browallia New" w:hAnsi="Browallia New" w:cs="Browallia New"/>
        </w:rPr>
        <w:t>บ</w:t>
      </w:r>
      <w:r w:rsidRPr="007E0FEA">
        <w:rPr>
          <w:rFonts w:ascii="Segoe UI" w:hAnsi="Segoe UI" w:cs="Segoe UI"/>
        </w:rPr>
        <w:t xml:space="preserve"> THAI CHARACTER BO BAIMAI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ป</w:t>
      </w:r>
      <w:r w:rsidRPr="007E0FEA">
        <w:rPr>
          <w:rFonts w:ascii="Segoe UI" w:hAnsi="Segoe UI" w:cs="Segoe UI"/>
        </w:rPr>
        <w:t xml:space="preserve"> THAI CHARACTER PO PLA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ผ</w:t>
      </w:r>
      <w:r w:rsidRPr="007E0FEA">
        <w:rPr>
          <w:rFonts w:ascii="Segoe UI" w:hAnsi="Segoe UI" w:cs="Segoe UI"/>
        </w:rPr>
        <w:t xml:space="preserve"> THAI CHARACTER PHO PHUNG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ฝ</w:t>
      </w:r>
      <w:r w:rsidRPr="007E0FEA">
        <w:rPr>
          <w:rFonts w:ascii="Segoe UI" w:hAnsi="Segoe UI" w:cs="Segoe UI"/>
        </w:rPr>
        <w:t xml:space="preserve"> THAI CHARACTER FO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พ</w:t>
      </w:r>
      <w:r w:rsidRPr="007E0FEA">
        <w:rPr>
          <w:rFonts w:ascii="Segoe UI" w:hAnsi="Segoe UI" w:cs="Segoe UI"/>
        </w:rPr>
        <w:t xml:space="preserve"> THAI CHARACTER PHO PHAN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ฟ</w:t>
      </w:r>
      <w:r w:rsidRPr="007E0FEA">
        <w:rPr>
          <w:rFonts w:ascii="Segoe UI" w:hAnsi="Segoe UI" w:cs="Segoe UI"/>
        </w:rPr>
        <w:t xml:space="preserve"> THAI CHARACTER FO FAN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ภ</w:t>
      </w:r>
      <w:r w:rsidRPr="007E0FEA">
        <w:rPr>
          <w:rFonts w:ascii="Segoe UI" w:hAnsi="Segoe UI" w:cs="Segoe UI"/>
        </w:rPr>
        <w:t xml:space="preserve"> THAI CHARACTER PHO SAMPHAO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ม</w:t>
      </w:r>
      <w:r w:rsidRPr="007E0FEA">
        <w:rPr>
          <w:rFonts w:ascii="Segoe UI" w:hAnsi="Segoe UI" w:cs="Segoe UI"/>
        </w:rPr>
        <w:t xml:space="preserve"> THAI CHARACTER MO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ย</w:t>
      </w:r>
      <w:r w:rsidRPr="007E0FEA">
        <w:rPr>
          <w:rFonts w:ascii="Segoe UI" w:hAnsi="Segoe UI" w:cs="Segoe UI"/>
        </w:rPr>
        <w:t xml:space="preserve"> THAI CHARACTER YO YAK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ร</w:t>
      </w:r>
      <w:r w:rsidRPr="007E0FEA">
        <w:rPr>
          <w:rFonts w:ascii="Segoe UI" w:hAnsi="Segoe UI" w:cs="Segoe UI"/>
        </w:rPr>
        <w:t xml:space="preserve"> THAI CHARACTER RO RUA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ฤ</w:t>
      </w:r>
      <w:r w:rsidRPr="007E0FEA">
        <w:rPr>
          <w:rFonts w:ascii="Segoe UI" w:hAnsi="Segoe UI" w:cs="Segoe UI"/>
        </w:rPr>
        <w:t xml:space="preserve"> THAI CHARACTER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ล</w:t>
      </w:r>
      <w:r w:rsidRPr="007E0FEA">
        <w:rPr>
          <w:rFonts w:ascii="Segoe UI" w:hAnsi="Segoe UI" w:cs="Segoe UI"/>
        </w:rPr>
        <w:t xml:space="preserve"> THAI CHARACTER LO LING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ฦ</w:t>
      </w:r>
      <w:r w:rsidRPr="007E0FEA">
        <w:rPr>
          <w:rFonts w:ascii="Segoe UI" w:hAnsi="Segoe UI" w:cs="Segoe UI"/>
        </w:rPr>
        <w:t xml:space="preserve"> THAI CHARACTER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ว</w:t>
      </w:r>
      <w:r w:rsidRPr="007E0FEA">
        <w:rPr>
          <w:rFonts w:ascii="Segoe UI" w:hAnsi="Segoe UI" w:cs="Segoe UI"/>
        </w:rPr>
        <w:t xml:space="preserve"> THAI CHARACTER WO WAEN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ศ</w:t>
      </w:r>
      <w:r w:rsidRPr="007E0FEA">
        <w:rPr>
          <w:rFonts w:ascii="Segoe UI" w:hAnsi="Segoe UI" w:cs="Segoe UI"/>
        </w:rPr>
        <w:t xml:space="preserve"> THAI CHARACTER SO SALA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ษ</w:t>
      </w:r>
      <w:r w:rsidRPr="007E0FEA">
        <w:rPr>
          <w:rFonts w:ascii="Segoe UI" w:hAnsi="Segoe UI" w:cs="Segoe UI"/>
        </w:rPr>
        <w:t xml:space="preserve"> THAI CHARACTER SO RUSI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ส</w:t>
      </w:r>
      <w:r w:rsidRPr="007E0FEA">
        <w:rPr>
          <w:rFonts w:ascii="Segoe UI" w:hAnsi="Segoe UI" w:cs="Segoe UI"/>
        </w:rPr>
        <w:t xml:space="preserve"> THAI CHARACTER SO SUA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ห</w:t>
      </w:r>
      <w:r w:rsidRPr="007E0FEA">
        <w:rPr>
          <w:rFonts w:ascii="Segoe UI" w:hAnsi="Segoe UI" w:cs="Segoe UI"/>
        </w:rPr>
        <w:t xml:space="preserve"> THAI CHARACTER HO HIP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ฬ</w:t>
      </w:r>
      <w:r w:rsidRPr="007E0FEA">
        <w:rPr>
          <w:rFonts w:ascii="Segoe UI" w:hAnsi="Segoe UI" w:cs="Segoe UI"/>
        </w:rPr>
        <w:t xml:space="preserve"> THAI CHARACTER LO CHULA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อ</w:t>
      </w:r>
      <w:r w:rsidRPr="007E0FEA">
        <w:rPr>
          <w:rFonts w:ascii="Segoe UI" w:hAnsi="Segoe UI" w:cs="Segoe UI"/>
        </w:rPr>
        <w:t xml:space="preserve"> THAI CHARACTER O 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ฮ</w:t>
      </w:r>
      <w:r w:rsidRPr="007E0FEA">
        <w:rPr>
          <w:rFonts w:ascii="Segoe UI" w:hAnsi="Segoe UI" w:cs="Segoe UI"/>
        </w:rPr>
        <w:t xml:space="preserve"> THAI CHARACTER HO NOKHUK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ฯ</w:t>
      </w:r>
      <w:r w:rsidRPr="007E0FEA">
        <w:rPr>
          <w:rFonts w:ascii="Segoe UI" w:hAnsi="Segoe UI" w:cs="Segoe UI"/>
        </w:rPr>
        <w:t xml:space="preserve"> THAI CHARACTER PAIYANNOI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ะ</w:t>
      </w:r>
      <w:r w:rsidRPr="007E0FEA">
        <w:rPr>
          <w:rFonts w:ascii="Segoe UI" w:hAnsi="Segoe UI" w:cs="Segoe UI"/>
        </w:rPr>
        <w:t xml:space="preserve"> THAI CHARACTER SARA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ั</w:t>
      </w:r>
      <w:r w:rsidRPr="007E0FEA">
        <w:rPr>
          <w:rFonts w:ascii="Segoe UI" w:hAnsi="Segoe UI" w:cs="Segoe UI"/>
        </w:rPr>
        <w:t xml:space="preserve"> THAI CHARACTER MAI HAN-AKAT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า</w:t>
      </w:r>
      <w:r w:rsidRPr="007E0FEA">
        <w:rPr>
          <w:rFonts w:ascii="Segoe UI" w:hAnsi="Segoe UI" w:cs="Segoe UI"/>
        </w:rPr>
        <w:t xml:space="preserve"> THAI CHARACTER SARA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ำ</w:t>
      </w:r>
      <w:r w:rsidRPr="007E0FEA">
        <w:rPr>
          <w:rFonts w:ascii="Segoe UI" w:hAnsi="Segoe UI" w:cs="Segoe UI"/>
        </w:rPr>
        <w:t xml:space="preserve"> THAI CHARACTER SARA 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ิ</w:t>
      </w:r>
      <w:r w:rsidRPr="007E0FEA">
        <w:rPr>
          <w:rFonts w:ascii="Segoe UI" w:hAnsi="Segoe UI" w:cs="Segoe UI"/>
        </w:rPr>
        <w:t xml:space="preserve"> THAI CHARACTER SARA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ี</w:t>
      </w:r>
      <w:r w:rsidRPr="007E0FEA">
        <w:rPr>
          <w:rFonts w:ascii="Segoe UI" w:hAnsi="Segoe UI" w:cs="Segoe UI"/>
        </w:rPr>
        <w:t xml:space="preserve"> THAI CHARACTER SARA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ึ</w:t>
      </w:r>
      <w:r w:rsidRPr="007E0FEA">
        <w:rPr>
          <w:rFonts w:ascii="Segoe UI" w:hAnsi="Segoe UI" w:cs="Segoe UI"/>
        </w:rPr>
        <w:t xml:space="preserve"> THAI CHARACTER SARA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ื</w:t>
      </w:r>
      <w:r w:rsidRPr="007E0FEA">
        <w:rPr>
          <w:rFonts w:ascii="Segoe UI" w:hAnsi="Segoe UI" w:cs="Segoe UI"/>
        </w:rPr>
        <w:t xml:space="preserve"> THAI CHARACTER SARA UEE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ุ</w:t>
      </w:r>
      <w:r w:rsidRPr="007E0FEA">
        <w:rPr>
          <w:rFonts w:ascii="Segoe UI" w:hAnsi="Segoe UI" w:cs="Segoe UI"/>
        </w:rPr>
        <w:t xml:space="preserve"> THAI CHARACTER SARA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ู</w:t>
      </w:r>
      <w:r w:rsidRPr="007E0FEA">
        <w:rPr>
          <w:rFonts w:ascii="Segoe UI" w:hAnsi="Segoe UI" w:cs="Segoe UI"/>
        </w:rPr>
        <w:t xml:space="preserve"> THAI CHARACTER SARA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ฺ</w:t>
      </w:r>
      <w:r w:rsidRPr="007E0FEA">
        <w:rPr>
          <w:rFonts w:ascii="Segoe UI" w:hAnsi="Segoe UI" w:cs="Segoe UI"/>
        </w:rPr>
        <w:t xml:space="preserve"> THAI CHARACTER PHINTHU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฿ THAI CURRENCY SYMBOL BAHT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เ</w:t>
      </w:r>
      <w:r w:rsidRPr="007E0FEA">
        <w:rPr>
          <w:rFonts w:ascii="Segoe UI" w:hAnsi="Segoe UI" w:cs="Segoe UI"/>
        </w:rPr>
        <w:t xml:space="preserve"> THAI CHARACTER SARA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Browallia New" w:hAnsi="Browallia New" w:cs="Browallia New"/>
        </w:rPr>
        <w:t>แ</w:t>
      </w:r>
      <w:r w:rsidRPr="007E0FEA">
        <w:rPr>
          <w:rFonts w:ascii="Segoe UI" w:hAnsi="Segoe UI" w:cs="Segoe UI"/>
        </w:rPr>
        <w:t xml:space="preserve"> THAI CHARACTER SARA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โ</w:t>
      </w:r>
      <w:r w:rsidRPr="007E0FEA">
        <w:rPr>
          <w:rFonts w:ascii="Segoe UI" w:hAnsi="Segoe UI" w:cs="Segoe UI"/>
        </w:rPr>
        <w:t xml:space="preserve"> THAI CHARACTER SARA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ใ</w:t>
      </w:r>
      <w:r w:rsidRPr="007E0FEA">
        <w:rPr>
          <w:rFonts w:ascii="Segoe UI" w:hAnsi="Segoe UI" w:cs="Segoe UI"/>
        </w:rPr>
        <w:t xml:space="preserve"> THAI CHARACTER SARA AI MAIMUAN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ไ</w:t>
      </w:r>
      <w:r w:rsidRPr="007E0FEA">
        <w:rPr>
          <w:rFonts w:ascii="Segoe UI" w:hAnsi="Segoe UI" w:cs="Segoe UI"/>
        </w:rPr>
        <w:t xml:space="preserve"> THAI CHARACTER SARA AI MAIMALAI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ๅ</w:t>
      </w:r>
      <w:r w:rsidRPr="007E0FEA">
        <w:rPr>
          <w:rFonts w:ascii="Segoe UI" w:hAnsi="Segoe UI" w:cs="Segoe UI"/>
        </w:rPr>
        <w:t xml:space="preserve"> THAI CHARACTER LAKKHANGYAO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ๆ</w:t>
      </w:r>
      <w:r w:rsidRPr="007E0FEA">
        <w:rPr>
          <w:rFonts w:ascii="Segoe UI" w:hAnsi="Segoe UI" w:cs="Segoe UI"/>
        </w:rPr>
        <w:t xml:space="preserve"> THAI CHARACTER MAIYAMOK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็</w:t>
      </w:r>
      <w:r w:rsidRPr="007E0FEA">
        <w:rPr>
          <w:rFonts w:ascii="Segoe UI" w:hAnsi="Segoe UI" w:cs="Segoe UI"/>
        </w:rPr>
        <w:t xml:space="preserve"> THAI CHARACTER MAITAIKHU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่</w:t>
      </w:r>
      <w:r w:rsidRPr="007E0FEA">
        <w:rPr>
          <w:rFonts w:ascii="Segoe UI" w:hAnsi="Segoe UI" w:cs="Segoe UI"/>
        </w:rPr>
        <w:t xml:space="preserve"> THAI CHARACTER MAI 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้</w:t>
      </w:r>
      <w:r w:rsidRPr="007E0FEA">
        <w:rPr>
          <w:rFonts w:ascii="Segoe UI" w:hAnsi="Segoe UI" w:cs="Segoe UI"/>
        </w:rPr>
        <w:t xml:space="preserve"> THAI CHARACTER MAI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๊</w:t>
      </w:r>
      <w:r w:rsidRPr="007E0FEA">
        <w:rPr>
          <w:rFonts w:ascii="Segoe UI" w:hAnsi="Segoe UI" w:cs="Segoe UI"/>
        </w:rPr>
        <w:t xml:space="preserve"> THAI CHARACTER MAI TRI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๋</w:t>
      </w:r>
      <w:r w:rsidRPr="007E0FEA">
        <w:rPr>
          <w:rFonts w:ascii="Segoe UI" w:hAnsi="Segoe UI" w:cs="Segoe UI"/>
        </w:rPr>
        <w:t xml:space="preserve"> THAI CHARACTER MAI CHATTAWA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์</w:t>
      </w:r>
      <w:r w:rsidRPr="007E0FEA">
        <w:rPr>
          <w:rFonts w:ascii="Segoe UI" w:hAnsi="Segoe UI" w:cs="Segoe UI"/>
        </w:rPr>
        <w:t xml:space="preserve"> THAI CHARACTER THANTHAKHAT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ํ</w:t>
      </w:r>
      <w:r w:rsidRPr="007E0FEA">
        <w:rPr>
          <w:rFonts w:ascii="Segoe UI" w:hAnsi="Segoe UI" w:cs="Segoe UI"/>
        </w:rPr>
        <w:t xml:space="preserve"> THAI CHARACTER NIKHAHIT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๎</w:t>
      </w:r>
      <w:r w:rsidRPr="007E0FEA">
        <w:rPr>
          <w:rFonts w:ascii="Segoe UI" w:hAnsi="Segoe UI" w:cs="Segoe UI"/>
        </w:rPr>
        <w:t xml:space="preserve"> THAI CHARACTER YAMAKKAN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๏</w:t>
      </w:r>
      <w:r w:rsidRPr="007E0FEA">
        <w:rPr>
          <w:rFonts w:ascii="Segoe UI" w:hAnsi="Segoe UI" w:cs="Segoe UI"/>
        </w:rPr>
        <w:t xml:space="preserve"> THAI CHARACTER FONGMAN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๐ THAI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๑ THAI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๒ THAI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๓ THAI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๔ THAI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๕ THAI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๖ THAI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๗ THAI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๘ THAI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๙ THAI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๚</w:t>
      </w:r>
      <w:r w:rsidRPr="007E0FEA">
        <w:rPr>
          <w:rFonts w:ascii="Segoe UI" w:hAnsi="Segoe UI" w:cs="Segoe UI"/>
        </w:rPr>
        <w:t xml:space="preserve"> THAI CHARACTER ANGKHANKHU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Browallia New" w:hAnsi="Browallia New" w:cs="Browallia New"/>
        </w:rPr>
        <w:t>๛</w:t>
      </w:r>
      <w:r w:rsidRPr="007E0FEA">
        <w:rPr>
          <w:rFonts w:ascii="Segoe UI" w:hAnsi="Segoe UI" w:cs="Segoe UI"/>
        </w:rPr>
        <w:t xml:space="preserve"> THAI CHARACTER KHOMUT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ກ</w:t>
      </w:r>
      <w:r w:rsidRPr="007E0FEA">
        <w:rPr>
          <w:rFonts w:ascii="Segoe UI" w:hAnsi="Segoe UI" w:cs="Segoe UI"/>
        </w:rPr>
        <w:t xml:space="preserve"> LAO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ຂ</w:t>
      </w:r>
      <w:r w:rsidRPr="007E0FEA">
        <w:rPr>
          <w:rFonts w:ascii="Segoe UI" w:hAnsi="Segoe UI" w:cs="Segoe UI"/>
        </w:rPr>
        <w:t xml:space="preserve"> LAO LETTER KHO SUNG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ຄ</w:t>
      </w:r>
      <w:r w:rsidRPr="007E0FEA">
        <w:rPr>
          <w:rFonts w:ascii="Segoe UI" w:hAnsi="Segoe UI" w:cs="Segoe UI"/>
        </w:rPr>
        <w:t xml:space="preserve"> LAO LETTER KHO TAM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ງ</w:t>
      </w:r>
      <w:r w:rsidRPr="007E0FEA">
        <w:rPr>
          <w:rFonts w:ascii="Segoe UI" w:hAnsi="Segoe UI" w:cs="Segoe UI"/>
        </w:rPr>
        <w:t xml:space="preserve"> LAO LETTER 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ຈ</w:t>
      </w:r>
      <w:r w:rsidRPr="007E0FEA">
        <w:rPr>
          <w:rFonts w:ascii="Segoe UI" w:hAnsi="Segoe UI" w:cs="Segoe UI"/>
        </w:rPr>
        <w:t xml:space="preserve"> LAO LETTER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ຊ</w:t>
      </w:r>
      <w:r w:rsidRPr="007E0FEA">
        <w:rPr>
          <w:rFonts w:ascii="Segoe UI" w:hAnsi="Segoe UI" w:cs="Segoe UI"/>
        </w:rPr>
        <w:t xml:space="preserve"> LAO LETTER SO TAM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ຍ</w:t>
      </w:r>
      <w:r w:rsidRPr="007E0FEA">
        <w:rPr>
          <w:rFonts w:ascii="Segoe UI" w:hAnsi="Segoe UI" w:cs="Segoe UI"/>
        </w:rPr>
        <w:t xml:space="preserve"> LAO LETTER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ດ</w:t>
      </w:r>
      <w:r w:rsidRPr="007E0FEA">
        <w:rPr>
          <w:rFonts w:ascii="Segoe UI" w:hAnsi="Segoe UI" w:cs="Segoe UI"/>
        </w:rPr>
        <w:t xml:space="preserve"> LAO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ຕ</w:t>
      </w:r>
      <w:r w:rsidRPr="007E0FEA">
        <w:rPr>
          <w:rFonts w:ascii="Segoe UI" w:hAnsi="Segoe UI" w:cs="Segoe UI"/>
        </w:rPr>
        <w:t xml:space="preserve"> LAO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ຖ</w:t>
      </w:r>
      <w:r w:rsidRPr="007E0FEA">
        <w:rPr>
          <w:rFonts w:ascii="Segoe UI" w:hAnsi="Segoe UI" w:cs="Segoe UI"/>
        </w:rPr>
        <w:t xml:space="preserve"> LAO LETTER THO SUNG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DokChampa" w:hAnsi="DokChampa" w:cs="DokChampa"/>
        </w:rPr>
        <w:t>ທ</w:t>
      </w:r>
      <w:r w:rsidRPr="007E0FEA">
        <w:rPr>
          <w:rFonts w:ascii="Segoe UI" w:hAnsi="Segoe UI" w:cs="Segoe UI"/>
        </w:rPr>
        <w:t xml:space="preserve"> LAO LETTER THO TAM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ນ</w:t>
      </w:r>
      <w:r w:rsidRPr="007E0FEA">
        <w:rPr>
          <w:rFonts w:ascii="Segoe UI" w:hAnsi="Segoe UI" w:cs="Segoe UI"/>
        </w:rPr>
        <w:t xml:space="preserve"> LAO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ບ</w:t>
      </w:r>
      <w:r w:rsidRPr="007E0FEA">
        <w:rPr>
          <w:rFonts w:ascii="Segoe UI" w:hAnsi="Segoe UI" w:cs="Segoe UI"/>
        </w:rPr>
        <w:t xml:space="preserve"> LAO LETTER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ປ</w:t>
      </w:r>
      <w:r w:rsidRPr="007E0FEA">
        <w:rPr>
          <w:rFonts w:ascii="Segoe UI" w:hAnsi="Segoe UI" w:cs="Segoe UI"/>
        </w:rPr>
        <w:t xml:space="preserve"> LAO LETTER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ຜ</w:t>
      </w:r>
      <w:r w:rsidRPr="007E0FEA">
        <w:rPr>
          <w:rFonts w:ascii="Segoe UI" w:hAnsi="Segoe UI" w:cs="Segoe UI"/>
        </w:rPr>
        <w:t xml:space="preserve"> LAO LETTER PHO SUNG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ຝ</w:t>
      </w:r>
      <w:r w:rsidRPr="007E0FEA">
        <w:rPr>
          <w:rFonts w:ascii="Segoe UI" w:hAnsi="Segoe UI" w:cs="Segoe UI"/>
        </w:rPr>
        <w:t xml:space="preserve"> LAO LETTER FO TAM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ພ</w:t>
      </w:r>
      <w:r w:rsidRPr="007E0FEA">
        <w:rPr>
          <w:rFonts w:ascii="Segoe UI" w:hAnsi="Segoe UI" w:cs="Segoe UI"/>
        </w:rPr>
        <w:t xml:space="preserve"> LAO LETTER PHO TAM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ຟ</w:t>
      </w:r>
      <w:r w:rsidRPr="007E0FEA">
        <w:rPr>
          <w:rFonts w:ascii="Segoe UI" w:hAnsi="Segoe UI" w:cs="Segoe UI"/>
        </w:rPr>
        <w:t xml:space="preserve"> LAO LETTER FO SUNG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ມ</w:t>
      </w:r>
      <w:r w:rsidRPr="007E0FEA">
        <w:rPr>
          <w:rFonts w:ascii="Segoe UI" w:hAnsi="Segoe UI" w:cs="Segoe UI"/>
        </w:rPr>
        <w:t xml:space="preserve"> LAO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ຢ</w:t>
      </w:r>
      <w:r w:rsidRPr="007E0FEA">
        <w:rPr>
          <w:rFonts w:ascii="Segoe UI" w:hAnsi="Segoe UI" w:cs="Segoe UI"/>
        </w:rPr>
        <w:t xml:space="preserve"> LAO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ຣ</w:t>
      </w:r>
      <w:r w:rsidRPr="007E0FEA">
        <w:rPr>
          <w:rFonts w:ascii="Segoe UI" w:hAnsi="Segoe UI" w:cs="Segoe UI"/>
        </w:rPr>
        <w:t xml:space="preserve"> LAO LETTER LO LING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ລ</w:t>
      </w:r>
      <w:r w:rsidRPr="007E0FEA">
        <w:rPr>
          <w:rFonts w:ascii="Segoe UI" w:hAnsi="Segoe UI" w:cs="Segoe UI"/>
        </w:rPr>
        <w:t xml:space="preserve"> LAO LETTER LO LOOT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ວ</w:t>
      </w:r>
      <w:r w:rsidRPr="007E0FEA">
        <w:rPr>
          <w:rFonts w:ascii="Segoe UI" w:hAnsi="Segoe UI" w:cs="Segoe UI"/>
        </w:rPr>
        <w:t xml:space="preserve"> LAO LETTER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ສ</w:t>
      </w:r>
      <w:r w:rsidRPr="007E0FEA">
        <w:rPr>
          <w:rFonts w:ascii="Segoe UI" w:hAnsi="Segoe UI" w:cs="Segoe UI"/>
        </w:rPr>
        <w:t xml:space="preserve"> LAO LETTER SO SUNG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ຫ</w:t>
      </w:r>
      <w:r w:rsidRPr="007E0FEA">
        <w:rPr>
          <w:rFonts w:ascii="Segoe UI" w:hAnsi="Segoe UI" w:cs="Segoe UI"/>
        </w:rPr>
        <w:t xml:space="preserve"> LAO LETTER HO SUNG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ອ</w:t>
      </w:r>
      <w:r w:rsidRPr="007E0FEA">
        <w:rPr>
          <w:rFonts w:ascii="Segoe UI" w:hAnsi="Segoe UI" w:cs="Segoe UI"/>
        </w:rPr>
        <w:t xml:space="preserve"> LAO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ຮ</w:t>
      </w:r>
      <w:r w:rsidRPr="007E0FEA">
        <w:rPr>
          <w:rFonts w:ascii="Segoe UI" w:hAnsi="Segoe UI" w:cs="Segoe UI"/>
        </w:rPr>
        <w:t xml:space="preserve"> LAO LETTER HO TAM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ຯ</w:t>
      </w:r>
      <w:r w:rsidRPr="007E0FEA">
        <w:rPr>
          <w:rFonts w:ascii="Segoe UI" w:hAnsi="Segoe UI" w:cs="Segoe UI"/>
        </w:rPr>
        <w:t xml:space="preserve"> LAO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ະ</w:t>
      </w:r>
      <w:r w:rsidRPr="007E0FEA">
        <w:rPr>
          <w:rFonts w:ascii="Segoe UI" w:hAnsi="Segoe UI" w:cs="Segoe UI"/>
        </w:rPr>
        <w:t xml:space="preserve"> LAO VOWEL SIGN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ັ</w:t>
      </w:r>
      <w:r w:rsidRPr="007E0FEA">
        <w:rPr>
          <w:rFonts w:ascii="Segoe UI" w:hAnsi="Segoe UI" w:cs="Segoe UI"/>
        </w:rPr>
        <w:t xml:space="preserve"> LAO VOWEL SIGN MAI 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າ</w:t>
      </w:r>
      <w:r w:rsidRPr="007E0FEA">
        <w:rPr>
          <w:rFonts w:ascii="Segoe UI" w:hAnsi="Segoe UI" w:cs="Segoe UI"/>
        </w:rPr>
        <w:t xml:space="preserve"> LAO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ຳ</w:t>
      </w:r>
      <w:r w:rsidRPr="007E0FEA">
        <w:rPr>
          <w:rFonts w:ascii="Segoe UI" w:hAnsi="Segoe UI" w:cs="Segoe UI"/>
        </w:rPr>
        <w:t xml:space="preserve"> LAO VOWEL SIGN 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ິ</w:t>
      </w:r>
      <w:r w:rsidRPr="007E0FEA">
        <w:rPr>
          <w:rFonts w:ascii="Segoe UI" w:hAnsi="Segoe UI" w:cs="Segoe UI"/>
        </w:rPr>
        <w:t xml:space="preserve"> LAO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ີ</w:t>
      </w:r>
      <w:r w:rsidRPr="007E0FEA">
        <w:rPr>
          <w:rFonts w:ascii="Segoe UI" w:hAnsi="Segoe UI" w:cs="Segoe UI"/>
        </w:rPr>
        <w:t xml:space="preserve"> LAO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ຶ</w:t>
      </w:r>
      <w:r w:rsidRPr="007E0FEA">
        <w:rPr>
          <w:rFonts w:ascii="Segoe UI" w:hAnsi="Segoe UI" w:cs="Segoe UI"/>
        </w:rPr>
        <w:t xml:space="preserve"> LAO VOWEL SIGN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ື</w:t>
      </w:r>
      <w:r w:rsidRPr="007E0FEA">
        <w:rPr>
          <w:rFonts w:ascii="Segoe UI" w:hAnsi="Segoe UI" w:cs="Segoe UI"/>
        </w:rPr>
        <w:t xml:space="preserve"> LAO VOWEL SIGN YY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ຸ</w:t>
      </w:r>
      <w:r w:rsidRPr="007E0FEA">
        <w:rPr>
          <w:rFonts w:ascii="Segoe UI" w:hAnsi="Segoe UI" w:cs="Segoe UI"/>
        </w:rPr>
        <w:t xml:space="preserve"> LAO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ູ</w:t>
      </w:r>
      <w:r w:rsidRPr="007E0FEA">
        <w:rPr>
          <w:rFonts w:ascii="Segoe UI" w:hAnsi="Segoe UI" w:cs="Segoe UI"/>
        </w:rPr>
        <w:t xml:space="preserve"> LAO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ົ</w:t>
      </w:r>
      <w:r w:rsidRPr="007E0FEA">
        <w:rPr>
          <w:rFonts w:ascii="Segoe UI" w:hAnsi="Segoe UI" w:cs="Segoe UI"/>
        </w:rPr>
        <w:t xml:space="preserve"> LAO VOWEL SIGN MAI KON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ຼ</w:t>
      </w:r>
      <w:r w:rsidRPr="007E0FEA">
        <w:rPr>
          <w:rFonts w:ascii="Segoe UI" w:hAnsi="Segoe UI" w:cs="Segoe UI"/>
        </w:rPr>
        <w:t xml:space="preserve"> LAO SEMIVOWEL SIGN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ຽ</w:t>
      </w:r>
      <w:r w:rsidRPr="007E0FEA">
        <w:rPr>
          <w:rFonts w:ascii="Segoe UI" w:hAnsi="Segoe UI" w:cs="Segoe UI"/>
        </w:rPr>
        <w:t xml:space="preserve"> LAO SEMIVOWEL SIGN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ເ</w:t>
      </w:r>
      <w:r w:rsidRPr="007E0FEA">
        <w:rPr>
          <w:rFonts w:ascii="Segoe UI" w:hAnsi="Segoe UI" w:cs="Segoe UI"/>
        </w:rPr>
        <w:t xml:space="preserve"> LAO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ແ</w:t>
      </w:r>
      <w:r w:rsidRPr="007E0FEA">
        <w:rPr>
          <w:rFonts w:ascii="Segoe UI" w:hAnsi="Segoe UI" w:cs="Segoe UI"/>
        </w:rPr>
        <w:t xml:space="preserve"> LAO VOWEL SIGN 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ໂ</w:t>
      </w:r>
      <w:r w:rsidRPr="007E0FEA">
        <w:rPr>
          <w:rFonts w:ascii="Segoe UI" w:hAnsi="Segoe UI" w:cs="Segoe UI"/>
        </w:rPr>
        <w:t xml:space="preserve"> LAO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ໃ</w:t>
      </w:r>
      <w:r w:rsidRPr="007E0FEA">
        <w:rPr>
          <w:rFonts w:ascii="Segoe UI" w:hAnsi="Segoe UI" w:cs="Segoe UI"/>
        </w:rPr>
        <w:t xml:space="preserve"> LAO VOWEL SIGN 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ໄ</w:t>
      </w:r>
      <w:r w:rsidRPr="007E0FEA">
        <w:rPr>
          <w:rFonts w:ascii="Segoe UI" w:hAnsi="Segoe UI" w:cs="Segoe UI"/>
        </w:rPr>
        <w:t xml:space="preserve"> LAO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ໆ</w:t>
      </w:r>
      <w:r w:rsidRPr="007E0FEA">
        <w:rPr>
          <w:rFonts w:ascii="Segoe UI" w:hAnsi="Segoe UI" w:cs="Segoe UI"/>
        </w:rPr>
        <w:t xml:space="preserve">    LAO KO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່</w:t>
      </w:r>
      <w:r w:rsidRPr="007E0FEA">
        <w:rPr>
          <w:rFonts w:ascii="Segoe UI" w:hAnsi="Segoe UI" w:cs="Segoe UI"/>
        </w:rPr>
        <w:t xml:space="preserve"> LAO TONE MAI 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DokChampa" w:hAnsi="DokChampa" w:cs="DokChampa"/>
        </w:rPr>
        <w:t>້</w:t>
      </w:r>
      <w:r w:rsidRPr="007E0FEA">
        <w:rPr>
          <w:rFonts w:ascii="Segoe UI" w:hAnsi="Segoe UI" w:cs="Segoe UI"/>
        </w:rPr>
        <w:t xml:space="preserve"> LAO TONE MAI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໊</w:t>
      </w:r>
      <w:r w:rsidRPr="007E0FEA">
        <w:rPr>
          <w:rFonts w:ascii="Segoe UI" w:hAnsi="Segoe UI" w:cs="Segoe UI"/>
        </w:rPr>
        <w:t xml:space="preserve"> LAO TONE MAI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໋</w:t>
      </w:r>
      <w:r w:rsidRPr="007E0FEA">
        <w:rPr>
          <w:rFonts w:ascii="Segoe UI" w:hAnsi="Segoe UI" w:cs="Segoe UI"/>
        </w:rPr>
        <w:t xml:space="preserve"> LAO TONE MAI CATAWA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໌</w:t>
      </w:r>
      <w:r w:rsidRPr="007E0FEA">
        <w:rPr>
          <w:rFonts w:ascii="Segoe UI" w:hAnsi="Segoe UI" w:cs="Segoe UI"/>
        </w:rPr>
        <w:t xml:space="preserve"> LAO CANCELLATION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ໍ</w:t>
      </w:r>
      <w:r w:rsidRPr="007E0FEA">
        <w:rPr>
          <w:rFonts w:ascii="Segoe UI" w:hAnsi="Segoe UI" w:cs="Segoe UI"/>
        </w:rPr>
        <w:t xml:space="preserve"> LAO NIGGAHITA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໐ LAO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໑ LAO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໒ LAO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໓ LAO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໔ LAO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໕ LAO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໖ LAO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໗ LAO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໘ LAO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໙ LAO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ໜ</w:t>
      </w:r>
      <w:r w:rsidRPr="007E0FEA">
        <w:rPr>
          <w:rFonts w:ascii="Segoe UI" w:hAnsi="Segoe UI" w:cs="Segoe UI"/>
        </w:rPr>
        <w:t xml:space="preserve">    LAO HO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DokChampa" w:hAnsi="DokChampa" w:cs="DokChampa"/>
        </w:rPr>
        <w:t>ໝ</w:t>
      </w:r>
      <w:r w:rsidRPr="007E0FEA">
        <w:rPr>
          <w:rFonts w:ascii="Segoe UI" w:hAnsi="Segoe UI" w:cs="Segoe UI"/>
        </w:rPr>
        <w:t xml:space="preserve">    LAO HO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ໞ</w:t>
      </w:r>
      <w:r w:rsidRPr="007E0FEA">
        <w:rPr>
          <w:rFonts w:ascii="Segoe UI" w:hAnsi="Segoe UI" w:cs="Segoe UI"/>
        </w:rPr>
        <w:t xml:space="preserve"> LAO LETTER KHMU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ໟ</w:t>
      </w:r>
      <w:r w:rsidRPr="007E0FEA">
        <w:rPr>
          <w:rFonts w:ascii="Segoe UI" w:hAnsi="Segoe UI" w:cs="Segoe UI"/>
        </w:rPr>
        <w:t xml:space="preserve"> LAO LETTER KHMU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ༀ</w:t>
      </w:r>
      <w:r w:rsidRPr="007E0FEA">
        <w:rPr>
          <w:rFonts w:ascii="Segoe UI" w:hAnsi="Segoe UI" w:cs="Segoe UI"/>
        </w:rPr>
        <w:t xml:space="preserve"> TIBETAN SYLLABLE 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༁</w:t>
      </w:r>
      <w:r w:rsidRPr="007E0FEA">
        <w:rPr>
          <w:rFonts w:ascii="Segoe UI" w:hAnsi="Segoe UI" w:cs="Segoe UI"/>
        </w:rPr>
        <w:t xml:space="preserve"> TIBETAN MARK GTER YIG MGO TRUNCATED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༂</w:t>
      </w:r>
      <w:r w:rsidRPr="007E0FEA">
        <w:rPr>
          <w:rFonts w:ascii="Segoe UI" w:hAnsi="Segoe UI" w:cs="Segoe UI"/>
        </w:rPr>
        <w:t xml:space="preserve"> TIBETAN MARK GTER YIG MGO -UM RNAM BCAD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༃</w:t>
      </w:r>
      <w:r w:rsidRPr="007E0FEA">
        <w:rPr>
          <w:rFonts w:ascii="Segoe UI" w:hAnsi="Segoe UI" w:cs="Segoe UI"/>
        </w:rPr>
        <w:t xml:space="preserve"> TIBETAN MARK GTER YIG MGO -UM GTER TSHEG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༄</w:t>
      </w:r>
      <w:r w:rsidRPr="007E0FEA">
        <w:rPr>
          <w:rFonts w:ascii="Segoe UI" w:hAnsi="Segoe UI" w:cs="Segoe UI"/>
        </w:rPr>
        <w:t xml:space="preserve"> TIBETAN MARK INITIAL YIG MGO MDUN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༅</w:t>
      </w:r>
      <w:r w:rsidRPr="007E0FEA">
        <w:rPr>
          <w:rFonts w:ascii="Segoe UI" w:hAnsi="Segoe UI" w:cs="Segoe UI"/>
        </w:rPr>
        <w:t xml:space="preserve"> TIBETAN MARK CLOSING YIG MGO SGAB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༆</w:t>
      </w:r>
      <w:r w:rsidRPr="007E0FEA">
        <w:rPr>
          <w:rFonts w:ascii="Segoe UI" w:hAnsi="Segoe UI" w:cs="Segoe UI"/>
        </w:rPr>
        <w:t xml:space="preserve"> TIBETAN MARK CARET YIG MGO PHUR SHAD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༇</w:t>
      </w:r>
      <w:r w:rsidRPr="007E0FEA">
        <w:rPr>
          <w:rFonts w:ascii="Segoe UI" w:hAnsi="Segoe UI" w:cs="Segoe UI"/>
        </w:rPr>
        <w:t xml:space="preserve"> TIBETAN MARK YIG MGO TSHEG SHAD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༈</w:t>
      </w:r>
      <w:r w:rsidRPr="007E0FEA">
        <w:rPr>
          <w:rFonts w:ascii="Segoe UI" w:hAnsi="Segoe UI" w:cs="Segoe UI"/>
        </w:rPr>
        <w:t xml:space="preserve"> TIBETAN MARK SBRUL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༉</w:t>
      </w:r>
      <w:r w:rsidRPr="007E0FEA">
        <w:rPr>
          <w:rFonts w:ascii="Segoe UI" w:hAnsi="Segoe UI" w:cs="Segoe UI"/>
        </w:rPr>
        <w:t xml:space="preserve"> TIBETAN MARK BSKUR YIG MGO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༊</w:t>
      </w:r>
      <w:r w:rsidRPr="007E0FEA">
        <w:rPr>
          <w:rFonts w:ascii="Segoe UI" w:hAnsi="Segoe UI" w:cs="Segoe UI"/>
        </w:rPr>
        <w:t xml:space="preserve"> TIBETAN MARK BKA- SHOG YIG MGO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་</w:t>
      </w:r>
      <w:r w:rsidRPr="007E0FEA">
        <w:rPr>
          <w:rFonts w:ascii="Segoe UI" w:hAnsi="Segoe UI" w:cs="Segoe UI"/>
        </w:rPr>
        <w:t xml:space="preserve"> TIBETAN MARK INTERSYLLABIC TSHEG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༌</w:t>
      </w:r>
      <w:r w:rsidRPr="007E0FEA">
        <w:rPr>
          <w:rFonts w:ascii="Segoe UI" w:hAnsi="Segoe UI" w:cs="Segoe UI"/>
        </w:rPr>
        <w:t xml:space="preserve"> TIBETAN MARK DELIMITER TSHEG BSTAR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།</w:t>
      </w:r>
      <w:r w:rsidRPr="007E0FEA">
        <w:rPr>
          <w:rFonts w:ascii="Segoe UI" w:hAnsi="Segoe UI" w:cs="Segoe UI"/>
        </w:rPr>
        <w:t xml:space="preserve"> TIBETAN MARK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༎</w:t>
      </w:r>
      <w:r w:rsidRPr="007E0FEA">
        <w:rPr>
          <w:rFonts w:ascii="Segoe UI" w:hAnsi="Segoe UI" w:cs="Segoe UI"/>
        </w:rPr>
        <w:t xml:space="preserve"> TIBETAN MARK NYIS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༏</w:t>
      </w:r>
      <w:r w:rsidRPr="007E0FEA">
        <w:rPr>
          <w:rFonts w:ascii="Segoe UI" w:hAnsi="Segoe UI" w:cs="Segoe UI"/>
        </w:rPr>
        <w:t xml:space="preserve"> TIBETAN MARK TSHEG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༐</w:t>
      </w:r>
      <w:r w:rsidRPr="007E0FEA">
        <w:rPr>
          <w:rFonts w:ascii="Segoe UI" w:hAnsi="Segoe UI" w:cs="Segoe UI"/>
        </w:rPr>
        <w:t xml:space="preserve"> TIBETAN MARK NYIS TSHEG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Himalaya" w:hAnsi="Microsoft Himalaya" w:cs="Microsoft Himalaya"/>
        </w:rPr>
        <w:t>༑</w:t>
      </w:r>
      <w:r w:rsidRPr="007E0FEA">
        <w:rPr>
          <w:rFonts w:ascii="Segoe UI" w:hAnsi="Segoe UI" w:cs="Segoe UI"/>
        </w:rPr>
        <w:t xml:space="preserve"> TIBETAN MARK RIN CHEN SPUNGS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༒</w:t>
      </w:r>
      <w:r w:rsidRPr="007E0FEA">
        <w:rPr>
          <w:rFonts w:ascii="Segoe UI" w:hAnsi="Segoe UI" w:cs="Segoe UI"/>
        </w:rPr>
        <w:t xml:space="preserve"> TIBETAN MARK RGYA GRAM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༓</w:t>
      </w:r>
      <w:r w:rsidRPr="007E0FEA">
        <w:rPr>
          <w:rFonts w:ascii="Segoe UI" w:hAnsi="Segoe UI" w:cs="Segoe UI"/>
        </w:rPr>
        <w:t xml:space="preserve"> TIBETAN MARK CARET -DZUD RTAGS ME LONG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༔</w:t>
      </w:r>
      <w:r w:rsidRPr="007E0FEA">
        <w:rPr>
          <w:rFonts w:ascii="Segoe UI" w:hAnsi="Segoe UI" w:cs="Segoe UI"/>
        </w:rPr>
        <w:t xml:space="preserve"> TIBETAN MARK GTER TSHEG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༕</w:t>
      </w:r>
      <w:r w:rsidRPr="007E0FEA">
        <w:rPr>
          <w:rFonts w:ascii="Segoe UI" w:hAnsi="Segoe UI" w:cs="Segoe UI"/>
        </w:rPr>
        <w:t xml:space="preserve"> TIBETAN LOGOTYPE SIGN CHAD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༖</w:t>
      </w:r>
      <w:r w:rsidRPr="007E0FEA">
        <w:rPr>
          <w:rFonts w:ascii="Segoe UI" w:hAnsi="Segoe UI" w:cs="Segoe UI"/>
        </w:rPr>
        <w:t xml:space="preserve"> TIBETAN LOGOTYPE SIGN LHAG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༗</w:t>
      </w:r>
      <w:r w:rsidRPr="007E0FEA">
        <w:rPr>
          <w:rFonts w:ascii="Segoe UI" w:hAnsi="Segoe UI" w:cs="Segoe UI"/>
        </w:rPr>
        <w:t xml:space="preserve"> TIBETAN ASTROLOGICAL SIGN SGRA GCAN -CHAR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༘</w:t>
      </w:r>
      <w:r w:rsidRPr="007E0FEA">
        <w:rPr>
          <w:rFonts w:ascii="Segoe UI" w:hAnsi="Segoe UI" w:cs="Segoe UI"/>
        </w:rPr>
        <w:t xml:space="preserve"> TIBETAN ASTROLOGICAL SIGN -KHYUD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༙</w:t>
      </w:r>
      <w:r w:rsidRPr="007E0FEA">
        <w:rPr>
          <w:rFonts w:ascii="Segoe UI" w:hAnsi="Segoe UI" w:cs="Segoe UI"/>
        </w:rPr>
        <w:t xml:space="preserve"> TIBETAN ASTROLOGICAL SIGN SDONG TSHUGS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༚</w:t>
      </w:r>
      <w:r w:rsidRPr="007E0FEA">
        <w:rPr>
          <w:rFonts w:ascii="Segoe UI" w:hAnsi="Segoe UI" w:cs="Segoe UI"/>
        </w:rPr>
        <w:t xml:space="preserve"> TIBETAN SIGN RDEL DKAR GCIG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༛</w:t>
      </w:r>
      <w:r w:rsidRPr="007E0FEA">
        <w:rPr>
          <w:rFonts w:ascii="Segoe UI" w:hAnsi="Segoe UI" w:cs="Segoe UI"/>
        </w:rPr>
        <w:t xml:space="preserve"> TIBETAN SIGN RDEL DKAR GNYIS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༜</w:t>
      </w:r>
      <w:r w:rsidRPr="007E0FEA">
        <w:rPr>
          <w:rFonts w:ascii="Segoe UI" w:hAnsi="Segoe UI" w:cs="Segoe UI"/>
        </w:rPr>
        <w:t xml:space="preserve"> TIBETAN SIGN RDEL DKAR GSUM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༝</w:t>
      </w:r>
      <w:r w:rsidRPr="007E0FEA">
        <w:rPr>
          <w:rFonts w:ascii="Segoe UI" w:hAnsi="Segoe UI" w:cs="Segoe UI"/>
        </w:rPr>
        <w:t xml:space="preserve"> TIBETAN SIGN RDEL NAG GCIG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༞</w:t>
      </w:r>
      <w:r w:rsidRPr="007E0FEA">
        <w:rPr>
          <w:rFonts w:ascii="Segoe UI" w:hAnsi="Segoe UI" w:cs="Segoe UI"/>
        </w:rPr>
        <w:t xml:space="preserve"> TIBETAN SIGN RDEL NAG GNYIS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༟</w:t>
      </w:r>
      <w:r w:rsidRPr="007E0FEA">
        <w:rPr>
          <w:rFonts w:ascii="Segoe UI" w:hAnsi="Segoe UI" w:cs="Segoe UI"/>
        </w:rPr>
        <w:t xml:space="preserve"> TIBETAN SIGN RDEL DKAR RDEL NAG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༠ TIBETAN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༡ TIBETAN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༢ TIBETAN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༣ TIBETAN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༤ TIBETAN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༥ TIBETAN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༦ TIBETAN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༧ TIBETAN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༨ TIBETAN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༩ TIBETAN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༪</w:t>
      </w:r>
      <w:r w:rsidRPr="007E0FEA">
        <w:rPr>
          <w:rFonts w:ascii="Segoe UI" w:hAnsi="Segoe UI" w:cs="Segoe UI"/>
        </w:rPr>
        <w:t xml:space="preserve"> TIBETAN DIGIT HALF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༫</w:t>
      </w:r>
      <w:r w:rsidRPr="007E0FEA">
        <w:rPr>
          <w:rFonts w:ascii="Segoe UI" w:hAnsi="Segoe UI" w:cs="Segoe UI"/>
        </w:rPr>
        <w:t xml:space="preserve"> TIBETAN DIGIT HALF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༬</w:t>
      </w:r>
      <w:r w:rsidRPr="007E0FEA">
        <w:rPr>
          <w:rFonts w:ascii="Segoe UI" w:hAnsi="Segoe UI" w:cs="Segoe UI"/>
        </w:rPr>
        <w:t xml:space="preserve"> TIBETAN DIGIT HALF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༭</w:t>
      </w:r>
      <w:r w:rsidRPr="007E0FEA">
        <w:rPr>
          <w:rFonts w:ascii="Segoe UI" w:hAnsi="Segoe UI" w:cs="Segoe UI"/>
        </w:rPr>
        <w:t xml:space="preserve"> TIBETAN DIGIT HALF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༮</w:t>
      </w:r>
      <w:r w:rsidRPr="007E0FEA">
        <w:rPr>
          <w:rFonts w:ascii="Segoe UI" w:hAnsi="Segoe UI" w:cs="Segoe UI"/>
        </w:rPr>
        <w:t xml:space="preserve"> TIBETAN DIGIT HALF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༯</w:t>
      </w:r>
      <w:r w:rsidRPr="007E0FEA">
        <w:rPr>
          <w:rFonts w:ascii="Segoe UI" w:hAnsi="Segoe UI" w:cs="Segoe UI"/>
        </w:rPr>
        <w:t xml:space="preserve"> TIBETAN DIGIT HALF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༰</w:t>
      </w:r>
      <w:r w:rsidRPr="007E0FEA">
        <w:rPr>
          <w:rFonts w:ascii="Segoe UI" w:hAnsi="Segoe UI" w:cs="Segoe UI"/>
        </w:rPr>
        <w:t xml:space="preserve"> TIBETAN DIGIT HALF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༱</w:t>
      </w:r>
      <w:r w:rsidRPr="007E0FEA">
        <w:rPr>
          <w:rFonts w:ascii="Segoe UI" w:hAnsi="Segoe UI" w:cs="Segoe UI"/>
        </w:rPr>
        <w:t xml:space="preserve"> TIBETAN DIGIT HALF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༲</w:t>
      </w:r>
      <w:r w:rsidRPr="007E0FEA">
        <w:rPr>
          <w:rFonts w:ascii="Segoe UI" w:hAnsi="Segoe UI" w:cs="Segoe UI"/>
        </w:rPr>
        <w:t xml:space="preserve"> TIBETAN DIGIT HALF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༳</w:t>
      </w:r>
      <w:r w:rsidRPr="007E0FEA">
        <w:rPr>
          <w:rFonts w:ascii="Segoe UI" w:hAnsi="Segoe UI" w:cs="Segoe UI"/>
        </w:rPr>
        <w:t xml:space="preserve"> TIBETAN DIGIT HALF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Himalaya" w:hAnsi="Microsoft Himalaya" w:cs="Microsoft Himalaya"/>
        </w:rPr>
        <w:t>༴</w:t>
      </w:r>
      <w:r w:rsidRPr="007E0FEA">
        <w:rPr>
          <w:rFonts w:ascii="Segoe UI" w:hAnsi="Segoe UI" w:cs="Segoe UI"/>
        </w:rPr>
        <w:t xml:space="preserve"> TIBETAN MARK BSDUS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༵</w:t>
      </w:r>
      <w:r w:rsidRPr="007E0FEA">
        <w:rPr>
          <w:rFonts w:ascii="Segoe UI" w:hAnsi="Segoe UI" w:cs="Segoe UI"/>
        </w:rPr>
        <w:t xml:space="preserve"> TIBETAN MARK NGAS BZUNG NYI ZLA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༶</w:t>
      </w:r>
      <w:r w:rsidRPr="007E0FEA">
        <w:rPr>
          <w:rFonts w:ascii="Segoe UI" w:hAnsi="Segoe UI" w:cs="Segoe UI"/>
        </w:rPr>
        <w:t xml:space="preserve"> TIBETAN MARK CARET -DZUD RTAGS BZHI MIG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༷</w:t>
      </w:r>
      <w:r w:rsidRPr="007E0FEA">
        <w:rPr>
          <w:rFonts w:ascii="Segoe UI" w:hAnsi="Segoe UI" w:cs="Segoe UI"/>
        </w:rPr>
        <w:t xml:space="preserve"> TIBETAN MARK NGAS BZUNG SGOR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༸</w:t>
      </w:r>
      <w:r w:rsidRPr="007E0FEA">
        <w:rPr>
          <w:rFonts w:ascii="Segoe UI" w:hAnsi="Segoe UI" w:cs="Segoe UI"/>
        </w:rPr>
        <w:t xml:space="preserve"> TIBETAN MARK CHE MGO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༹</w:t>
      </w:r>
      <w:r w:rsidRPr="007E0FEA">
        <w:rPr>
          <w:rFonts w:ascii="Segoe UI" w:hAnsi="Segoe UI" w:cs="Segoe UI"/>
        </w:rPr>
        <w:t xml:space="preserve"> TIBETAN MARK TSA -PHRU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༺</w:t>
      </w:r>
      <w:r w:rsidRPr="007E0FEA">
        <w:rPr>
          <w:rFonts w:ascii="Segoe UI" w:hAnsi="Segoe UI" w:cs="Segoe UI"/>
        </w:rPr>
        <w:t xml:space="preserve"> TIBETAN MARK GUG RTAGS GYON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༻</w:t>
      </w:r>
      <w:r w:rsidRPr="007E0FEA">
        <w:rPr>
          <w:rFonts w:ascii="Segoe UI" w:hAnsi="Segoe UI" w:cs="Segoe UI"/>
        </w:rPr>
        <w:t xml:space="preserve"> TIBETAN MARK GUG RTAGS GYAS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༼</w:t>
      </w:r>
      <w:r w:rsidRPr="007E0FEA">
        <w:rPr>
          <w:rFonts w:ascii="Segoe UI" w:hAnsi="Segoe UI" w:cs="Segoe UI"/>
        </w:rPr>
        <w:t xml:space="preserve"> TIBETAN MARK ANG KHANG GYON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༽</w:t>
      </w:r>
      <w:r w:rsidRPr="007E0FEA">
        <w:rPr>
          <w:rFonts w:ascii="Segoe UI" w:hAnsi="Segoe UI" w:cs="Segoe UI"/>
        </w:rPr>
        <w:t xml:space="preserve"> TIBETAN MARK ANG KHANG GYAS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༾</w:t>
      </w:r>
      <w:r w:rsidRPr="007E0FEA">
        <w:rPr>
          <w:rFonts w:ascii="Segoe UI" w:hAnsi="Segoe UI" w:cs="Segoe UI"/>
        </w:rPr>
        <w:t xml:space="preserve"> TIBETAN SIGN YAR TSHES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༿</w:t>
      </w:r>
      <w:r w:rsidRPr="007E0FEA">
        <w:rPr>
          <w:rFonts w:ascii="Segoe UI" w:hAnsi="Segoe UI" w:cs="Segoe UI"/>
        </w:rPr>
        <w:t xml:space="preserve"> TIBETAN SIGN MAR TSHES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ཀ</w:t>
      </w:r>
      <w:r w:rsidRPr="007E0FEA">
        <w:rPr>
          <w:rFonts w:ascii="Segoe UI" w:hAnsi="Segoe UI" w:cs="Segoe UI"/>
        </w:rPr>
        <w:t xml:space="preserve"> TIBETAN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ཁ</w:t>
      </w:r>
      <w:r w:rsidRPr="007E0FEA">
        <w:rPr>
          <w:rFonts w:ascii="Segoe UI" w:hAnsi="Segoe UI" w:cs="Segoe UI"/>
        </w:rPr>
        <w:t xml:space="preserve"> TIBETAN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ག</w:t>
      </w:r>
      <w:r w:rsidRPr="007E0FEA">
        <w:rPr>
          <w:rFonts w:ascii="Segoe UI" w:hAnsi="Segoe UI" w:cs="Segoe UI"/>
        </w:rPr>
        <w:t xml:space="preserve"> TIBETAN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གྷ</w:t>
      </w:r>
      <w:r w:rsidRPr="007E0FEA">
        <w:rPr>
          <w:rFonts w:ascii="Segoe UI" w:hAnsi="Segoe UI" w:cs="Segoe UI"/>
        </w:rPr>
        <w:t xml:space="preserve"> TIBETAN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ང</w:t>
      </w:r>
      <w:r w:rsidRPr="007E0FEA">
        <w:rPr>
          <w:rFonts w:ascii="Segoe UI" w:hAnsi="Segoe UI" w:cs="Segoe UI"/>
        </w:rPr>
        <w:t xml:space="preserve"> TIBETAN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ཅ</w:t>
      </w:r>
      <w:r w:rsidRPr="007E0FEA">
        <w:rPr>
          <w:rFonts w:ascii="Segoe UI" w:hAnsi="Segoe UI" w:cs="Segoe UI"/>
        </w:rPr>
        <w:t xml:space="preserve"> TIBETAN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ཆ</w:t>
      </w:r>
      <w:r w:rsidRPr="007E0FEA">
        <w:rPr>
          <w:rFonts w:ascii="Segoe UI" w:hAnsi="Segoe UI" w:cs="Segoe UI"/>
        </w:rPr>
        <w:t xml:space="preserve"> TIBETAN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ཇ</w:t>
      </w:r>
      <w:r w:rsidRPr="007E0FEA">
        <w:rPr>
          <w:rFonts w:ascii="Segoe UI" w:hAnsi="Segoe UI" w:cs="Segoe UI"/>
        </w:rPr>
        <w:t xml:space="preserve"> TIBETAN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ཉ</w:t>
      </w:r>
      <w:r w:rsidRPr="007E0FEA">
        <w:rPr>
          <w:rFonts w:ascii="Segoe UI" w:hAnsi="Segoe UI" w:cs="Segoe UI"/>
        </w:rPr>
        <w:t xml:space="preserve"> TIBETAN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ཊ</w:t>
      </w:r>
      <w:r w:rsidRPr="007E0FEA">
        <w:rPr>
          <w:rFonts w:ascii="Segoe UI" w:hAnsi="Segoe UI" w:cs="Segoe UI"/>
        </w:rPr>
        <w:t xml:space="preserve"> TIBETAN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ཋ</w:t>
      </w:r>
      <w:r w:rsidRPr="007E0FEA">
        <w:rPr>
          <w:rFonts w:ascii="Segoe UI" w:hAnsi="Segoe UI" w:cs="Segoe UI"/>
        </w:rPr>
        <w:t xml:space="preserve"> TIBETAN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ཌ</w:t>
      </w:r>
      <w:r w:rsidRPr="007E0FEA">
        <w:rPr>
          <w:rFonts w:ascii="Segoe UI" w:hAnsi="Segoe UI" w:cs="Segoe UI"/>
        </w:rPr>
        <w:t xml:space="preserve"> TIBETAN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ཌྷ</w:t>
      </w:r>
      <w:r w:rsidRPr="007E0FEA">
        <w:rPr>
          <w:rFonts w:ascii="Segoe UI" w:hAnsi="Segoe UI" w:cs="Segoe UI"/>
        </w:rPr>
        <w:t xml:space="preserve"> TIBETAN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ཎ</w:t>
      </w:r>
      <w:r w:rsidRPr="007E0FEA">
        <w:rPr>
          <w:rFonts w:ascii="Segoe UI" w:hAnsi="Segoe UI" w:cs="Segoe UI"/>
        </w:rPr>
        <w:t xml:space="preserve"> TIBETAN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ཏ</w:t>
      </w:r>
      <w:r w:rsidRPr="007E0FEA">
        <w:rPr>
          <w:rFonts w:ascii="Segoe UI" w:hAnsi="Segoe UI" w:cs="Segoe UI"/>
        </w:rPr>
        <w:t xml:space="preserve"> TIBETAN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ཐ</w:t>
      </w:r>
      <w:r w:rsidRPr="007E0FEA">
        <w:rPr>
          <w:rFonts w:ascii="Segoe UI" w:hAnsi="Segoe UI" w:cs="Segoe UI"/>
        </w:rPr>
        <w:t xml:space="preserve"> TIBETAN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ད</w:t>
      </w:r>
      <w:r w:rsidRPr="007E0FEA">
        <w:rPr>
          <w:rFonts w:ascii="Segoe UI" w:hAnsi="Segoe UI" w:cs="Segoe UI"/>
        </w:rPr>
        <w:t xml:space="preserve"> TIBETAN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དྷ</w:t>
      </w:r>
      <w:r w:rsidRPr="007E0FEA">
        <w:rPr>
          <w:rFonts w:ascii="Segoe UI" w:hAnsi="Segoe UI" w:cs="Segoe UI"/>
        </w:rPr>
        <w:t xml:space="preserve"> TIBETAN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ན</w:t>
      </w:r>
      <w:r w:rsidRPr="007E0FEA">
        <w:rPr>
          <w:rFonts w:ascii="Segoe UI" w:hAnsi="Segoe UI" w:cs="Segoe UI"/>
        </w:rPr>
        <w:t xml:space="preserve"> TIBETAN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པ</w:t>
      </w:r>
      <w:r w:rsidRPr="007E0FEA">
        <w:rPr>
          <w:rFonts w:ascii="Segoe UI" w:hAnsi="Segoe UI" w:cs="Segoe UI"/>
        </w:rPr>
        <w:t xml:space="preserve"> TIBETAN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ཕ</w:t>
      </w:r>
      <w:r w:rsidRPr="007E0FEA">
        <w:rPr>
          <w:rFonts w:ascii="Segoe UI" w:hAnsi="Segoe UI" w:cs="Segoe UI"/>
        </w:rPr>
        <w:t xml:space="preserve"> TIBETAN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བ</w:t>
      </w:r>
      <w:r w:rsidRPr="007E0FEA">
        <w:rPr>
          <w:rFonts w:ascii="Segoe UI" w:hAnsi="Segoe UI" w:cs="Segoe UI"/>
        </w:rPr>
        <w:t xml:space="preserve"> TIBETAN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བྷ</w:t>
      </w:r>
      <w:r w:rsidRPr="007E0FEA">
        <w:rPr>
          <w:rFonts w:ascii="Segoe UI" w:hAnsi="Segoe UI" w:cs="Segoe UI"/>
        </w:rPr>
        <w:t xml:space="preserve"> TIBETAN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Himalaya" w:hAnsi="Microsoft Himalaya" w:cs="Microsoft Himalaya"/>
        </w:rPr>
        <w:t>མ</w:t>
      </w:r>
      <w:r w:rsidRPr="007E0FEA">
        <w:rPr>
          <w:rFonts w:ascii="Segoe UI" w:hAnsi="Segoe UI" w:cs="Segoe UI"/>
        </w:rPr>
        <w:t xml:space="preserve"> TIBETAN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ཙ</w:t>
      </w:r>
      <w:r w:rsidRPr="007E0FEA">
        <w:rPr>
          <w:rFonts w:ascii="Segoe UI" w:hAnsi="Segoe UI" w:cs="Segoe UI"/>
        </w:rPr>
        <w:t xml:space="preserve"> TIBETAN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ཚ</w:t>
      </w:r>
      <w:r w:rsidRPr="007E0FEA">
        <w:rPr>
          <w:rFonts w:ascii="Segoe UI" w:hAnsi="Segoe UI" w:cs="Segoe UI"/>
        </w:rPr>
        <w:t xml:space="preserve"> TIBETAN LETTER TSHA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ཛ</w:t>
      </w:r>
      <w:r w:rsidRPr="007E0FEA">
        <w:rPr>
          <w:rFonts w:ascii="Segoe UI" w:hAnsi="Segoe UI" w:cs="Segoe UI"/>
        </w:rPr>
        <w:t xml:space="preserve"> TIBETAN LETTER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ཛྷ</w:t>
      </w:r>
      <w:r w:rsidRPr="007E0FEA">
        <w:rPr>
          <w:rFonts w:ascii="Segoe UI" w:hAnsi="Segoe UI" w:cs="Segoe UI"/>
        </w:rPr>
        <w:t xml:space="preserve"> TIBETAN LETTER DZHA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ཝ</w:t>
      </w:r>
      <w:r w:rsidRPr="007E0FEA">
        <w:rPr>
          <w:rFonts w:ascii="Segoe UI" w:hAnsi="Segoe UI" w:cs="Segoe UI"/>
        </w:rPr>
        <w:t xml:space="preserve"> TIBETAN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ཞ</w:t>
      </w:r>
      <w:r w:rsidRPr="007E0FEA">
        <w:rPr>
          <w:rFonts w:ascii="Segoe UI" w:hAnsi="Segoe UI" w:cs="Segoe UI"/>
        </w:rPr>
        <w:t xml:space="preserve"> TIBETAN LETTER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ཟ</w:t>
      </w:r>
      <w:r w:rsidRPr="007E0FEA">
        <w:rPr>
          <w:rFonts w:ascii="Segoe UI" w:hAnsi="Segoe UI" w:cs="Segoe UI"/>
        </w:rPr>
        <w:t xml:space="preserve"> TIBETAN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འ</w:t>
      </w:r>
      <w:r w:rsidRPr="007E0FEA">
        <w:rPr>
          <w:rFonts w:ascii="Segoe UI" w:hAnsi="Segoe UI" w:cs="Segoe UI"/>
        </w:rPr>
        <w:t xml:space="preserve"> TIBETAN LETTER 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ཡ</w:t>
      </w:r>
      <w:r w:rsidRPr="007E0FEA">
        <w:rPr>
          <w:rFonts w:ascii="Segoe UI" w:hAnsi="Segoe UI" w:cs="Segoe UI"/>
        </w:rPr>
        <w:t xml:space="preserve"> TIBETAN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ར</w:t>
      </w:r>
      <w:r w:rsidRPr="007E0FEA">
        <w:rPr>
          <w:rFonts w:ascii="Segoe UI" w:hAnsi="Segoe UI" w:cs="Segoe UI"/>
        </w:rPr>
        <w:t xml:space="preserve"> TIBETAN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ལ</w:t>
      </w:r>
      <w:r w:rsidRPr="007E0FEA">
        <w:rPr>
          <w:rFonts w:ascii="Segoe UI" w:hAnsi="Segoe UI" w:cs="Segoe UI"/>
        </w:rPr>
        <w:t xml:space="preserve"> TIBETAN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ཤ</w:t>
      </w:r>
      <w:r w:rsidRPr="007E0FEA">
        <w:rPr>
          <w:rFonts w:ascii="Segoe UI" w:hAnsi="Segoe UI" w:cs="Segoe UI"/>
        </w:rPr>
        <w:t xml:space="preserve"> TIBETAN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ཥ</w:t>
      </w:r>
      <w:r w:rsidRPr="007E0FEA">
        <w:rPr>
          <w:rFonts w:ascii="Segoe UI" w:hAnsi="Segoe UI" w:cs="Segoe UI"/>
        </w:rPr>
        <w:t xml:space="preserve"> TIBETAN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ས</w:t>
      </w:r>
      <w:r w:rsidRPr="007E0FEA">
        <w:rPr>
          <w:rFonts w:ascii="Segoe UI" w:hAnsi="Segoe UI" w:cs="Segoe UI"/>
        </w:rPr>
        <w:t xml:space="preserve"> TIBETAN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ཧ</w:t>
      </w:r>
      <w:r w:rsidRPr="007E0FEA">
        <w:rPr>
          <w:rFonts w:ascii="Segoe UI" w:hAnsi="Segoe UI" w:cs="Segoe UI"/>
        </w:rPr>
        <w:t xml:space="preserve"> TIBETAN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ཨ</w:t>
      </w:r>
      <w:r w:rsidRPr="007E0FEA">
        <w:rPr>
          <w:rFonts w:ascii="Segoe UI" w:hAnsi="Segoe UI" w:cs="Segoe UI"/>
        </w:rPr>
        <w:t xml:space="preserve"> TIBETAN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ཀྵ</w:t>
      </w:r>
      <w:r w:rsidRPr="007E0FEA">
        <w:rPr>
          <w:rFonts w:ascii="Segoe UI" w:hAnsi="Segoe UI" w:cs="Segoe UI"/>
        </w:rPr>
        <w:t xml:space="preserve"> TIBETAN LETTER KSSA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ཪ</w:t>
      </w:r>
      <w:r w:rsidRPr="007E0FEA">
        <w:rPr>
          <w:rFonts w:ascii="Segoe UI" w:hAnsi="Segoe UI" w:cs="Segoe UI"/>
        </w:rPr>
        <w:t xml:space="preserve"> TIBETAN LETTER FIXED-FORM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ཫ</w:t>
      </w:r>
      <w:r w:rsidRPr="007E0FEA">
        <w:rPr>
          <w:rFonts w:ascii="Segoe UI" w:hAnsi="Segoe UI" w:cs="Segoe UI"/>
        </w:rPr>
        <w:t xml:space="preserve"> TIBETAN LETTER KKA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ཬ</w:t>
      </w:r>
      <w:r w:rsidRPr="007E0FEA">
        <w:rPr>
          <w:rFonts w:ascii="Segoe UI" w:hAnsi="Segoe UI" w:cs="Segoe UI"/>
        </w:rPr>
        <w:t xml:space="preserve"> TIBETAN LETTER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ཱ</w:t>
      </w:r>
      <w:r w:rsidRPr="007E0FEA">
        <w:rPr>
          <w:rFonts w:ascii="Segoe UI" w:hAnsi="Segoe UI" w:cs="Segoe UI"/>
        </w:rPr>
        <w:t xml:space="preserve"> TIBETAN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ི</w:t>
      </w:r>
      <w:r w:rsidRPr="007E0FEA">
        <w:rPr>
          <w:rFonts w:ascii="Segoe UI" w:hAnsi="Segoe UI" w:cs="Segoe UI"/>
        </w:rPr>
        <w:t xml:space="preserve"> TIBETAN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ཱི</w:t>
      </w:r>
      <w:r w:rsidRPr="007E0FEA">
        <w:rPr>
          <w:rFonts w:ascii="Segoe UI" w:hAnsi="Segoe UI" w:cs="Segoe UI"/>
        </w:rPr>
        <w:t xml:space="preserve"> TIBETAN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ུ</w:t>
      </w:r>
      <w:r w:rsidRPr="007E0FEA">
        <w:rPr>
          <w:rFonts w:ascii="Segoe UI" w:hAnsi="Segoe UI" w:cs="Segoe UI"/>
        </w:rPr>
        <w:t xml:space="preserve"> TIBETAN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ཱུ</w:t>
      </w:r>
      <w:r w:rsidRPr="007E0FEA">
        <w:rPr>
          <w:rFonts w:ascii="Segoe UI" w:hAnsi="Segoe UI" w:cs="Segoe UI"/>
        </w:rPr>
        <w:t xml:space="preserve"> TIBETAN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ྲྀ</w:t>
      </w:r>
      <w:r w:rsidRPr="007E0FEA">
        <w:rPr>
          <w:rFonts w:ascii="Segoe UI" w:hAnsi="Segoe UI" w:cs="Segoe UI"/>
        </w:rPr>
        <w:t xml:space="preserve"> TIBETAN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ཷ</w:t>
      </w:r>
      <w:r w:rsidRPr="007E0FEA">
        <w:rPr>
          <w:rFonts w:ascii="Segoe UI" w:hAnsi="Segoe UI" w:cs="Segoe UI"/>
        </w:rPr>
        <w:t xml:space="preserve"> TIBETAN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ླྀ</w:t>
      </w:r>
      <w:r w:rsidRPr="007E0FEA">
        <w:rPr>
          <w:rFonts w:ascii="Segoe UI" w:hAnsi="Segoe UI" w:cs="Segoe UI"/>
        </w:rPr>
        <w:t xml:space="preserve"> TIBETAN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ཹ</w:t>
      </w:r>
      <w:r w:rsidRPr="007E0FEA">
        <w:rPr>
          <w:rFonts w:ascii="Segoe UI" w:hAnsi="Segoe UI" w:cs="Segoe UI"/>
        </w:rPr>
        <w:t xml:space="preserve"> TIBETAN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ེ</w:t>
      </w:r>
      <w:r w:rsidRPr="007E0FEA">
        <w:rPr>
          <w:rFonts w:ascii="Segoe UI" w:hAnsi="Segoe UI" w:cs="Segoe UI"/>
        </w:rPr>
        <w:t xml:space="preserve"> TIBETAN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ཻ</w:t>
      </w:r>
      <w:r w:rsidRPr="007E0FEA">
        <w:rPr>
          <w:rFonts w:ascii="Segoe UI" w:hAnsi="Segoe UI" w:cs="Segoe UI"/>
        </w:rPr>
        <w:t xml:space="preserve"> TIBETAN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ོ</w:t>
      </w:r>
      <w:r w:rsidRPr="007E0FEA">
        <w:rPr>
          <w:rFonts w:ascii="Segoe UI" w:hAnsi="Segoe UI" w:cs="Segoe UI"/>
        </w:rPr>
        <w:t xml:space="preserve"> TIBETAN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ཽ</w:t>
      </w:r>
      <w:r w:rsidRPr="007E0FEA">
        <w:rPr>
          <w:rFonts w:ascii="Segoe UI" w:hAnsi="Segoe UI" w:cs="Segoe UI"/>
        </w:rPr>
        <w:t xml:space="preserve"> TIBETAN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ཾ</w:t>
      </w:r>
      <w:r w:rsidRPr="007E0FEA">
        <w:rPr>
          <w:rFonts w:ascii="Segoe UI" w:hAnsi="Segoe UI" w:cs="Segoe UI"/>
        </w:rPr>
        <w:t xml:space="preserve"> TIBETAN SIGN RJES SU NGA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Himalaya" w:hAnsi="Microsoft Himalaya" w:cs="Microsoft Himalaya"/>
        </w:rPr>
        <w:t>ཿ</w:t>
      </w:r>
      <w:r w:rsidRPr="007E0FEA">
        <w:rPr>
          <w:rFonts w:ascii="Segoe UI" w:hAnsi="Segoe UI" w:cs="Segoe UI"/>
        </w:rPr>
        <w:t xml:space="preserve"> TIBETAN SIGN RNAM BCAD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ྀ</w:t>
      </w:r>
      <w:r w:rsidRPr="007E0FEA">
        <w:rPr>
          <w:rFonts w:ascii="Segoe UI" w:hAnsi="Segoe UI" w:cs="Segoe UI"/>
        </w:rPr>
        <w:t xml:space="preserve"> TIBETAN VOWEL SIGN REVERSED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ཱྀ</w:t>
      </w:r>
      <w:r w:rsidRPr="007E0FEA">
        <w:rPr>
          <w:rFonts w:ascii="Segoe UI" w:hAnsi="Segoe UI" w:cs="Segoe UI"/>
        </w:rPr>
        <w:t xml:space="preserve"> TIBETAN VOWEL SIGN REVERSED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ྂ</w:t>
      </w:r>
      <w:r w:rsidRPr="007E0FEA">
        <w:rPr>
          <w:rFonts w:ascii="Segoe UI" w:hAnsi="Segoe UI" w:cs="Segoe UI"/>
        </w:rPr>
        <w:t xml:space="preserve"> TIBETAN SIGN NYI ZLA NAA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ྃ</w:t>
      </w:r>
      <w:r w:rsidRPr="007E0FEA">
        <w:rPr>
          <w:rFonts w:ascii="Segoe UI" w:hAnsi="Segoe UI" w:cs="Segoe UI"/>
        </w:rPr>
        <w:t xml:space="preserve"> TIBETAN SIGN SNA LDAN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྄</w:t>
      </w:r>
      <w:r w:rsidRPr="007E0FEA">
        <w:rPr>
          <w:rFonts w:ascii="Segoe UI" w:hAnsi="Segoe UI" w:cs="Segoe UI"/>
        </w:rPr>
        <w:t xml:space="preserve"> TIBETAN MARK HALANTA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྅</w:t>
      </w:r>
      <w:r w:rsidRPr="007E0FEA">
        <w:rPr>
          <w:rFonts w:ascii="Segoe UI" w:hAnsi="Segoe UI" w:cs="Segoe UI"/>
        </w:rPr>
        <w:t xml:space="preserve"> TIBETAN MARK PALUTA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྆</w:t>
      </w:r>
      <w:r w:rsidRPr="007E0FEA">
        <w:rPr>
          <w:rFonts w:ascii="Segoe UI" w:hAnsi="Segoe UI" w:cs="Segoe UI"/>
        </w:rPr>
        <w:t xml:space="preserve"> TIBETAN SIGN LCI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྇</w:t>
      </w:r>
      <w:r w:rsidRPr="007E0FEA">
        <w:rPr>
          <w:rFonts w:ascii="Segoe UI" w:hAnsi="Segoe UI" w:cs="Segoe UI"/>
        </w:rPr>
        <w:t xml:space="preserve"> TIBETAN SIGN YANG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ྈ</w:t>
      </w:r>
      <w:r w:rsidRPr="007E0FEA">
        <w:rPr>
          <w:rFonts w:ascii="Segoe UI" w:hAnsi="Segoe UI" w:cs="Segoe UI"/>
        </w:rPr>
        <w:t xml:space="preserve"> TIBETAN SIGN LCE TSA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ྉ</w:t>
      </w:r>
      <w:r w:rsidRPr="007E0FEA">
        <w:rPr>
          <w:rFonts w:ascii="Segoe UI" w:hAnsi="Segoe UI" w:cs="Segoe UI"/>
        </w:rPr>
        <w:t xml:space="preserve"> TIBETAN SIGN MCHU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ྊ</w:t>
      </w:r>
      <w:r w:rsidRPr="007E0FEA">
        <w:rPr>
          <w:rFonts w:ascii="Segoe UI" w:hAnsi="Segoe UI" w:cs="Segoe UI"/>
        </w:rPr>
        <w:t xml:space="preserve"> TIBETAN SIGN GRU CAN RGYINGS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ྋ</w:t>
      </w:r>
      <w:r w:rsidRPr="007E0FEA">
        <w:rPr>
          <w:rFonts w:ascii="Segoe UI" w:hAnsi="Segoe UI" w:cs="Segoe UI"/>
        </w:rPr>
        <w:t xml:space="preserve"> TIBETAN SIGN GRU MED RGYINGS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ྌ</w:t>
      </w:r>
      <w:r w:rsidRPr="007E0FEA">
        <w:rPr>
          <w:rFonts w:ascii="Segoe UI" w:hAnsi="Segoe UI" w:cs="Segoe UI"/>
        </w:rPr>
        <w:t xml:space="preserve"> TIBETAN SIGN INVERTED MCHU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ྍ</w:t>
      </w:r>
      <w:r w:rsidRPr="007E0FEA">
        <w:rPr>
          <w:rFonts w:ascii="Segoe UI" w:hAnsi="Segoe UI" w:cs="Segoe UI"/>
        </w:rPr>
        <w:t xml:space="preserve"> TIBETAN SUBJOINED SIGN LCE TSA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ྎ</w:t>
      </w:r>
      <w:r w:rsidRPr="007E0FEA">
        <w:rPr>
          <w:rFonts w:ascii="Segoe UI" w:hAnsi="Segoe UI" w:cs="Segoe UI"/>
        </w:rPr>
        <w:t xml:space="preserve"> TIBETAN SUBJOINED SIGN MCHU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ྏ</w:t>
      </w:r>
      <w:r w:rsidRPr="007E0FEA">
        <w:rPr>
          <w:rFonts w:ascii="Segoe UI" w:hAnsi="Segoe UI" w:cs="Segoe UI"/>
        </w:rPr>
        <w:t xml:space="preserve"> TIBETAN SUBJOINED SIGN INVERTED MCHU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ྐ</w:t>
      </w:r>
      <w:r w:rsidRPr="007E0FEA">
        <w:rPr>
          <w:rFonts w:ascii="Segoe UI" w:hAnsi="Segoe UI" w:cs="Segoe UI"/>
        </w:rPr>
        <w:t xml:space="preserve"> TIBETAN SUBJOINED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ྑ</w:t>
      </w:r>
      <w:r w:rsidRPr="007E0FEA">
        <w:rPr>
          <w:rFonts w:ascii="Segoe UI" w:hAnsi="Segoe UI" w:cs="Segoe UI"/>
        </w:rPr>
        <w:t xml:space="preserve"> TIBETAN SUBJOINED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ྒ</w:t>
      </w:r>
      <w:r w:rsidRPr="007E0FEA">
        <w:rPr>
          <w:rFonts w:ascii="Segoe UI" w:hAnsi="Segoe UI" w:cs="Segoe UI"/>
        </w:rPr>
        <w:t xml:space="preserve"> TIBETAN SUBJOINED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ྒྷ</w:t>
      </w:r>
      <w:r w:rsidRPr="007E0FEA">
        <w:rPr>
          <w:rFonts w:ascii="Segoe UI" w:hAnsi="Segoe UI" w:cs="Segoe UI"/>
        </w:rPr>
        <w:t xml:space="preserve"> TIBETAN SUBJOINED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ྔ</w:t>
      </w:r>
      <w:r w:rsidRPr="007E0FEA">
        <w:rPr>
          <w:rFonts w:ascii="Segoe UI" w:hAnsi="Segoe UI" w:cs="Segoe UI"/>
        </w:rPr>
        <w:t xml:space="preserve"> TIBETAN SUBJOINED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ྕ</w:t>
      </w:r>
      <w:r w:rsidRPr="007E0FEA">
        <w:rPr>
          <w:rFonts w:ascii="Segoe UI" w:hAnsi="Segoe UI" w:cs="Segoe UI"/>
        </w:rPr>
        <w:t xml:space="preserve"> TIBETAN SUBJOINED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ྖ</w:t>
      </w:r>
      <w:r w:rsidRPr="007E0FEA">
        <w:rPr>
          <w:rFonts w:ascii="Segoe UI" w:hAnsi="Segoe UI" w:cs="Segoe UI"/>
        </w:rPr>
        <w:t xml:space="preserve"> TIBETAN SUBJOINED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ྗ</w:t>
      </w:r>
      <w:r w:rsidRPr="007E0FEA">
        <w:rPr>
          <w:rFonts w:ascii="Segoe UI" w:hAnsi="Segoe UI" w:cs="Segoe UI"/>
        </w:rPr>
        <w:t xml:space="preserve"> TIBETAN SUBJOINED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ྙ</w:t>
      </w:r>
      <w:r w:rsidRPr="007E0FEA">
        <w:rPr>
          <w:rFonts w:ascii="Segoe UI" w:hAnsi="Segoe UI" w:cs="Segoe UI"/>
        </w:rPr>
        <w:t xml:space="preserve"> TIBETAN SUBJOINED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ྚ</w:t>
      </w:r>
      <w:r w:rsidRPr="007E0FEA">
        <w:rPr>
          <w:rFonts w:ascii="Segoe UI" w:hAnsi="Segoe UI" w:cs="Segoe UI"/>
        </w:rPr>
        <w:t xml:space="preserve"> TIBETAN SUBJOINED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ྛ</w:t>
      </w:r>
      <w:r w:rsidRPr="007E0FEA">
        <w:rPr>
          <w:rFonts w:ascii="Segoe UI" w:hAnsi="Segoe UI" w:cs="Segoe UI"/>
        </w:rPr>
        <w:t xml:space="preserve"> TIBETAN SUBJOINED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ྜ</w:t>
      </w:r>
      <w:r w:rsidRPr="007E0FEA">
        <w:rPr>
          <w:rFonts w:ascii="Segoe UI" w:hAnsi="Segoe UI" w:cs="Segoe UI"/>
        </w:rPr>
        <w:t xml:space="preserve"> TIBETAN SUBJOINED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ྜྷ</w:t>
      </w:r>
      <w:r w:rsidRPr="007E0FEA">
        <w:rPr>
          <w:rFonts w:ascii="Segoe UI" w:hAnsi="Segoe UI" w:cs="Segoe UI"/>
        </w:rPr>
        <w:t xml:space="preserve"> TIBETAN SUBJOINED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ྞ</w:t>
      </w:r>
      <w:r w:rsidRPr="007E0FEA">
        <w:rPr>
          <w:rFonts w:ascii="Segoe UI" w:hAnsi="Segoe UI" w:cs="Segoe UI"/>
        </w:rPr>
        <w:t xml:space="preserve"> TIBETAN SUBJOINED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ྟ</w:t>
      </w:r>
      <w:r w:rsidRPr="007E0FEA">
        <w:rPr>
          <w:rFonts w:ascii="Segoe UI" w:hAnsi="Segoe UI" w:cs="Segoe UI"/>
        </w:rPr>
        <w:t xml:space="preserve"> TIBETAN SUBJOINED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ྠ</w:t>
      </w:r>
      <w:r w:rsidRPr="007E0FEA">
        <w:rPr>
          <w:rFonts w:ascii="Segoe UI" w:hAnsi="Segoe UI" w:cs="Segoe UI"/>
        </w:rPr>
        <w:t xml:space="preserve"> TIBETAN SUBJOINED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ྡ</w:t>
      </w:r>
      <w:r w:rsidRPr="007E0FEA">
        <w:rPr>
          <w:rFonts w:ascii="Segoe UI" w:hAnsi="Segoe UI" w:cs="Segoe UI"/>
        </w:rPr>
        <w:t xml:space="preserve"> TIBETAN SUBJOINED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ྡྷ</w:t>
      </w:r>
      <w:r w:rsidRPr="007E0FEA">
        <w:rPr>
          <w:rFonts w:ascii="Segoe UI" w:hAnsi="Segoe UI" w:cs="Segoe UI"/>
        </w:rPr>
        <w:t xml:space="preserve"> TIBETAN SUBJOINED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Himalaya" w:hAnsi="Microsoft Himalaya" w:cs="Microsoft Himalaya"/>
        </w:rPr>
        <w:t>ྣ</w:t>
      </w:r>
      <w:r w:rsidRPr="007E0FEA">
        <w:rPr>
          <w:rFonts w:ascii="Segoe UI" w:hAnsi="Segoe UI" w:cs="Segoe UI"/>
        </w:rPr>
        <w:t xml:space="preserve"> TIBETAN SUBJOINED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ྤ</w:t>
      </w:r>
      <w:r w:rsidRPr="007E0FEA">
        <w:rPr>
          <w:rFonts w:ascii="Segoe UI" w:hAnsi="Segoe UI" w:cs="Segoe UI"/>
        </w:rPr>
        <w:t xml:space="preserve"> TIBETAN SUBJOINED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ྥ</w:t>
      </w:r>
      <w:r w:rsidRPr="007E0FEA">
        <w:rPr>
          <w:rFonts w:ascii="Segoe UI" w:hAnsi="Segoe UI" w:cs="Segoe UI"/>
        </w:rPr>
        <w:t xml:space="preserve"> TIBETAN SUBJOINED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ྦ</w:t>
      </w:r>
      <w:r w:rsidRPr="007E0FEA">
        <w:rPr>
          <w:rFonts w:ascii="Segoe UI" w:hAnsi="Segoe UI" w:cs="Segoe UI"/>
        </w:rPr>
        <w:t xml:space="preserve"> TIBETAN SUBJOINED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ྦྷ</w:t>
      </w:r>
      <w:r w:rsidRPr="007E0FEA">
        <w:rPr>
          <w:rFonts w:ascii="Segoe UI" w:hAnsi="Segoe UI" w:cs="Segoe UI"/>
        </w:rPr>
        <w:t xml:space="preserve"> TIBETAN SUBJOINED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ྨ</w:t>
      </w:r>
      <w:r w:rsidRPr="007E0FEA">
        <w:rPr>
          <w:rFonts w:ascii="Segoe UI" w:hAnsi="Segoe UI" w:cs="Segoe UI"/>
        </w:rPr>
        <w:t xml:space="preserve"> TIBETAN SUBJOINED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ྩ</w:t>
      </w:r>
      <w:r w:rsidRPr="007E0FEA">
        <w:rPr>
          <w:rFonts w:ascii="Segoe UI" w:hAnsi="Segoe UI" w:cs="Segoe UI"/>
        </w:rPr>
        <w:t xml:space="preserve"> TIBETAN SUBJOINED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ྪ</w:t>
      </w:r>
      <w:r w:rsidRPr="007E0FEA">
        <w:rPr>
          <w:rFonts w:ascii="Segoe UI" w:hAnsi="Segoe UI" w:cs="Segoe UI"/>
        </w:rPr>
        <w:t xml:space="preserve"> TIBETAN SUBJOINED LETTER TSHA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ྫ</w:t>
      </w:r>
      <w:r w:rsidRPr="007E0FEA">
        <w:rPr>
          <w:rFonts w:ascii="Segoe UI" w:hAnsi="Segoe UI" w:cs="Segoe UI"/>
        </w:rPr>
        <w:t xml:space="preserve"> TIBETAN SUBJOINED LETTER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ྫྷ</w:t>
      </w:r>
      <w:r w:rsidRPr="007E0FEA">
        <w:rPr>
          <w:rFonts w:ascii="Segoe UI" w:hAnsi="Segoe UI" w:cs="Segoe UI"/>
        </w:rPr>
        <w:t xml:space="preserve"> TIBETAN SUBJOINED LETTER DZHA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ྭ</w:t>
      </w:r>
      <w:r w:rsidRPr="007E0FEA">
        <w:rPr>
          <w:rFonts w:ascii="Segoe UI" w:hAnsi="Segoe UI" w:cs="Segoe UI"/>
        </w:rPr>
        <w:t xml:space="preserve"> TIBETAN SUBJOINED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ྮ</w:t>
      </w:r>
      <w:r w:rsidRPr="007E0FEA">
        <w:rPr>
          <w:rFonts w:ascii="Segoe UI" w:hAnsi="Segoe UI" w:cs="Segoe UI"/>
        </w:rPr>
        <w:t xml:space="preserve"> TIBETAN SUBJOINED LETTER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ྯ</w:t>
      </w:r>
      <w:r w:rsidRPr="007E0FEA">
        <w:rPr>
          <w:rFonts w:ascii="Segoe UI" w:hAnsi="Segoe UI" w:cs="Segoe UI"/>
        </w:rPr>
        <w:t xml:space="preserve"> TIBETAN SUBJOINED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ྰ</w:t>
      </w:r>
      <w:r w:rsidRPr="007E0FEA">
        <w:rPr>
          <w:rFonts w:ascii="Segoe UI" w:hAnsi="Segoe UI" w:cs="Segoe UI"/>
        </w:rPr>
        <w:t xml:space="preserve"> TIBETAN SUBJOINED LETTER 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ྱ</w:t>
      </w:r>
      <w:r w:rsidRPr="007E0FEA">
        <w:rPr>
          <w:rFonts w:ascii="Segoe UI" w:hAnsi="Segoe UI" w:cs="Segoe UI"/>
        </w:rPr>
        <w:t xml:space="preserve"> TIBETAN SUBJOINED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ྲ</w:t>
      </w:r>
      <w:r w:rsidRPr="007E0FEA">
        <w:rPr>
          <w:rFonts w:ascii="Segoe UI" w:hAnsi="Segoe UI" w:cs="Segoe UI"/>
        </w:rPr>
        <w:t xml:space="preserve"> TIBETAN SUBJOINED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ླ</w:t>
      </w:r>
      <w:r w:rsidRPr="007E0FEA">
        <w:rPr>
          <w:rFonts w:ascii="Segoe UI" w:hAnsi="Segoe UI" w:cs="Segoe UI"/>
        </w:rPr>
        <w:t xml:space="preserve"> TIBETAN SUBJOINED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ྴ</w:t>
      </w:r>
      <w:r w:rsidRPr="007E0FEA">
        <w:rPr>
          <w:rFonts w:ascii="Segoe UI" w:hAnsi="Segoe UI" w:cs="Segoe UI"/>
        </w:rPr>
        <w:t xml:space="preserve"> TIBETAN SUBJOINED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ྵ</w:t>
      </w:r>
      <w:r w:rsidRPr="007E0FEA">
        <w:rPr>
          <w:rFonts w:ascii="Segoe UI" w:hAnsi="Segoe UI" w:cs="Segoe UI"/>
        </w:rPr>
        <w:t xml:space="preserve"> TIBETAN SUBJOINED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ྶ</w:t>
      </w:r>
      <w:r w:rsidRPr="007E0FEA">
        <w:rPr>
          <w:rFonts w:ascii="Segoe UI" w:hAnsi="Segoe UI" w:cs="Segoe UI"/>
        </w:rPr>
        <w:t xml:space="preserve"> TIBETAN SUBJOINED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ྷ</w:t>
      </w:r>
      <w:r w:rsidRPr="007E0FEA">
        <w:rPr>
          <w:rFonts w:ascii="Segoe UI" w:hAnsi="Segoe UI" w:cs="Segoe UI"/>
        </w:rPr>
        <w:t xml:space="preserve"> TIBETAN SUBJOINED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ྸ</w:t>
      </w:r>
      <w:r w:rsidRPr="007E0FEA">
        <w:rPr>
          <w:rFonts w:ascii="Segoe UI" w:hAnsi="Segoe UI" w:cs="Segoe UI"/>
        </w:rPr>
        <w:t xml:space="preserve"> TIBETAN SUBJOINED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ྐྵ</w:t>
      </w:r>
      <w:r w:rsidRPr="007E0FEA">
        <w:rPr>
          <w:rFonts w:ascii="Segoe UI" w:hAnsi="Segoe UI" w:cs="Segoe UI"/>
        </w:rPr>
        <w:t xml:space="preserve"> TIBETAN SUBJOINED LETTER KSSA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ྺ</w:t>
      </w:r>
      <w:r w:rsidRPr="007E0FEA">
        <w:rPr>
          <w:rFonts w:ascii="Segoe UI" w:hAnsi="Segoe UI" w:cs="Segoe UI"/>
        </w:rPr>
        <w:t xml:space="preserve"> TIBETAN SUBJOINED LETTER FIXED-FORM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ྻ</w:t>
      </w:r>
      <w:r w:rsidRPr="007E0FEA">
        <w:rPr>
          <w:rFonts w:ascii="Segoe UI" w:hAnsi="Segoe UI" w:cs="Segoe UI"/>
        </w:rPr>
        <w:t xml:space="preserve"> TIBETAN SUBJOINED LETTER FIXED-FORM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ྼ</w:t>
      </w:r>
      <w:r w:rsidRPr="007E0FEA">
        <w:rPr>
          <w:rFonts w:ascii="Segoe UI" w:hAnsi="Segoe UI" w:cs="Segoe UI"/>
        </w:rPr>
        <w:t xml:space="preserve"> TIBETAN SUBJOINED LETTER FIXED-FORM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྾</w:t>
      </w:r>
      <w:r w:rsidRPr="007E0FEA">
        <w:rPr>
          <w:rFonts w:ascii="Segoe UI" w:hAnsi="Segoe UI" w:cs="Segoe UI"/>
        </w:rPr>
        <w:t xml:space="preserve"> TIBETAN KU RU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྿</w:t>
      </w:r>
      <w:r w:rsidRPr="007E0FEA">
        <w:rPr>
          <w:rFonts w:ascii="Segoe UI" w:hAnsi="Segoe UI" w:cs="Segoe UI"/>
        </w:rPr>
        <w:t xml:space="preserve"> TIBETAN KU RU KHA BZHI MIG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࿀</w:t>
      </w:r>
      <w:r w:rsidRPr="007E0FEA">
        <w:rPr>
          <w:rFonts w:ascii="Segoe UI" w:hAnsi="Segoe UI" w:cs="Segoe UI"/>
        </w:rPr>
        <w:t xml:space="preserve"> TIBETAN CANTILLATION SIGN HEAVY BEAT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࿁</w:t>
      </w:r>
      <w:r w:rsidRPr="007E0FEA">
        <w:rPr>
          <w:rFonts w:ascii="Segoe UI" w:hAnsi="Segoe UI" w:cs="Segoe UI"/>
        </w:rPr>
        <w:t xml:space="preserve"> TIBETAN CANTILLATION SIGN LIGHT BEAT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࿂</w:t>
      </w:r>
      <w:r w:rsidRPr="007E0FEA">
        <w:rPr>
          <w:rFonts w:ascii="Segoe UI" w:hAnsi="Segoe UI" w:cs="Segoe UI"/>
        </w:rPr>
        <w:t xml:space="preserve"> TIBETAN CANTILLATION SIGN CANG TE-U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࿃</w:t>
      </w:r>
      <w:r w:rsidRPr="007E0FEA">
        <w:rPr>
          <w:rFonts w:ascii="Segoe UI" w:hAnsi="Segoe UI" w:cs="Segoe UI"/>
        </w:rPr>
        <w:t xml:space="preserve"> TIBETAN CANTILLATION SIGN SBUB -CHAL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࿄</w:t>
      </w:r>
      <w:r w:rsidRPr="007E0FEA">
        <w:rPr>
          <w:rFonts w:ascii="Segoe UI" w:hAnsi="Segoe UI" w:cs="Segoe UI"/>
        </w:rPr>
        <w:t xml:space="preserve"> TIBETAN SYMBOL DRIL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࿅</w:t>
      </w:r>
      <w:r w:rsidRPr="007E0FEA">
        <w:rPr>
          <w:rFonts w:ascii="Segoe UI" w:hAnsi="Segoe UI" w:cs="Segoe UI"/>
        </w:rPr>
        <w:t xml:space="preserve"> TIBETAN SYMBOL RDO RJE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࿆</w:t>
      </w:r>
      <w:r w:rsidRPr="007E0FEA">
        <w:rPr>
          <w:rFonts w:ascii="Segoe UI" w:hAnsi="Segoe UI" w:cs="Segoe UI"/>
        </w:rPr>
        <w:t xml:space="preserve"> TIBETAN SYMBOL PADMA GDAN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Himalaya" w:hAnsi="Microsoft Himalaya" w:cs="Microsoft Himalaya"/>
        </w:rPr>
        <w:t>࿇</w:t>
      </w:r>
      <w:r w:rsidRPr="007E0FEA">
        <w:rPr>
          <w:rFonts w:ascii="Segoe UI" w:hAnsi="Segoe UI" w:cs="Segoe UI"/>
        </w:rPr>
        <w:t xml:space="preserve"> TIBETAN SYMBOL RDO RJE RGYA 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࿈</w:t>
      </w:r>
      <w:r w:rsidRPr="007E0FEA">
        <w:rPr>
          <w:rFonts w:ascii="Segoe UI" w:hAnsi="Segoe UI" w:cs="Segoe UI"/>
        </w:rPr>
        <w:t xml:space="preserve"> TIBETAN SYMBOL PHUR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࿉</w:t>
      </w:r>
      <w:r w:rsidRPr="007E0FEA">
        <w:rPr>
          <w:rFonts w:ascii="Segoe UI" w:hAnsi="Segoe UI" w:cs="Segoe UI"/>
        </w:rPr>
        <w:t xml:space="preserve"> TIBETAN SYMBOL NOR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࿊</w:t>
      </w:r>
      <w:r w:rsidRPr="007E0FEA">
        <w:rPr>
          <w:rFonts w:ascii="Segoe UI" w:hAnsi="Segoe UI" w:cs="Segoe UI"/>
        </w:rPr>
        <w:t xml:space="preserve"> TIBETAN SYMBOL NOR BU NYIS -KHYIL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࿋</w:t>
      </w:r>
      <w:r w:rsidRPr="007E0FEA">
        <w:rPr>
          <w:rFonts w:ascii="Segoe UI" w:hAnsi="Segoe UI" w:cs="Segoe UI"/>
        </w:rPr>
        <w:t xml:space="preserve"> TIBETAN SYMBOL NOR BU GSUM -KHYIL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࿌</w:t>
      </w:r>
      <w:r w:rsidRPr="007E0FEA">
        <w:rPr>
          <w:rFonts w:ascii="Segoe UI" w:hAnsi="Segoe UI" w:cs="Segoe UI"/>
        </w:rPr>
        <w:t xml:space="preserve"> TIBETAN SYMBOL NOR BU BZHI -KHYIL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࿎</w:t>
      </w:r>
      <w:r w:rsidRPr="007E0FEA">
        <w:rPr>
          <w:rFonts w:ascii="Segoe UI" w:hAnsi="Segoe UI" w:cs="Segoe UI"/>
        </w:rPr>
        <w:t xml:space="preserve"> TIBETAN SIGN RDEL NAG RDEL DKAR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࿏</w:t>
      </w:r>
      <w:r w:rsidRPr="007E0FEA">
        <w:rPr>
          <w:rFonts w:ascii="Segoe UI" w:hAnsi="Segoe UI" w:cs="Segoe UI"/>
        </w:rPr>
        <w:t xml:space="preserve"> TIBETAN SIGN RDEL NAG GSUM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࿐</w:t>
      </w:r>
      <w:r w:rsidRPr="007E0FEA">
        <w:rPr>
          <w:rFonts w:ascii="Segoe UI" w:hAnsi="Segoe UI" w:cs="Segoe UI"/>
        </w:rPr>
        <w:t xml:space="preserve"> TIBETAN MARK BSKA- SHOG GI MGO RGYAN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࿑</w:t>
      </w:r>
      <w:r w:rsidRPr="007E0FEA">
        <w:rPr>
          <w:rFonts w:ascii="Segoe UI" w:hAnsi="Segoe UI" w:cs="Segoe UI"/>
        </w:rPr>
        <w:t xml:space="preserve"> TIBETAN MARK MNYAM YIG GI MGO RGYAN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࿒</w:t>
      </w:r>
      <w:r w:rsidRPr="007E0FEA">
        <w:rPr>
          <w:rFonts w:ascii="Segoe UI" w:hAnsi="Segoe UI" w:cs="Segoe UI"/>
        </w:rPr>
        <w:t xml:space="preserve"> TIBETAN MARK NYIS TSHEG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࿓</w:t>
      </w:r>
      <w:r w:rsidRPr="007E0FEA">
        <w:rPr>
          <w:rFonts w:ascii="Segoe UI" w:hAnsi="Segoe UI" w:cs="Segoe UI"/>
        </w:rPr>
        <w:t xml:space="preserve"> TIBETAN MARK INITIAL BRDA RNYING YIG MGO MDUN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࿔</w:t>
      </w:r>
      <w:r w:rsidRPr="007E0FEA">
        <w:rPr>
          <w:rFonts w:ascii="Segoe UI" w:hAnsi="Segoe UI" w:cs="Segoe UI"/>
        </w:rPr>
        <w:t xml:space="preserve"> TIBETAN MARK CLOSING BRDA RNYING YIG MGO SGAB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࿕ RIGHT-FACING SVASTI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࿖ LEFT-FACING SVASTI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࿗ RIGHT-FACING SVASTI SIGN WITH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࿘ LEFT-FACING SVASTI SIGN WITH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࿙</w:t>
      </w:r>
      <w:r w:rsidRPr="007E0FEA">
        <w:rPr>
          <w:rFonts w:ascii="Segoe UI" w:hAnsi="Segoe UI" w:cs="Segoe UI"/>
        </w:rPr>
        <w:t xml:space="preserve"> TIBETAN MARK LEADING MCHAN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Himalaya" w:hAnsi="Microsoft Himalaya" w:cs="Microsoft Himalaya"/>
        </w:rPr>
        <w:t>࿚</w:t>
      </w:r>
      <w:r w:rsidRPr="007E0FEA">
        <w:rPr>
          <w:rFonts w:ascii="Segoe UI" w:hAnsi="Segoe UI" w:cs="Segoe UI"/>
        </w:rPr>
        <w:t xml:space="preserve"> TIBETAN MARK TRAILING MCHAN RTAGS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က</w:t>
      </w:r>
      <w:r w:rsidRPr="007E0FEA">
        <w:rPr>
          <w:rFonts w:ascii="Segoe UI" w:hAnsi="Segoe UI" w:cs="Segoe UI"/>
        </w:rPr>
        <w:t xml:space="preserve"> MYANMAR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ခ</w:t>
      </w:r>
      <w:r w:rsidRPr="007E0FEA">
        <w:rPr>
          <w:rFonts w:ascii="Segoe UI" w:hAnsi="Segoe UI" w:cs="Segoe UI"/>
        </w:rPr>
        <w:t xml:space="preserve"> MYANMAR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ဂ</w:t>
      </w:r>
      <w:r w:rsidRPr="007E0FEA">
        <w:rPr>
          <w:rFonts w:ascii="Segoe UI" w:hAnsi="Segoe UI" w:cs="Segoe UI"/>
        </w:rPr>
        <w:t xml:space="preserve"> MYANMAR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ဃ</w:t>
      </w:r>
      <w:r w:rsidRPr="007E0FEA">
        <w:rPr>
          <w:rFonts w:ascii="Segoe UI" w:hAnsi="Segoe UI" w:cs="Segoe UI"/>
        </w:rPr>
        <w:t xml:space="preserve"> MYANMAR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င</w:t>
      </w:r>
      <w:r w:rsidRPr="007E0FEA">
        <w:rPr>
          <w:rFonts w:ascii="Segoe UI" w:hAnsi="Segoe UI" w:cs="Segoe UI"/>
        </w:rPr>
        <w:t xml:space="preserve"> MYANMAR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စ</w:t>
      </w:r>
      <w:r w:rsidRPr="007E0FEA">
        <w:rPr>
          <w:rFonts w:ascii="Segoe UI" w:hAnsi="Segoe UI" w:cs="Segoe UI"/>
        </w:rPr>
        <w:t xml:space="preserve"> MYANMAR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ဆ</w:t>
      </w:r>
      <w:r w:rsidRPr="007E0FEA">
        <w:rPr>
          <w:rFonts w:ascii="Segoe UI" w:hAnsi="Segoe UI" w:cs="Segoe UI"/>
        </w:rPr>
        <w:t xml:space="preserve"> MYANMAR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ဇ</w:t>
      </w:r>
      <w:r w:rsidRPr="007E0FEA">
        <w:rPr>
          <w:rFonts w:ascii="Segoe UI" w:hAnsi="Segoe UI" w:cs="Segoe UI"/>
        </w:rPr>
        <w:t xml:space="preserve"> MYANMAR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ဈ</w:t>
      </w:r>
      <w:r w:rsidRPr="007E0FEA">
        <w:rPr>
          <w:rFonts w:ascii="Segoe UI" w:hAnsi="Segoe UI" w:cs="Segoe UI"/>
        </w:rPr>
        <w:t xml:space="preserve"> MYANMAR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ဉ</w:t>
      </w:r>
      <w:r w:rsidRPr="007E0FEA">
        <w:rPr>
          <w:rFonts w:ascii="Segoe UI" w:hAnsi="Segoe UI" w:cs="Segoe UI"/>
        </w:rPr>
        <w:t xml:space="preserve"> MYANMAR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ည</w:t>
      </w:r>
      <w:r w:rsidRPr="007E0FEA">
        <w:rPr>
          <w:rFonts w:ascii="Segoe UI" w:hAnsi="Segoe UI" w:cs="Segoe UI"/>
        </w:rPr>
        <w:t xml:space="preserve"> MYANMAR LETTER NNYA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ဋ</w:t>
      </w:r>
      <w:r w:rsidRPr="007E0FEA">
        <w:rPr>
          <w:rFonts w:ascii="Segoe UI" w:hAnsi="Segoe UI" w:cs="Segoe UI"/>
        </w:rPr>
        <w:t xml:space="preserve"> MYANMAR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yanmar Text" w:hAnsi="Myanmar Text" w:cs="Myanmar Text"/>
        </w:rPr>
        <w:t>ဌ</w:t>
      </w:r>
      <w:r w:rsidRPr="007E0FEA">
        <w:rPr>
          <w:rFonts w:ascii="Segoe UI" w:hAnsi="Segoe UI" w:cs="Segoe UI"/>
        </w:rPr>
        <w:t xml:space="preserve"> MYANMAR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ဍ</w:t>
      </w:r>
      <w:r w:rsidRPr="007E0FEA">
        <w:rPr>
          <w:rFonts w:ascii="Segoe UI" w:hAnsi="Segoe UI" w:cs="Segoe UI"/>
        </w:rPr>
        <w:t xml:space="preserve"> MYANMAR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ဎ</w:t>
      </w:r>
      <w:r w:rsidRPr="007E0FEA">
        <w:rPr>
          <w:rFonts w:ascii="Segoe UI" w:hAnsi="Segoe UI" w:cs="Segoe UI"/>
        </w:rPr>
        <w:t xml:space="preserve"> MYANMAR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ဏ</w:t>
      </w:r>
      <w:r w:rsidRPr="007E0FEA">
        <w:rPr>
          <w:rFonts w:ascii="Segoe UI" w:hAnsi="Segoe UI" w:cs="Segoe UI"/>
        </w:rPr>
        <w:t xml:space="preserve"> MYANMAR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တ</w:t>
      </w:r>
      <w:r w:rsidRPr="007E0FEA">
        <w:rPr>
          <w:rFonts w:ascii="Segoe UI" w:hAnsi="Segoe UI" w:cs="Segoe UI"/>
        </w:rPr>
        <w:t xml:space="preserve"> MYANMAR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ထ</w:t>
      </w:r>
      <w:r w:rsidRPr="007E0FEA">
        <w:rPr>
          <w:rFonts w:ascii="Segoe UI" w:hAnsi="Segoe UI" w:cs="Segoe UI"/>
        </w:rPr>
        <w:t xml:space="preserve"> MYANMAR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ဒ</w:t>
      </w:r>
      <w:r w:rsidRPr="007E0FEA">
        <w:rPr>
          <w:rFonts w:ascii="Segoe UI" w:hAnsi="Segoe UI" w:cs="Segoe UI"/>
        </w:rPr>
        <w:t xml:space="preserve"> MYANMAR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ဓ</w:t>
      </w:r>
      <w:r w:rsidRPr="007E0FEA">
        <w:rPr>
          <w:rFonts w:ascii="Segoe UI" w:hAnsi="Segoe UI" w:cs="Segoe UI"/>
        </w:rPr>
        <w:t xml:space="preserve"> MYANMAR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န</w:t>
      </w:r>
      <w:r w:rsidRPr="007E0FEA">
        <w:rPr>
          <w:rFonts w:ascii="Segoe UI" w:hAnsi="Segoe UI" w:cs="Segoe UI"/>
        </w:rPr>
        <w:t xml:space="preserve"> MYANMAR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ပ</w:t>
      </w:r>
      <w:r w:rsidRPr="007E0FEA">
        <w:rPr>
          <w:rFonts w:ascii="Segoe UI" w:hAnsi="Segoe UI" w:cs="Segoe UI"/>
        </w:rPr>
        <w:t xml:space="preserve"> MYANMAR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ဖ</w:t>
      </w:r>
      <w:r w:rsidRPr="007E0FEA">
        <w:rPr>
          <w:rFonts w:ascii="Segoe UI" w:hAnsi="Segoe UI" w:cs="Segoe UI"/>
        </w:rPr>
        <w:t xml:space="preserve"> MYANMAR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ဗ</w:t>
      </w:r>
      <w:r w:rsidRPr="007E0FEA">
        <w:rPr>
          <w:rFonts w:ascii="Segoe UI" w:hAnsi="Segoe UI" w:cs="Segoe UI"/>
        </w:rPr>
        <w:t xml:space="preserve"> MYANMAR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ဘ</w:t>
      </w:r>
      <w:r w:rsidRPr="007E0FEA">
        <w:rPr>
          <w:rFonts w:ascii="Segoe UI" w:hAnsi="Segoe UI" w:cs="Segoe UI"/>
        </w:rPr>
        <w:t xml:space="preserve"> MYANMAR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မ</w:t>
      </w:r>
      <w:r w:rsidRPr="007E0FEA">
        <w:rPr>
          <w:rFonts w:ascii="Segoe UI" w:hAnsi="Segoe UI" w:cs="Segoe UI"/>
        </w:rPr>
        <w:t xml:space="preserve"> MYANMAR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ယ</w:t>
      </w:r>
      <w:r w:rsidRPr="007E0FEA">
        <w:rPr>
          <w:rFonts w:ascii="Segoe UI" w:hAnsi="Segoe UI" w:cs="Segoe UI"/>
        </w:rPr>
        <w:t xml:space="preserve"> MYANMAR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ရ</w:t>
      </w:r>
      <w:r w:rsidRPr="007E0FEA">
        <w:rPr>
          <w:rFonts w:ascii="Segoe UI" w:hAnsi="Segoe UI" w:cs="Segoe UI"/>
        </w:rPr>
        <w:t xml:space="preserve"> MYANMAR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လ</w:t>
      </w:r>
      <w:r w:rsidRPr="007E0FEA">
        <w:rPr>
          <w:rFonts w:ascii="Segoe UI" w:hAnsi="Segoe UI" w:cs="Segoe UI"/>
        </w:rPr>
        <w:t xml:space="preserve"> MYANMAR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ဝ</w:t>
      </w:r>
      <w:r w:rsidRPr="007E0FEA">
        <w:rPr>
          <w:rFonts w:ascii="Segoe UI" w:hAnsi="Segoe UI" w:cs="Segoe UI"/>
        </w:rPr>
        <w:t xml:space="preserve"> MYANMAR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သ</w:t>
      </w:r>
      <w:r w:rsidRPr="007E0FEA">
        <w:rPr>
          <w:rFonts w:ascii="Segoe UI" w:hAnsi="Segoe UI" w:cs="Segoe UI"/>
        </w:rPr>
        <w:t xml:space="preserve"> MYANMAR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ဟ</w:t>
      </w:r>
      <w:r w:rsidRPr="007E0FEA">
        <w:rPr>
          <w:rFonts w:ascii="Segoe UI" w:hAnsi="Segoe UI" w:cs="Segoe UI"/>
        </w:rPr>
        <w:t xml:space="preserve"> MYANMAR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ဠ</w:t>
      </w:r>
      <w:r w:rsidRPr="007E0FEA">
        <w:rPr>
          <w:rFonts w:ascii="Segoe UI" w:hAnsi="Segoe UI" w:cs="Segoe UI"/>
        </w:rPr>
        <w:t xml:space="preserve"> MYANMAR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အ</w:t>
      </w:r>
      <w:r w:rsidRPr="007E0FEA">
        <w:rPr>
          <w:rFonts w:ascii="Segoe UI" w:hAnsi="Segoe UI" w:cs="Segoe UI"/>
        </w:rPr>
        <w:t xml:space="preserve"> MYANMAR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ဢ</w:t>
      </w:r>
      <w:r w:rsidRPr="007E0FEA">
        <w:rPr>
          <w:rFonts w:ascii="Segoe UI" w:hAnsi="Segoe UI" w:cs="Segoe UI"/>
        </w:rPr>
        <w:t xml:space="preserve"> MYANMAR LETTER SHAN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ဣ</w:t>
      </w:r>
      <w:r w:rsidRPr="007E0FEA">
        <w:rPr>
          <w:rFonts w:ascii="Segoe UI" w:hAnsi="Segoe UI" w:cs="Segoe UI"/>
        </w:rPr>
        <w:t xml:space="preserve"> MYANMAR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ဤ</w:t>
      </w:r>
      <w:r w:rsidRPr="007E0FEA">
        <w:rPr>
          <w:rFonts w:ascii="Segoe UI" w:hAnsi="Segoe UI" w:cs="Segoe UI"/>
        </w:rPr>
        <w:t xml:space="preserve"> MYANMAR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ဥ</w:t>
      </w:r>
      <w:r w:rsidRPr="007E0FEA">
        <w:rPr>
          <w:rFonts w:ascii="Segoe UI" w:hAnsi="Segoe UI" w:cs="Segoe UI"/>
        </w:rPr>
        <w:t xml:space="preserve"> MYANMAR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ဦ</w:t>
      </w:r>
      <w:r w:rsidRPr="007E0FEA">
        <w:rPr>
          <w:rFonts w:ascii="Segoe UI" w:hAnsi="Segoe UI" w:cs="Segoe UI"/>
        </w:rPr>
        <w:t xml:space="preserve"> MYANMAR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yanmar Text" w:hAnsi="Myanmar Text" w:cs="Myanmar Text"/>
        </w:rPr>
        <w:t>ဧ</w:t>
      </w:r>
      <w:r w:rsidRPr="007E0FEA">
        <w:rPr>
          <w:rFonts w:ascii="Segoe UI" w:hAnsi="Segoe UI" w:cs="Segoe UI"/>
        </w:rPr>
        <w:t xml:space="preserve"> MYANMAR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ဨ</w:t>
      </w:r>
      <w:r w:rsidRPr="007E0FEA">
        <w:rPr>
          <w:rFonts w:ascii="Segoe UI" w:hAnsi="Segoe UI" w:cs="Segoe UI"/>
        </w:rPr>
        <w:t xml:space="preserve"> MYANMAR LETTER MON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ဩ</w:t>
      </w:r>
      <w:r w:rsidRPr="007E0FEA">
        <w:rPr>
          <w:rFonts w:ascii="Segoe UI" w:hAnsi="Segoe UI" w:cs="Segoe UI"/>
        </w:rPr>
        <w:t xml:space="preserve"> MYANMAR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ဪ</w:t>
      </w:r>
      <w:r w:rsidRPr="007E0FEA">
        <w:rPr>
          <w:rFonts w:ascii="Segoe UI" w:hAnsi="Segoe UI" w:cs="Segoe UI"/>
        </w:rPr>
        <w:t xml:space="preserve"> MYANMAR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ါ</w:t>
      </w:r>
      <w:r w:rsidRPr="007E0FEA">
        <w:rPr>
          <w:rFonts w:ascii="Segoe UI" w:hAnsi="Segoe UI" w:cs="Segoe UI"/>
        </w:rPr>
        <w:t xml:space="preserve"> MYANMAR VOWEL SIGN TALL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ာ</w:t>
      </w:r>
      <w:r w:rsidRPr="007E0FEA">
        <w:rPr>
          <w:rFonts w:ascii="Segoe UI" w:hAnsi="Segoe UI" w:cs="Segoe UI"/>
        </w:rPr>
        <w:t xml:space="preserve"> MYANMAR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ိ</w:t>
      </w:r>
      <w:r w:rsidRPr="007E0FEA">
        <w:rPr>
          <w:rFonts w:ascii="Segoe UI" w:hAnsi="Segoe UI" w:cs="Segoe UI"/>
        </w:rPr>
        <w:t xml:space="preserve"> MYANMAR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ီ</w:t>
      </w:r>
      <w:r w:rsidRPr="007E0FEA">
        <w:rPr>
          <w:rFonts w:ascii="Segoe UI" w:hAnsi="Segoe UI" w:cs="Segoe UI"/>
        </w:rPr>
        <w:t xml:space="preserve"> MYANMAR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ု</w:t>
      </w:r>
      <w:r w:rsidRPr="007E0FEA">
        <w:rPr>
          <w:rFonts w:ascii="Segoe UI" w:hAnsi="Segoe UI" w:cs="Segoe UI"/>
        </w:rPr>
        <w:t xml:space="preserve"> MYANMAR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ူ</w:t>
      </w:r>
      <w:r w:rsidRPr="007E0FEA">
        <w:rPr>
          <w:rFonts w:ascii="Segoe UI" w:hAnsi="Segoe UI" w:cs="Segoe UI"/>
        </w:rPr>
        <w:t xml:space="preserve"> MYANMAR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ေ</w:t>
      </w:r>
      <w:r w:rsidRPr="007E0FEA">
        <w:rPr>
          <w:rFonts w:ascii="Segoe UI" w:hAnsi="Segoe UI" w:cs="Segoe UI"/>
        </w:rPr>
        <w:t xml:space="preserve"> MYANMAR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ဲ</w:t>
      </w:r>
      <w:r w:rsidRPr="007E0FEA">
        <w:rPr>
          <w:rFonts w:ascii="Segoe UI" w:hAnsi="Segoe UI" w:cs="Segoe UI"/>
        </w:rPr>
        <w:t xml:space="preserve"> MYANMAR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ဳ</w:t>
      </w:r>
      <w:r w:rsidRPr="007E0FEA">
        <w:rPr>
          <w:rFonts w:ascii="Segoe UI" w:hAnsi="Segoe UI" w:cs="Segoe UI"/>
        </w:rPr>
        <w:t xml:space="preserve"> MYANMAR VOWEL SIGN MON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ဴ</w:t>
      </w:r>
      <w:r w:rsidRPr="007E0FEA">
        <w:rPr>
          <w:rFonts w:ascii="Segoe UI" w:hAnsi="Segoe UI" w:cs="Segoe UI"/>
        </w:rPr>
        <w:t xml:space="preserve"> MYANMAR VOWEL SIGN MON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ဵ</w:t>
      </w:r>
      <w:r w:rsidRPr="007E0FEA">
        <w:rPr>
          <w:rFonts w:ascii="Segoe UI" w:hAnsi="Segoe UI" w:cs="Segoe UI"/>
        </w:rPr>
        <w:t xml:space="preserve"> MYANMAR VOWEL SIGN 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ံ</w:t>
      </w:r>
      <w:r w:rsidRPr="007E0FEA">
        <w:rPr>
          <w:rFonts w:ascii="Segoe UI" w:hAnsi="Segoe UI" w:cs="Segoe UI"/>
        </w:rPr>
        <w:t xml:space="preserve"> MYANMAR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့</w:t>
      </w:r>
      <w:r w:rsidRPr="007E0FEA">
        <w:rPr>
          <w:rFonts w:ascii="Segoe UI" w:hAnsi="Segoe UI" w:cs="Segoe UI"/>
        </w:rPr>
        <w:t xml:space="preserve"> MYANMAR SIGN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း</w:t>
      </w:r>
      <w:r w:rsidRPr="007E0FEA">
        <w:rPr>
          <w:rFonts w:ascii="Segoe UI" w:hAnsi="Segoe UI" w:cs="Segoe UI"/>
        </w:rPr>
        <w:t xml:space="preserve"> MYANMAR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္</w:t>
      </w:r>
      <w:r w:rsidRPr="007E0FEA">
        <w:rPr>
          <w:rFonts w:ascii="Segoe UI" w:hAnsi="Segoe UI" w:cs="Segoe UI"/>
        </w:rPr>
        <w:t xml:space="preserve"> MYANMAR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်</w:t>
      </w:r>
      <w:r w:rsidRPr="007E0FEA">
        <w:rPr>
          <w:rFonts w:ascii="Segoe UI" w:hAnsi="Segoe UI" w:cs="Segoe UI"/>
        </w:rPr>
        <w:t xml:space="preserve"> MYANMAR SIGN ASAT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ျ</w:t>
      </w:r>
      <w:r w:rsidRPr="007E0FEA">
        <w:rPr>
          <w:rFonts w:ascii="Segoe UI" w:hAnsi="Segoe UI" w:cs="Segoe UI"/>
        </w:rPr>
        <w:t xml:space="preserve"> MYANMAR CONSONANT SIGN MEDIAL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ြ</w:t>
      </w:r>
      <w:r w:rsidRPr="007E0FEA">
        <w:rPr>
          <w:rFonts w:ascii="Segoe UI" w:hAnsi="Segoe UI" w:cs="Segoe UI"/>
        </w:rPr>
        <w:t xml:space="preserve"> MYANMAR CONSONANT SIGN MEDIAL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ွ</w:t>
      </w:r>
      <w:r w:rsidRPr="007E0FEA">
        <w:rPr>
          <w:rFonts w:ascii="Segoe UI" w:hAnsi="Segoe UI" w:cs="Segoe UI"/>
        </w:rPr>
        <w:t xml:space="preserve"> MYANMAR CONSONANT SIGN MEDIAL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ှ</w:t>
      </w:r>
      <w:r w:rsidRPr="007E0FEA">
        <w:rPr>
          <w:rFonts w:ascii="Segoe UI" w:hAnsi="Segoe UI" w:cs="Segoe UI"/>
        </w:rPr>
        <w:t xml:space="preserve"> MYANMAR CONSONANT SIGN MEDIAL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ဿ</w:t>
      </w:r>
      <w:r w:rsidRPr="007E0FEA">
        <w:rPr>
          <w:rFonts w:ascii="Segoe UI" w:hAnsi="Segoe UI" w:cs="Segoe UI"/>
        </w:rPr>
        <w:t xml:space="preserve"> MYANMAR LETTER GREAT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၀ MYANMAR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၁ MYANMAR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၂ MYANMAR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၃ MYANMAR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၄ MYANMAR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၅ MYANMAR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၆ MYANMAR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၇ MYANMAR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၈ MYANMAR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၉ MYANMAR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၊</w:t>
      </w:r>
      <w:r w:rsidRPr="007E0FEA">
        <w:rPr>
          <w:rFonts w:ascii="Segoe UI" w:hAnsi="Segoe UI" w:cs="Segoe UI"/>
        </w:rPr>
        <w:t xml:space="preserve"> MYANMAR SIGN LITTLE 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။</w:t>
      </w:r>
      <w:r w:rsidRPr="007E0FEA">
        <w:rPr>
          <w:rFonts w:ascii="Segoe UI" w:hAnsi="Segoe UI" w:cs="Segoe UI"/>
        </w:rPr>
        <w:t xml:space="preserve"> MYANMAR SIGN 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၌</w:t>
      </w:r>
      <w:r w:rsidRPr="007E0FEA">
        <w:rPr>
          <w:rFonts w:ascii="Segoe UI" w:hAnsi="Segoe UI" w:cs="Segoe UI"/>
        </w:rPr>
        <w:t xml:space="preserve"> MYANMAR SYMBOL LOCATIVE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၍</w:t>
      </w:r>
      <w:r w:rsidRPr="007E0FEA">
        <w:rPr>
          <w:rFonts w:ascii="Segoe UI" w:hAnsi="Segoe UI" w:cs="Segoe UI"/>
        </w:rPr>
        <w:t xml:space="preserve"> MYANMAR SYMBOL COMPLETED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၎</w:t>
      </w:r>
      <w:r w:rsidRPr="007E0FEA">
        <w:rPr>
          <w:rFonts w:ascii="Segoe UI" w:hAnsi="Segoe UI" w:cs="Segoe UI"/>
        </w:rPr>
        <w:t xml:space="preserve"> MYANMAR SYMBOL AFOREMENTIONED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၏</w:t>
      </w:r>
      <w:r w:rsidRPr="007E0FEA">
        <w:rPr>
          <w:rFonts w:ascii="Segoe UI" w:hAnsi="Segoe UI" w:cs="Segoe UI"/>
        </w:rPr>
        <w:t xml:space="preserve"> MYANMAR SYMBOL GENITIVE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ၐ</w:t>
      </w:r>
      <w:r w:rsidRPr="007E0FEA">
        <w:rPr>
          <w:rFonts w:ascii="Segoe UI" w:hAnsi="Segoe UI" w:cs="Segoe UI"/>
        </w:rPr>
        <w:t xml:space="preserve"> MYANMAR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ၑ</w:t>
      </w:r>
      <w:r w:rsidRPr="007E0FEA">
        <w:rPr>
          <w:rFonts w:ascii="Segoe UI" w:hAnsi="Segoe UI" w:cs="Segoe UI"/>
        </w:rPr>
        <w:t xml:space="preserve"> MYANMAR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ၒ</w:t>
      </w:r>
      <w:r w:rsidRPr="007E0FEA">
        <w:rPr>
          <w:rFonts w:ascii="Segoe UI" w:hAnsi="Segoe UI" w:cs="Segoe UI"/>
        </w:rPr>
        <w:t xml:space="preserve"> MYANMAR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ၓ</w:t>
      </w:r>
      <w:r w:rsidRPr="007E0FEA">
        <w:rPr>
          <w:rFonts w:ascii="Segoe UI" w:hAnsi="Segoe UI" w:cs="Segoe UI"/>
        </w:rPr>
        <w:t xml:space="preserve"> MYANMAR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ၔ</w:t>
      </w:r>
      <w:r w:rsidRPr="007E0FEA">
        <w:rPr>
          <w:rFonts w:ascii="Segoe UI" w:hAnsi="Segoe UI" w:cs="Segoe UI"/>
        </w:rPr>
        <w:t xml:space="preserve"> MYANMAR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ၕ</w:t>
      </w:r>
      <w:r w:rsidRPr="007E0FEA">
        <w:rPr>
          <w:rFonts w:ascii="Segoe UI" w:hAnsi="Segoe UI" w:cs="Segoe UI"/>
        </w:rPr>
        <w:t xml:space="preserve"> MYANMAR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ၖ</w:t>
      </w:r>
      <w:r w:rsidRPr="007E0FEA">
        <w:rPr>
          <w:rFonts w:ascii="Segoe UI" w:hAnsi="Segoe UI" w:cs="Segoe UI"/>
        </w:rPr>
        <w:t xml:space="preserve"> MYANMAR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ၗ</w:t>
      </w:r>
      <w:r w:rsidRPr="007E0FEA">
        <w:rPr>
          <w:rFonts w:ascii="Segoe UI" w:hAnsi="Segoe UI" w:cs="Segoe UI"/>
        </w:rPr>
        <w:t xml:space="preserve"> MYANMAR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ၘ</w:t>
      </w:r>
      <w:r w:rsidRPr="007E0FEA">
        <w:rPr>
          <w:rFonts w:ascii="Segoe UI" w:hAnsi="Segoe UI" w:cs="Segoe UI"/>
        </w:rPr>
        <w:t xml:space="preserve"> MYANMAR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ၙ</w:t>
      </w:r>
      <w:r w:rsidRPr="007E0FEA">
        <w:rPr>
          <w:rFonts w:ascii="Segoe UI" w:hAnsi="Segoe UI" w:cs="Segoe UI"/>
        </w:rPr>
        <w:t xml:space="preserve"> MYANMAR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ၚ</w:t>
      </w:r>
      <w:r w:rsidRPr="007E0FEA">
        <w:rPr>
          <w:rFonts w:ascii="Segoe UI" w:hAnsi="Segoe UI" w:cs="Segoe UI"/>
        </w:rPr>
        <w:t xml:space="preserve"> MYANMAR LETTER MON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ၛ</w:t>
      </w:r>
      <w:r w:rsidRPr="007E0FEA">
        <w:rPr>
          <w:rFonts w:ascii="Segoe UI" w:hAnsi="Segoe UI" w:cs="Segoe UI"/>
        </w:rPr>
        <w:t xml:space="preserve"> MYANMAR LETTER MON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ၜ</w:t>
      </w:r>
      <w:r w:rsidRPr="007E0FEA">
        <w:rPr>
          <w:rFonts w:ascii="Segoe UI" w:hAnsi="Segoe UI" w:cs="Segoe UI"/>
        </w:rPr>
        <w:t xml:space="preserve"> MYANMAR LETTER MON BBA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ၝ</w:t>
      </w:r>
      <w:r w:rsidRPr="007E0FEA">
        <w:rPr>
          <w:rFonts w:ascii="Segoe UI" w:hAnsi="Segoe UI" w:cs="Segoe UI"/>
        </w:rPr>
        <w:t xml:space="preserve"> MYANMAR LETTER MON BBE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ၞ</w:t>
      </w:r>
      <w:r w:rsidRPr="007E0FEA">
        <w:rPr>
          <w:rFonts w:ascii="Segoe UI" w:hAnsi="Segoe UI" w:cs="Segoe UI"/>
        </w:rPr>
        <w:t xml:space="preserve"> MYANMAR CONSONANT SIGN MON MEDIAL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yanmar Text" w:hAnsi="Myanmar Text" w:cs="Myanmar Text"/>
        </w:rPr>
        <w:t>ၟ</w:t>
      </w:r>
      <w:r w:rsidRPr="007E0FEA">
        <w:rPr>
          <w:rFonts w:ascii="Segoe UI" w:hAnsi="Segoe UI" w:cs="Segoe UI"/>
        </w:rPr>
        <w:t xml:space="preserve"> MYANMAR CONSONANT SIGN MON MEDIAL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ၠ</w:t>
      </w:r>
      <w:r w:rsidRPr="007E0FEA">
        <w:rPr>
          <w:rFonts w:ascii="Segoe UI" w:hAnsi="Segoe UI" w:cs="Segoe UI"/>
        </w:rPr>
        <w:t xml:space="preserve"> MYANMAR CONSONANT SIGN MON MEDIAL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ၡ</w:t>
      </w:r>
      <w:r w:rsidRPr="007E0FEA">
        <w:rPr>
          <w:rFonts w:ascii="Segoe UI" w:hAnsi="Segoe UI" w:cs="Segoe UI"/>
        </w:rPr>
        <w:t xml:space="preserve"> MYANMAR LETTER SGAW KAREN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ၢ</w:t>
      </w:r>
      <w:r w:rsidRPr="007E0FEA">
        <w:rPr>
          <w:rFonts w:ascii="Segoe UI" w:hAnsi="Segoe UI" w:cs="Segoe UI"/>
        </w:rPr>
        <w:t xml:space="preserve"> MYANMAR VOWEL SIGN SGAW KAREN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ၣ</w:t>
      </w:r>
      <w:r w:rsidRPr="007E0FEA">
        <w:rPr>
          <w:rFonts w:ascii="Segoe UI" w:hAnsi="Segoe UI" w:cs="Segoe UI"/>
        </w:rPr>
        <w:t xml:space="preserve"> MYANMAR TONE MARK SGAW KAREN HATHI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ၤ</w:t>
      </w:r>
      <w:r w:rsidRPr="007E0FEA">
        <w:rPr>
          <w:rFonts w:ascii="Segoe UI" w:hAnsi="Segoe UI" w:cs="Segoe UI"/>
        </w:rPr>
        <w:t xml:space="preserve"> MYANMAR TONE MARK SGAW KAREN KE PHO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ၥ</w:t>
      </w:r>
      <w:r w:rsidRPr="007E0FEA">
        <w:rPr>
          <w:rFonts w:ascii="Segoe UI" w:hAnsi="Segoe UI" w:cs="Segoe UI"/>
        </w:rPr>
        <w:t xml:space="preserve"> MYANMAR LETTER WESTERN PWO KAREN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ၦ</w:t>
      </w:r>
      <w:r w:rsidRPr="007E0FEA">
        <w:rPr>
          <w:rFonts w:ascii="Segoe UI" w:hAnsi="Segoe UI" w:cs="Segoe UI"/>
        </w:rPr>
        <w:t xml:space="preserve"> MYANMAR LETTER WESTERN PWO KAREN PWA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ၧ</w:t>
      </w:r>
      <w:r w:rsidRPr="007E0FEA">
        <w:rPr>
          <w:rFonts w:ascii="Segoe UI" w:hAnsi="Segoe UI" w:cs="Segoe UI"/>
        </w:rPr>
        <w:t xml:space="preserve"> MYANMAR VOWEL SIGN WESTERN PWO KAREN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ၨ</w:t>
      </w:r>
      <w:r w:rsidRPr="007E0FEA">
        <w:rPr>
          <w:rFonts w:ascii="Segoe UI" w:hAnsi="Segoe UI" w:cs="Segoe UI"/>
        </w:rPr>
        <w:t xml:space="preserve"> MYANMAR VOWEL SIGN WESTERN PWO KAREN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ၩ</w:t>
      </w:r>
      <w:r w:rsidRPr="007E0FEA">
        <w:rPr>
          <w:rFonts w:ascii="Segoe UI" w:hAnsi="Segoe UI" w:cs="Segoe UI"/>
        </w:rPr>
        <w:t xml:space="preserve"> MYANMAR SIGN WESTERN PWO KAREN TONE-1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ၪ</w:t>
      </w:r>
      <w:r w:rsidRPr="007E0FEA">
        <w:rPr>
          <w:rFonts w:ascii="Segoe UI" w:hAnsi="Segoe UI" w:cs="Segoe UI"/>
        </w:rPr>
        <w:t xml:space="preserve"> MYANMAR SIGN WESTERN PWO KAREN TONE-2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ၫ</w:t>
      </w:r>
      <w:r w:rsidRPr="007E0FEA">
        <w:rPr>
          <w:rFonts w:ascii="Segoe UI" w:hAnsi="Segoe UI" w:cs="Segoe UI"/>
        </w:rPr>
        <w:t xml:space="preserve"> MYANMAR SIGN WESTERN PWO KAREN TONE-3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ၬ</w:t>
      </w:r>
      <w:r w:rsidRPr="007E0FEA">
        <w:rPr>
          <w:rFonts w:ascii="Segoe UI" w:hAnsi="Segoe UI" w:cs="Segoe UI"/>
        </w:rPr>
        <w:t xml:space="preserve"> MYANMAR SIGN WESTERN PWO KAREN TONE-4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ၭ</w:t>
      </w:r>
      <w:r w:rsidRPr="007E0FEA">
        <w:rPr>
          <w:rFonts w:ascii="Segoe UI" w:hAnsi="Segoe UI" w:cs="Segoe UI"/>
        </w:rPr>
        <w:t xml:space="preserve"> MYANMAR SIGN WESTERN PWO KAREN TONE-5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ၮ</w:t>
      </w:r>
      <w:r w:rsidRPr="007E0FEA">
        <w:rPr>
          <w:rFonts w:ascii="Segoe UI" w:hAnsi="Segoe UI" w:cs="Segoe UI"/>
        </w:rPr>
        <w:t xml:space="preserve"> MYANMAR LETTER EASTERN PWO KAREN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ၯ</w:t>
      </w:r>
      <w:r w:rsidRPr="007E0FEA">
        <w:rPr>
          <w:rFonts w:ascii="Segoe UI" w:hAnsi="Segoe UI" w:cs="Segoe UI"/>
        </w:rPr>
        <w:t xml:space="preserve"> MYANMAR LETTER EASTERN PWO KAREN YWA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ၰ</w:t>
      </w:r>
      <w:r w:rsidRPr="007E0FEA">
        <w:rPr>
          <w:rFonts w:ascii="Segoe UI" w:hAnsi="Segoe UI" w:cs="Segoe UI"/>
        </w:rPr>
        <w:t xml:space="preserve"> MYANMAR LETTER EASTERN PWO KAREN GHWA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ၱ</w:t>
      </w:r>
      <w:r w:rsidRPr="007E0FEA">
        <w:rPr>
          <w:rFonts w:ascii="Segoe UI" w:hAnsi="Segoe UI" w:cs="Segoe UI"/>
        </w:rPr>
        <w:t xml:space="preserve"> MYANMAR VOWEL SIGN GEBA KAREN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ၲ</w:t>
      </w:r>
      <w:r w:rsidRPr="007E0FEA">
        <w:rPr>
          <w:rFonts w:ascii="Segoe UI" w:hAnsi="Segoe UI" w:cs="Segoe UI"/>
        </w:rPr>
        <w:t xml:space="preserve"> MYANMAR VOWEL SIGN KAYAH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ၳ</w:t>
      </w:r>
      <w:r w:rsidRPr="007E0FEA">
        <w:rPr>
          <w:rFonts w:ascii="Segoe UI" w:hAnsi="Segoe UI" w:cs="Segoe UI"/>
        </w:rPr>
        <w:t xml:space="preserve"> MYANMAR VOWEL SIGN KAYAH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ၴ</w:t>
      </w:r>
      <w:r w:rsidRPr="007E0FEA">
        <w:rPr>
          <w:rFonts w:ascii="Segoe UI" w:hAnsi="Segoe UI" w:cs="Segoe UI"/>
        </w:rPr>
        <w:t xml:space="preserve"> MYANMAR VOWEL SIGN KAYAH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ၵ</w:t>
      </w:r>
      <w:r w:rsidRPr="007E0FEA">
        <w:rPr>
          <w:rFonts w:ascii="Segoe UI" w:hAnsi="Segoe UI" w:cs="Segoe UI"/>
        </w:rPr>
        <w:t xml:space="preserve"> MYANMAR LETTER SHAN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ၶ</w:t>
      </w:r>
      <w:r w:rsidRPr="007E0FEA">
        <w:rPr>
          <w:rFonts w:ascii="Segoe UI" w:hAnsi="Segoe UI" w:cs="Segoe UI"/>
        </w:rPr>
        <w:t xml:space="preserve"> MYANMAR LETTER SHAN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ၷ</w:t>
      </w:r>
      <w:r w:rsidRPr="007E0FEA">
        <w:rPr>
          <w:rFonts w:ascii="Segoe UI" w:hAnsi="Segoe UI" w:cs="Segoe UI"/>
        </w:rPr>
        <w:t xml:space="preserve"> MYANMAR LETTER SHAN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ၸ</w:t>
      </w:r>
      <w:r w:rsidRPr="007E0FEA">
        <w:rPr>
          <w:rFonts w:ascii="Segoe UI" w:hAnsi="Segoe UI" w:cs="Segoe UI"/>
        </w:rPr>
        <w:t xml:space="preserve"> MYANMAR LETTER SHAN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ၹ</w:t>
      </w:r>
      <w:r w:rsidRPr="007E0FEA">
        <w:rPr>
          <w:rFonts w:ascii="Segoe UI" w:hAnsi="Segoe UI" w:cs="Segoe UI"/>
        </w:rPr>
        <w:t xml:space="preserve"> MYANMAR LETTER SHAN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yanmar Text" w:hAnsi="Myanmar Text" w:cs="Myanmar Text"/>
        </w:rPr>
        <w:t>ၺ</w:t>
      </w:r>
      <w:r w:rsidRPr="007E0FEA">
        <w:rPr>
          <w:rFonts w:ascii="Segoe UI" w:hAnsi="Segoe UI" w:cs="Segoe UI"/>
        </w:rPr>
        <w:t xml:space="preserve"> MYANMAR LETTER SHAN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ၻ</w:t>
      </w:r>
      <w:r w:rsidRPr="007E0FEA">
        <w:rPr>
          <w:rFonts w:ascii="Segoe UI" w:hAnsi="Segoe UI" w:cs="Segoe UI"/>
        </w:rPr>
        <w:t xml:space="preserve"> MYANMAR LETTER SHAN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ၼ</w:t>
      </w:r>
      <w:r w:rsidRPr="007E0FEA">
        <w:rPr>
          <w:rFonts w:ascii="Segoe UI" w:hAnsi="Segoe UI" w:cs="Segoe UI"/>
        </w:rPr>
        <w:t xml:space="preserve"> MYANMAR LETTER SHAN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ၽ</w:t>
      </w:r>
      <w:r w:rsidRPr="007E0FEA">
        <w:rPr>
          <w:rFonts w:ascii="Segoe UI" w:hAnsi="Segoe UI" w:cs="Segoe UI"/>
        </w:rPr>
        <w:t xml:space="preserve"> MYANMAR LETTER SHAN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ၾ</w:t>
      </w:r>
      <w:r w:rsidRPr="007E0FEA">
        <w:rPr>
          <w:rFonts w:ascii="Segoe UI" w:hAnsi="Segoe UI" w:cs="Segoe UI"/>
        </w:rPr>
        <w:t xml:space="preserve"> MYANMAR LETTER SHAN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ၿ</w:t>
      </w:r>
      <w:r w:rsidRPr="007E0FEA">
        <w:rPr>
          <w:rFonts w:ascii="Segoe UI" w:hAnsi="Segoe UI" w:cs="Segoe UI"/>
        </w:rPr>
        <w:t xml:space="preserve"> MYANMAR LETTER SHAN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ႀ</w:t>
      </w:r>
      <w:r w:rsidRPr="007E0FEA">
        <w:rPr>
          <w:rFonts w:ascii="Segoe UI" w:hAnsi="Segoe UI" w:cs="Segoe UI"/>
        </w:rPr>
        <w:t xml:space="preserve"> MYANMAR LETTER SHAN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ႁ</w:t>
      </w:r>
      <w:r w:rsidRPr="007E0FEA">
        <w:rPr>
          <w:rFonts w:ascii="Segoe UI" w:hAnsi="Segoe UI" w:cs="Segoe UI"/>
        </w:rPr>
        <w:t xml:space="preserve"> MYANMAR LETTER SHAN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ႂ</w:t>
      </w:r>
      <w:r w:rsidRPr="007E0FEA">
        <w:rPr>
          <w:rFonts w:ascii="Segoe UI" w:hAnsi="Segoe UI" w:cs="Segoe UI"/>
        </w:rPr>
        <w:t xml:space="preserve"> MYANMAR CONSONANT SIGN SHAN MEDIAL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ႃ</w:t>
      </w:r>
      <w:r w:rsidRPr="007E0FEA">
        <w:rPr>
          <w:rFonts w:ascii="Segoe UI" w:hAnsi="Segoe UI" w:cs="Segoe UI"/>
        </w:rPr>
        <w:t xml:space="preserve"> MYANMAR VOWEL SIGN SHAN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ႄ</w:t>
      </w:r>
      <w:r w:rsidRPr="007E0FEA">
        <w:rPr>
          <w:rFonts w:ascii="Segoe UI" w:hAnsi="Segoe UI" w:cs="Segoe UI"/>
        </w:rPr>
        <w:t xml:space="preserve"> MYANMAR VOWEL SIGN SHAN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ႅ</w:t>
      </w:r>
      <w:r w:rsidRPr="007E0FEA">
        <w:rPr>
          <w:rFonts w:ascii="Segoe UI" w:hAnsi="Segoe UI" w:cs="Segoe UI"/>
        </w:rPr>
        <w:t xml:space="preserve"> MYANMAR VOWEL SIGN SHAN 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ႆ</w:t>
      </w:r>
      <w:r w:rsidRPr="007E0FEA">
        <w:rPr>
          <w:rFonts w:ascii="Segoe UI" w:hAnsi="Segoe UI" w:cs="Segoe UI"/>
        </w:rPr>
        <w:t xml:space="preserve"> MYANMAR VOWEL SIGN SHAN FINAL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ႇ</w:t>
      </w:r>
      <w:r w:rsidRPr="007E0FEA">
        <w:rPr>
          <w:rFonts w:ascii="Segoe UI" w:hAnsi="Segoe UI" w:cs="Segoe UI"/>
        </w:rPr>
        <w:t xml:space="preserve"> MYANMAR SIGN SHAN TONE-2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ႈ</w:t>
      </w:r>
      <w:r w:rsidRPr="007E0FEA">
        <w:rPr>
          <w:rFonts w:ascii="Segoe UI" w:hAnsi="Segoe UI" w:cs="Segoe UI"/>
        </w:rPr>
        <w:t xml:space="preserve"> MYANMAR SIGN SHAN TONE-3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ႉ</w:t>
      </w:r>
      <w:r w:rsidRPr="007E0FEA">
        <w:rPr>
          <w:rFonts w:ascii="Segoe UI" w:hAnsi="Segoe UI" w:cs="Segoe UI"/>
        </w:rPr>
        <w:t xml:space="preserve"> MYANMAR SIGN SHAN TONE-5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ႊ</w:t>
      </w:r>
      <w:r w:rsidRPr="007E0FEA">
        <w:rPr>
          <w:rFonts w:ascii="Segoe UI" w:hAnsi="Segoe UI" w:cs="Segoe UI"/>
        </w:rPr>
        <w:t xml:space="preserve"> MYANMAR SIGN SHAN TONE-6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ႋ</w:t>
      </w:r>
      <w:r w:rsidRPr="007E0FEA">
        <w:rPr>
          <w:rFonts w:ascii="Segoe UI" w:hAnsi="Segoe UI" w:cs="Segoe UI"/>
        </w:rPr>
        <w:t xml:space="preserve"> MYANMAR SIGN SHAN COUNCIL TONE-2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ႌ</w:t>
      </w:r>
      <w:r w:rsidRPr="007E0FEA">
        <w:rPr>
          <w:rFonts w:ascii="Segoe UI" w:hAnsi="Segoe UI" w:cs="Segoe UI"/>
        </w:rPr>
        <w:t xml:space="preserve"> MYANMAR SIGN SHAN COUNCIL TONE-3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ႍ</w:t>
      </w:r>
      <w:r w:rsidRPr="007E0FEA">
        <w:rPr>
          <w:rFonts w:ascii="Segoe UI" w:hAnsi="Segoe UI" w:cs="Segoe UI"/>
        </w:rPr>
        <w:t xml:space="preserve"> MYANMAR SIGN SHAN COUNCIL EMPHATIC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ႎ</w:t>
      </w:r>
      <w:r w:rsidRPr="007E0FEA">
        <w:rPr>
          <w:rFonts w:ascii="Segoe UI" w:hAnsi="Segoe UI" w:cs="Segoe UI"/>
        </w:rPr>
        <w:t xml:space="preserve"> MYANMAR LETTER RUMAI PALAUNG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ႏ</w:t>
      </w:r>
      <w:r w:rsidRPr="007E0FEA">
        <w:rPr>
          <w:rFonts w:ascii="Segoe UI" w:hAnsi="Segoe UI" w:cs="Segoe UI"/>
        </w:rPr>
        <w:t xml:space="preserve"> MYANMAR SIGN RUMAI PALAUNG TONE-5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႐</w:t>
      </w:r>
      <w:r w:rsidRPr="007E0FEA">
        <w:rPr>
          <w:rFonts w:ascii="Segoe UI" w:hAnsi="Segoe UI" w:cs="Segoe UI"/>
        </w:rPr>
        <w:t xml:space="preserve"> MYANMAR SHAN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႑</w:t>
      </w:r>
      <w:r w:rsidRPr="007E0FEA">
        <w:rPr>
          <w:rFonts w:ascii="Segoe UI" w:hAnsi="Segoe UI" w:cs="Segoe UI"/>
        </w:rPr>
        <w:t xml:space="preserve"> MYANMAR SHAN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႒</w:t>
      </w:r>
      <w:r w:rsidRPr="007E0FEA">
        <w:rPr>
          <w:rFonts w:ascii="Segoe UI" w:hAnsi="Segoe UI" w:cs="Segoe UI"/>
        </w:rPr>
        <w:t xml:space="preserve"> MYANMAR SHAN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႓</w:t>
      </w:r>
      <w:r w:rsidRPr="007E0FEA">
        <w:rPr>
          <w:rFonts w:ascii="Segoe UI" w:hAnsi="Segoe UI" w:cs="Segoe UI"/>
        </w:rPr>
        <w:t xml:space="preserve"> MYANMAR SHAN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႔</w:t>
      </w:r>
      <w:r w:rsidRPr="007E0FEA">
        <w:rPr>
          <w:rFonts w:ascii="Segoe UI" w:hAnsi="Segoe UI" w:cs="Segoe UI"/>
        </w:rPr>
        <w:t xml:space="preserve"> MYANMAR SHAN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yanmar Text" w:hAnsi="Myanmar Text" w:cs="Myanmar Text"/>
        </w:rPr>
        <w:t>႕</w:t>
      </w:r>
      <w:r w:rsidRPr="007E0FEA">
        <w:rPr>
          <w:rFonts w:ascii="Segoe UI" w:hAnsi="Segoe UI" w:cs="Segoe UI"/>
        </w:rPr>
        <w:t xml:space="preserve"> MYANMAR SHAN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႖</w:t>
      </w:r>
      <w:r w:rsidRPr="007E0FEA">
        <w:rPr>
          <w:rFonts w:ascii="Segoe UI" w:hAnsi="Segoe UI" w:cs="Segoe UI"/>
        </w:rPr>
        <w:t xml:space="preserve"> MYANMAR SHAN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႗</w:t>
      </w:r>
      <w:r w:rsidRPr="007E0FEA">
        <w:rPr>
          <w:rFonts w:ascii="Segoe UI" w:hAnsi="Segoe UI" w:cs="Segoe UI"/>
        </w:rPr>
        <w:t xml:space="preserve"> MYANMAR SHAN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႘</w:t>
      </w:r>
      <w:r w:rsidRPr="007E0FEA">
        <w:rPr>
          <w:rFonts w:ascii="Segoe UI" w:hAnsi="Segoe UI" w:cs="Segoe UI"/>
        </w:rPr>
        <w:t xml:space="preserve"> MYANMAR SHAN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႙</w:t>
      </w:r>
      <w:r w:rsidRPr="007E0FEA">
        <w:rPr>
          <w:rFonts w:ascii="Segoe UI" w:hAnsi="Segoe UI" w:cs="Segoe UI"/>
        </w:rPr>
        <w:t xml:space="preserve"> MYANMAR SHAN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ႚ</w:t>
      </w:r>
      <w:r w:rsidRPr="007E0FEA">
        <w:rPr>
          <w:rFonts w:ascii="Segoe UI" w:hAnsi="Segoe UI" w:cs="Segoe UI"/>
        </w:rPr>
        <w:t xml:space="preserve"> MYANMAR SIGN KHAMTI TONE-1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ႛ</w:t>
      </w:r>
      <w:r w:rsidRPr="007E0FEA">
        <w:rPr>
          <w:rFonts w:ascii="Segoe UI" w:hAnsi="Segoe UI" w:cs="Segoe UI"/>
        </w:rPr>
        <w:t xml:space="preserve"> MYANMAR SIGN KHAMTI TONE-3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ႜ</w:t>
      </w:r>
      <w:r w:rsidRPr="007E0FEA">
        <w:rPr>
          <w:rFonts w:ascii="Segoe UI" w:hAnsi="Segoe UI" w:cs="Segoe UI"/>
        </w:rPr>
        <w:t xml:space="preserve"> MYANMAR VOWEL SIGN AITON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ႝ</w:t>
      </w:r>
      <w:r w:rsidRPr="007E0FEA">
        <w:rPr>
          <w:rFonts w:ascii="Segoe UI" w:hAnsi="Segoe UI" w:cs="Segoe UI"/>
        </w:rPr>
        <w:t xml:space="preserve"> MYANMAR VOWEL SIGN AITON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႞</w:t>
      </w:r>
      <w:r w:rsidRPr="007E0FEA">
        <w:rPr>
          <w:rFonts w:ascii="Segoe UI" w:hAnsi="Segoe UI" w:cs="Segoe UI"/>
        </w:rPr>
        <w:t xml:space="preserve"> MYANMAR SYMBOL SHAN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yanmar Text" w:hAnsi="Myanmar Text" w:cs="Myanmar Text"/>
        </w:rPr>
        <w:t>႟</w:t>
      </w:r>
      <w:r w:rsidRPr="007E0FEA">
        <w:rPr>
          <w:rFonts w:ascii="Segoe UI" w:hAnsi="Segoe UI" w:cs="Segoe UI"/>
        </w:rPr>
        <w:t xml:space="preserve"> MYANMAR SYMBOL SHAN EXCLAMATION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Ⴀ GEORGIAN CAPITAL LETTER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Ⴁ GEORGIAN CAPITAL LETTER BAN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Ⴂ GEORGIAN CAPITAL LETTER 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Ⴃ GEORGIAN CAPITAL LETTER DON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Ⴄ GEORGIAN CAPITAL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Ⴅ GEORGIAN CAPITAL LETTER VIN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Ⴆ GEORGIAN CAPITAL LETTER ZEN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Ⴇ GEORGIAN CAPITAL LETTER 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Ⴈ GEORGIAN CAPITAL LETTER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Ⴉ GEORGIAN CAPITAL LETTER 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Ⴊ GEORGIAN CAPITAL LETTER LAS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Ⴋ GEORGIAN CAPITAL LETTER 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Ⴌ GEORGIAN CAPITAL LETTER NAR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Ⴍ GEORGIAN CAPITAL LETTER 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Ⴎ GEORGIAN CAPITAL LETTER PAR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Ⴏ GEORGIAN CAPITAL LETTER ZHAR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Ⴐ GEORGIAN CAPITAL LETTER RAE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Ⴑ GEORGIAN CAPITAL LETTER SAN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Ⴒ GEORGIAN CAPITAL LETTER 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Ⴓ GEORGIAN CAPITAL LETTER 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Ⴔ GEORGIAN CAPITAL LETTER PHAR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Ⴕ GEORGIAN CAPITAL LETTER KHAR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Ⴖ GEORGIAN CAPITAL LETTER GHAN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Ⴗ GEORGIAN CAPITAL LETTER QAR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Ⴘ GEORGIAN CAPITAL LETTER SHIN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Ⴙ GEORGIAN CAPITAL LETTER CHIN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Ⴚ GEORGIAN CAPITAL LETTER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Ⴛ GEORGIAN CAPITAL LETTER JIL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Ⴜ GEORGIAN CAPITAL LETTER CIL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Ⴝ GEORGIAN CAPITAL LETTER CHAR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Ⴞ GEORGIAN CAPITAL LETTER XAN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Ⴟ GEORGIAN CAPITAL LETTER JHAN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Ⴠ GEORGIAN CAPITAL LETTER HAE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Ⴡ GEORGIAN CAPITAL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Ⴢ GEORGIAN CAPITAL LETTER HIE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Ⴣ GEORGIAN CAPITAL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Ⴤ GEORGIAN CAPITAL LETTER 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Ⴥ GEORGIAN CAPITAL LETTER HOE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Ⴧ GEORGIAN CAPITAL LETTER YN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Ⴭ GEORGIAN CAPITAL LETTER AEN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ა GEORGIAN LETTER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ბ GEORGIAN LETTER BAN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გ GEORGIAN LETTER 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დ GEORGIAN LETTER DON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ე GEORGIAN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ვ GEORGIAN LETTER VIN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ზ GEORGIAN LETTER ZEN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თ GEORGIAN LETTER 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ი GEORGIAN LETTER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კ GEORGIAN LETTER 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ლ GEORGIAN LETTER LAS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მ GEORGIAN LETTER 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ნ GEORGIAN LETTER NAR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ო GEORGIAN LETTER 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პ GEORGIAN LETTER PAR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ჟ GEORGIAN LETTER ZHAR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რ GEORGIAN LETTER RAE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ს GEORGIAN LETTER SAN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ტ GEORGIAN LETTER 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უ GEORGIAN LETTER 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ფ GEORGIAN LETTER PHAR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ქ GEORGIAN LETTER KHAR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ღ GEORGIAN LETTER GHAN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ყ GEORGIAN LETTER QAR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შ GEORGIAN LETTER SHIN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ჩ GEORGIAN LETTER CHIN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ც GEORGIAN LETTER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ძ GEORGIAN LETTER JIL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წ GEORGIAN LETTER CIL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ჭ GEORGIAN LETTER CHAR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ხ GEORGIAN LETTER XAN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ჯ GEORGIAN LETTER JHAN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ჰ GEORGIAN LETTER HAE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ჱ GEORGIAN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ჲ GEORGIAN LETTER HIE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ჳ GEORGIAN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ჴ GEORGIAN LETTER 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ჵ GEORGIAN LETTER HOE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ჶ GEORGIAN LETTER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ჷ GEORGIAN LETTER YN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ჸ GEORGIAN LETTER ELIFI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ჹ GEORGIAN LETTER TURNED 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ჺ GEORGIAN LETTER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჻ GEORGIAN PARAGRAPH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ჼ MODIFIER LETTER GEORGIAN NAR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ჽ GEORGIAN LETTER AEN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ჾ GEORGIAN LETTER HARD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ჿ GEORGIAN LETTER LABIAL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ᄀ</w:t>
      </w:r>
      <w:r w:rsidRPr="007E0FEA">
        <w:rPr>
          <w:rFonts w:ascii="Segoe UI" w:hAnsi="Segoe UI" w:cs="Segoe UI"/>
        </w:rPr>
        <w:t xml:space="preserve"> HANGUL CHOSEONG 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ᄁ</w:t>
      </w:r>
      <w:r w:rsidRPr="007E0FEA">
        <w:rPr>
          <w:rFonts w:ascii="Segoe UI" w:hAnsi="Segoe UI" w:cs="Segoe UI"/>
        </w:rPr>
        <w:t xml:space="preserve"> HANGUL CHOSEONG 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ᄂ</w:t>
      </w:r>
      <w:r w:rsidRPr="007E0FEA">
        <w:rPr>
          <w:rFonts w:ascii="Segoe UI" w:hAnsi="Segoe UI" w:cs="Segoe UI"/>
        </w:rPr>
        <w:t xml:space="preserve"> HANGUL CHOSEONG 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ᄃ</w:t>
      </w:r>
      <w:r w:rsidRPr="007E0FEA">
        <w:rPr>
          <w:rFonts w:ascii="Segoe UI" w:hAnsi="Segoe UI" w:cs="Segoe UI"/>
        </w:rPr>
        <w:t xml:space="preserve"> HANGUL CHOSEONG 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ᄄ</w:t>
      </w:r>
      <w:r w:rsidRPr="007E0FEA">
        <w:rPr>
          <w:rFonts w:ascii="Segoe UI" w:hAnsi="Segoe UI" w:cs="Segoe UI"/>
        </w:rPr>
        <w:t xml:space="preserve"> HANGUL CHOSEONG SSANGTIKEUT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ᄅ</w:t>
      </w:r>
      <w:r w:rsidRPr="007E0FEA">
        <w:rPr>
          <w:rFonts w:ascii="Segoe UI" w:hAnsi="Segoe UI" w:cs="Segoe UI"/>
        </w:rPr>
        <w:t xml:space="preserve"> HANGUL CHOSEONG 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ᄆ</w:t>
      </w:r>
      <w:r w:rsidRPr="007E0FEA">
        <w:rPr>
          <w:rFonts w:ascii="Segoe UI" w:hAnsi="Segoe UI" w:cs="Segoe UI"/>
        </w:rPr>
        <w:t xml:space="preserve"> HANGUL CHOSEONG 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ᄇ</w:t>
      </w:r>
      <w:r w:rsidRPr="007E0FEA">
        <w:rPr>
          <w:rFonts w:ascii="Segoe UI" w:hAnsi="Segoe UI" w:cs="Segoe UI"/>
        </w:rPr>
        <w:t xml:space="preserve"> HANGUL CHOSEONG 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ᄈ</w:t>
      </w:r>
      <w:r w:rsidRPr="007E0FEA">
        <w:rPr>
          <w:rFonts w:ascii="Segoe UI" w:hAnsi="Segoe UI" w:cs="Segoe UI"/>
        </w:rPr>
        <w:t xml:space="preserve"> HANGUL CHOSEONG 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ᄉ</w:t>
      </w:r>
      <w:r w:rsidRPr="007E0FEA">
        <w:rPr>
          <w:rFonts w:ascii="Segoe UI" w:hAnsi="Segoe UI" w:cs="Segoe UI"/>
        </w:rPr>
        <w:t xml:space="preserve"> HANGUL CHOSEONG 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ᄊ</w:t>
      </w:r>
      <w:r w:rsidRPr="007E0FEA">
        <w:rPr>
          <w:rFonts w:ascii="Segoe UI" w:hAnsi="Segoe UI" w:cs="Segoe UI"/>
        </w:rPr>
        <w:t xml:space="preserve"> HANGUL CHOSEONG 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ᄋ</w:t>
      </w:r>
      <w:r w:rsidRPr="007E0FEA">
        <w:rPr>
          <w:rFonts w:ascii="Segoe UI" w:hAnsi="Segoe UI" w:cs="Segoe UI"/>
        </w:rPr>
        <w:t xml:space="preserve"> HANGUL CHOSEONG 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ᄌ</w:t>
      </w:r>
      <w:r w:rsidRPr="007E0FEA">
        <w:rPr>
          <w:rFonts w:ascii="Segoe UI" w:hAnsi="Segoe UI" w:cs="Segoe UI"/>
        </w:rPr>
        <w:t xml:space="preserve"> HANGUL CHOSEONG 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ᄍ</w:t>
      </w:r>
      <w:r w:rsidRPr="007E0FEA">
        <w:rPr>
          <w:rFonts w:ascii="Segoe UI" w:hAnsi="Segoe UI" w:cs="Segoe UI"/>
        </w:rPr>
        <w:t xml:space="preserve"> HANGUL CHOSEONG SSANGCIEUC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ᄎ</w:t>
      </w:r>
      <w:r w:rsidRPr="007E0FEA">
        <w:rPr>
          <w:rFonts w:ascii="Segoe UI" w:hAnsi="Segoe UI" w:cs="Segoe UI"/>
        </w:rPr>
        <w:t xml:space="preserve"> HANGUL CHOSEONG 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ᄏ</w:t>
      </w:r>
      <w:r w:rsidRPr="007E0FEA">
        <w:rPr>
          <w:rFonts w:ascii="Segoe UI" w:hAnsi="Segoe UI" w:cs="Segoe UI"/>
        </w:rPr>
        <w:t xml:space="preserve"> HANGUL CHOSEONG 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ᄐ</w:t>
      </w:r>
      <w:r w:rsidRPr="007E0FEA">
        <w:rPr>
          <w:rFonts w:ascii="Segoe UI" w:hAnsi="Segoe UI" w:cs="Segoe UI"/>
        </w:rPr>
        <w:t xml:space="preserve"> HANGUL CHOSEONG 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ᄑ</w:t>
      </w:r>
      <w:r w:rsidRPr="007E0FEA">
        <w:rPr>
          <w:rFonts w:ascii="Segoe UI" w:hAnsi="Segoe UI" w:cs="Segoe UI"/>
        </w:rPr>
        <w:t xml:space="preserve"> HANGUL CHOSEONG 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ᄒ</w:t>
      </w:r>
      <w:r w:rsidRPr="007E0FEA">
        <w:rPr>
          <w:rFonts w:ascii="Segoe UI" w:hAnsi="Segoe UI" w:cs="Segoe UI"/>
        </w:rPr>
        <w:t xml:space="preserve"> HANGUL CHOSEONG 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ᄓ</w:t>
      </w:r>
      <w:r w:rsidRPr="007E0FEA">
        <w:rPr>
          <w:rFonts w:ascii="Segoe UI" w:hAnsi="Segoe UI" w:cs="Segoe UI"/>
        </w:rPr>
        <w:t xml:space="preserve"> HANGUL CHOSEONG NIEUN-KIYEOK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ᄔ</w:t>
      </w:r>
      <w:r w:rsidRPr="007E0FEA">
        <w:rPr>
          <w:rFonts w:ascii="Segoe UI" w:hAnsi="Segoe UI" w:cs="Segoe UI"/>
        </w:rPr>
        <w:t xml:space="preserve"> HANGUL CHOSEONG SSANGNIEUN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ᄕ</w:t>
      </w:r>
      <w:r w:rsidRPr="007E0FEA">
        <w:rPr>
          <w:rFonts w:ascii="Segoe UI" w:hAnsi="Segoe UI" w:cs="Segoe UI"/>
        </w:rPr>
        <w:t xml:space="preserve"> HANGUL CHOSEONG NIEUN-TIKEUT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ᄖ</w:t>
      </w:r>
      <w:r w:rsidRPr="007E0FEA">
        <w:rPr>
          <w:rFonts w:ascii="Segoe UI" w:hAnsi="Segoe UI" w:cs="Segoe UI"/>
        </w:rPr>
        <w:t xml:space="preserve"> HANGUL CHOSEONG NIEUN-PIEUP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ᄗ</w:t>
      </w:r>
      <w:r w:rsidRPr="007E0FEA">
        <w:rPr>
          <w:rFonts w:ascii="Segoe UI" w:hAnsi="Segoe UI" w:cs="Segoe UI"/>
        </w:rPr>
        <w:t xml:space="preserve"> HANGUL CHOSEONG TIKEUT-KIYEOK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ᄘ</w:t>
      </w:r>
      <w:r w:rsidRPr="007E0FEA">
        <w:rPr>
          <w:rFonts w:ascii="Segoe UI" w:hAnsi="Segoe UI" w:cs="Segoe UI"/>
        </w:rPr>
        <w:t xml:space="preserve"> HANGUL CHOSEONG RIEUL-NIEUN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ᄙ</w:t>
      </w:r>
      <w:r w:rsidRPr="007E0FEA">
        <w:rPr>
          <w:rFonts w:ascii="Segoe UI" w:hAnsi="Segoe UI" w:cs="Segoe UI"/>
        </w:rPr>
        <w:t xml:space="preserve"> HANGUL CHOSEONG SSANGRIEUL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ᄚ</w:t>
      </w:r>
      <w:r w:rsidRPr="007E0FEA">
        <w:rPr>
          <w:rFonts w:ascii="Segoe UI" w:hAnsi="Segoe UI" w:cs="Segoe UI"/>
        </w:rPr>
        <w:t xml:space="preserve"> HANGUL CHOSEONG RIEUL-HIEUH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ᄛ</w:t>
      </w:r>
      <w:r w:rsidRPr="007E0FEA">
        <w:rPr>
          <w:rFonts w:ascii="Segoe UI" w:hAnsi="Segoe UI" w:cs="Segoe UI"/>
        </w:rPr>
        <w:t xml:space="preserve"> HANGUL CHOSEONG KAPYEOUNRIEUL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ᄜ</w:t>
      </w:r>
      <w:r w:rsidRPr="007E0FEA">
        <w:rPr>
          <w:rFonts w:ascii="Segoe UI" w:hAnsi="Segoe UI" w:cs="Segoe UI"/>
        </w:rPr>
        <w:t xml:space="preserve"> HANGUL CHOSEONG MIEUM-PIEUP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ᄝ</w:t>
      </w:r>
      <w:r w:rsidRPr="007E0FEA">
        <w:rPr>
          <w:rFonts w:ascii="Segoe UI" w:hAnsi="Segoe UI" w:cs="Segoe UI"/>
        </w:rPr>
        <w:t xml:space="preserve"> HANGUL CHOSEONG KAPYEOUNMIEUM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ᄞ</w:t>
      </w:r>
      <w:r w:rsidRPr="007E0FEA">
        <w:rPr>
          <w:rFonts w:ascii="Segoe UI" w:hAnsi="Segoe UI" w:cs="Segoe UI"/>
        </w:rPr>
        <w:t xml:space="preserve"> HANGUL CHOSEONG PIEUP-KIYEOK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ᄟ</w:t>
      </w:r>
      <w:r w:rsidRPr="007E0FEA">
        <w:rPr>
          <w:rFonts w:ascii="Segoe UI" w:hAnsi="Segoe UI" w:cs="Segoe UI"/>
        </w:rPr>
        <w:t xml:space="preserve"> HANGUL CHOSEONG PIEUP-NIEUN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ᄠ</w:t>
      </w:r>
      <w:r w:rsidRPr="007E0FEA">
        <w:rPr>
          <w:rFonts w:ascii="Segoe UI" w:hAnsi="Segoe UI" w:cs="Segoe UI"/>
        </w:rPr>
        <w:t xml:space="preserve"> HANGUL CHOSEONG PIEUP-TIKEUT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ᄡ</w:t>
      </w:r>
      <w:r w:rsidRPr="007E0FEA">
        <w:rPr>
          <w:rFonts w:ascii="Segoe UI" w:hAnsi="Segoe UI" w:cs="Segoe UI"/>
        </w:rPr>
        <w:t xml:space="preserve"> HANGUL CHOSEONG 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ᄢ</w:t>
      </w:r>
      <w:r w:rsidRPr="007E0FEA">
        <w:rPr>
          <w:rFonts w:ascii="Segoe UI" w:hAnsi="Segoe UI" w:cs="Segoe UI"/>
        </w:rPr>
        <w:t xml:space="preserve"> HANGUL CHOSEONG PIEUP-SIOS-KIYEOK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ᄣ</w:t>
      </w:r>
      <w:r w:rsidRPr="007E0FEA">
        <w:rPr>
          <w:rFonts w:ascii="Segoe UI" w:hAnsi="Segoe UI" w:cs="Segoe UI"/>
        </w:rPr>
        <w:t xml:space="preserve"> HANGUL CHOSEONG PIEUP-SIOS-TIKEUT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ᄤ</w:t>
      </w:r>
      <w:r w:rsidRPr="007E0FEA">
        <w:rPr>
          <w:rFonts w:ascii="Segoe UI" w:hAnsi="Segoe UI" w:cs="Segoe UI"/>
        </w:rPr>
        <w:t xml:space="preserve"> HANGUL CHOSEONG PIEUP-SIOS-PIEUP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ᄥ</w:t>
      </w:r>
      <w:r w:rsidRPr="007E0FEA">
        <w:rPr>
          <w:rFonts w:ascii="Segoe UI" w:hAnsi="Segoe UI" w:cs="Segoe UI"/>
        </w:rPr>
        <w:t xml:space="preserve"> HANGUL CHOSEONG PIEUP-SSANGSIOS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ᄦ</w:t>
      </w:r>
      <w:r w:rsidRPr="007E0FEA">
        <w:rPr>
          <w:rFonts w:ascii="Segoe UI" w:hAnsi="Segoe UI" w:cs="Segoe UI"/>
        </w:rPr>
        <w:t xml:space="preserve"> HANGUL CHOSEONG PIEUP-SIOS-CIEUC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ᄧ</w:t>
      </w:r>
      <w:r w:rsidRPr="007E0FEA">
        <w:rPr>
          <w:rFonts w:ascii="Segoe UI" w:hAnsi="Segoe UI" w:cs="Segoe UI"/>
        </w:rPr>
        <w:t xml:space="preserve"> HANGUL CHOSEONG PIEUP-CIEUC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ᄨ</w:t>
      </w:r>
      <w:r w:rsidRPr="007E0FEA">
        <w:rPr>
          <w:rFonts w:ascii="Segoe UI" w:hAnsi="Segoe UI" w:cs="Segoe UI"/>
        </w:rPr>
        <w:t xml:space="preserve"> HANGUL CHOSEONG PIEUP-CHIEUCH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ᄩ</w:t>
      </w:r>
      <w:r w:rsidRPr="007E0FEA">
        <w:rPr>
          <w:rFonts w:ascii="Segoe UI" w:hAnsi="Segoe UI" w:cs="Segoe UI"/>
        </w:rPr>
        <w:t xml:space="preserve"> HANGUL CHOSEONG PIEUP-THIEUTH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ᄪ</w:t>
      </w:r>
      <w:r w:rsidRPr="007E0FEA">
        <w:rPr>
          <w:rFonts w:ascii="Segoe UI" w:hAnsi="Segoe UI" w:cs="Segoe UI"/>
        </w:rPr>
        <w:t xml:space="preserve"> HANGUL CHOSEONG PIEUP-PHIEUPH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ᄫ</w:t>
      </w:r>
      <w:r w:rsidRPr="007E0FEA">
        <w:rPr>
          <w:rFonts w:ascii="Segoe UI" w:hAnsi="Segoe UI" w:cs="Segoe UI"/>
        </w:rPr>
        <w:t xml:space="preserve"> HANGUL CHOSEONG 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ᄬ</w:t>
      </w:r>
      <w:r w:rsidRPr="007E0FEA">
        <w:rPr>
          <w:rFonts w:ascii="Segoe UI" w:hAnsi="Segoe UI" w:cs="Segoe UI"/>
        </w:rPr>
        <w:t xml:space="preserve"> HANGUL CHOSEONG KAPYEOUNSSANGPIEUP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ᄭ</w:t>
      </w:r>
      <w:r w:rsidRPr="007E0FEA">
        <w:rPr>
          <w:rFonts w:ascii="Segoe UI" w:hAnsi="Segoe UI" w:cs="Segoe UI"/>
        </w:rPr>
        <w:t xml:space="preserve"> HANGUL CHOSEONG 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ᄮ</w:t>
      </w:r>
      <w:r w:rsidRPr="007E0FEA">
        <w:rPr>
          <w:rFonts w:ascii="Segoe UI" w:hAnsi="Segoe UI" w:cs="Segoe UI"/>
        </w:rPr>
        <w:t xml:space="preserve"> HANGUL CHOSEONG SIOS-NIEUN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ᄯ</w:t>
      </w:r>
      <w:r w:rsidRPr="007E0FEA">
        <w:rPr>
          <w:rFonts w:ascii="Segoe UI" w:hAnsi="Segoe UI" w:cs="Segoe UI"/>
        </w:rPr>
        <w:t xml:space="preserve"> HANGUL CHOSEONG 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ᄰ</w:t>
      </w:r>
      <w:r w:rsidRPr="007E0FEA">
        <w:rPr>
          <w:rFonts w:ascii="Segoe UI" w:hAnsi="Segoe UI" w:cs="Segoe UI"/>
        </w:rPr>
        <w:t xml:space="preserve"> HANGUL CHOSEONG SIOS-RIEUL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ᄱ</w:t>
      </w:r>
      <w:r w:rsidRPr="007E0FEA">
        <w:rPr>
          <w:rFonts w:ascii="Segoe UI" w:hAnsi="Segoe UI" w:cs="Segoe UI"/>
        </w:rPr>
        <w:t xml:space="preserve"> HANGUL CHOSEONG SIOS-MIEUM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ᄲ</w:t>
      </w:r>
      <w:r w:rsidRPr="007E0FEA">
        <w:rPr>
          <w:rFonts w:ascii="Segoe UI" w:hAnsi="Segoe UI" w:cs="Segoe UI"/>
        </w:rPr>
        <w:t xml:space="preserve"> HANGUL CHOSEONG SIOS-PIEUP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ᄳ</w:t>
      </w:r>
      <w:r w:rsidRPr="007E0FEA">
        <w:rPr>
          <w:rFonts w:ascii="Segoe UI" w:hAnsi="Segoe UI" w:cs="Segoe UI"/>
        </w:rPr>
        <w:t xml:space="preserve"> HANGUL CHOSEONG SIOS-PIEUP-KIYEOK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ᄴ</w:t>
      </w:r>
      <w:r w:rsidRPr="007E0FEA">
        <w:rPr>
          <w:rFonts w:ascii="Segoe UI" w:hAnsi="Segoe UI" w:cs="Segoe UI"/>
        </w:rPr>
        <w:t xml:space="preserve"> HANGUL CHOSEONG SIOS-SSANGSIOS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ᄵ</w:t>
      </w:r>
      <w:r w:rsidRPr="007E0FEA">
        <w:rPr>
          <w:rFonts w:ascii="Segoe UI" w:hAnsi="Segoe UI" w:cs="Segoe UI"/>
        </w:rPr>
        <w:t xml:space="preserve"> HANGUL CHOSEONG SIOS-IEUNG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ᄶ</w:t>
      </w:r>
      <w:r w:rsidRPr="007E0FEA">
        <w:rPr>
          <w:rFonts w:ascii="Segoe UI" w:hAnsi="Segoe UI" w:cs="Segoe UI"/>
        </w:rPr>
        <w:t xml:space="preserve"> HANGUL CHOSEONG SIOS-CIEUC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ᄷ</w:t>
      </w:r>
      <w:r w:rsidRPr="007E0FEA">
        <w:rPr>
          <w:rFonts w:ascii="Segoe UI" w:hAnsi="Segoe UI" w:cs="Segoe UI"/>
        </w:rPr>
        <w:t xml:space="preserve"> HANGUL CHOSEONG SIOS-CHIEUCH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ᄸ</w:t>
      </w:r>
      <w:r w:rsidRPr="007E0FEA">
        <w:rPr>
          <w:rFonts w:ascii="Segoe UI" w:hAnsi="Segoe UI" w:cs="Segoe UI"/>
        </w:rPr>
        <w:t xml:space="preserve"> HANGUL CHOSEONG SIOS-KHIEUKH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ᄹ</w:t>
      </w:r>
      <w:r w:rsidRPr="007E0FEA">
        <w:rPr>
          <w:rFonts w:ascii="Segoe UI" w:hAnsi="Segoe UI" w:cs="Segoe UI"/>
        </w:rPr>
        <w:t xml:space="preserve"> HANGUL CHOSEONG SIOS-THIEUTH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ᄺ</w:t>
      </w:r>
      <w:r w:rsidRPr="007E0FEA">
        <w:rPr>
          <w:rFonts w:ascii="Segoe UI" w:hAnsi="Segoe UI" w:cs="Segoe UI"/>
        </w:rPr>
        <w:t xml:space="preserve"> HANGUL CHOSEONG SIOS-PHIEUPH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ᄻ</w:t>
      </w:r>
      <w:r w:rsidRPr="007E0FEA">
        <w:rPr>
          <w:rFonts w:ascii="Segoe UI" w:hAnsi="Segoe UI" w:cs="Segoe UI"/>
        </w:rPr>
        <w:t xml:space="preserve"> HANGUL CHOSEONG SIOS-HIEUH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ᄼ</w:t>
      </w:r>
      <w:r w:rsidRPr="007E0FEA">
        <w:rPr>
          <w:rFonts w:ascii="Segoe UI" w:hAnsi="Segoe UI" w:cs="Segoe UI"/>
        </w:rPr>
        <w:t xml:space="preserve"> HANGUL CHOSEONG CHITUEUMSIOS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ᄽ</w:t>
      </w:r>
      <w:r w:rsidRPr="007E0FEA">
        <w:rPr>
          <w:rFonts w:ascii="Segoe UI" w:hAnsi="Segoe UI" w:cs="Segoe UI"/>
        </w:rPr>
        <w:t xml:space="preserve"> HANGUL CHOSEONG CHITUEUMSSANGSIOS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ᄾ</w:t>
      </w:r>
      <w:r w:rsidRPr="007E0FEA">
        <w:rPr>
          <w:rFonts w:ascii="Segoe UI" w:hAnsi="Segoe UI" w:cs="Segoe UI"/>
        </w:rPr>
        <w:t xml:space="preserve"> HANGUL CHOSEONG CEONGCHIEUMSIOS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ᄿ</w:t>
      </w:r>
      <w:r w:rsidRPr="007E0FEA">
        <w:rPr>
          <w:rFonts w:ascii="Segoe UI" w:hAnsi="Segoe UI" w:cs="Segoe UI"/>
        </w:rPr>
        <w:t xml:space="preserve"> HANGUL CHOSEONG CEONGCHIEUMSSANGSIOS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ᅀ</w:t>
      </w:r>
      <w:r w:rsidRPr="007E0FEA">
        <w:rPr>
          <w:rFonts w:ascii="Segoe UI" w:hAnsi="Segoe UI" w:cs="Segoe UI"/>
        </w:rPr>
        <w:t xml:space="preserve"> HANGUL CHOSEONG 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ᅁ</w:t>
      </w:r>
      <w:r w:rsidRPr="007E0FEA">
        <w:rPr>
          <w:rFonts w:ascii="Segoe UI" w:hAnsi="Segoe UI" w:cs="Segoe UI"/>
        </w:rPr>
        <w:t xml:space="preserve"> HANGUL CHOSEONG IEUNG-KIYEOK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ᅂ</w:t>
      </w:r>
      <w:r w:rsidRPr="007E0FEA">
        <w:rPr>
          <w:rFonts w:ascii="Segoe UI" w:hAnsi="Segoe UI" w:cs="Segoe UI"/>
        </w:rPr>
        <w:t xml:space="preserve"> HANGUL CHOSEONG IEUNG-TIKEUT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ᅃ</w:t>
      </w:r>
      <w:r w:rsidRPr="007E0FEA">
        <w:rPr>
          <w:rFonts w:ascii="Segoe UI" w:hAnsi="Segoe UI" w:cs="Segoe UI"/>
        </w:rPr>
        <w:t xml:space="preserve"> HANGUL CHOSEONG IEUNG-MIEUM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ᅄ</w:t>
      </w:r>
      <w:r w:rsidRPr="007E0FEA">
        <w:rPr>
          <w:rFonts w:ascii="Segoe UI" w:hAnsi="Segoe UI" w:cs="Segoe UI"/>
        </w:rPr>
        <w:t xml:space="preserve"> HANGUL CHOSEONG IEUNG-PIEUP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ᅅ</w:t>
      </w:r>
      <w:r w:rsidRPr="007E0FEA">
        <w:rPr>
          <w:rFonts w:ascii="Segoe UI" w:hAnsi="Segoe UI" w:cs="Segoe UI"/>
        </w:rPr>
        <w:t xml:space="preserve"> HANGUL CHOSEONG IEUNG-SIOS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ᅆ</w:t>
      </w:r>
      <w:r w:rsidRPr="007E0FEA">
        <w:rPr>
          <w:rFonts w:ascii="Segoe UI" w:hAnsi="Segoe UI" w:cs="Segoe UI"/>
        </w:rPr>
        <w:t xml:space="preserve"> HANGUL CHOSEONG IEUNG-PANSIOS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ᅇ</w:t>
      </w:r>
      <w:r w:rsidRPr="007E0FEA">
        <w:rPr>
          <w:rFonts w:ascii="Segoe UI" w:hAnsi="Segoe UI" w:cs="Segoe UI"/>
        </w:rPr>
        <w:t xml:space="preserve"> HANGUL CHOSEONG SSANGIEUNG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ᅈ</w:t>
      </w:r>
      <w:r w:rsidRPr="007E0FEA">
        <w:rPr>
          <w:rFonts w:ascii="Segoe UI" w:hAnsi="Segoe UI" w:cs="Segoe UI"/>
        </w:rPr>
        <w:t xml:space="preserve"> HANGUL CHOSEONG IEUNG-CIEUC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ᅉ</w:t>
      </w:r>
      <w:r w:rsidRPr="007E0FEA">
        <w:rPr>
          <w:rFonts w:ascii="Segoe UI" w:hAnsi="Segoe UI" w:cs="Segoe UI"/>
        </w:rPr>
        <w:t xml:space="preserve"> HANGUL CHOSEONG IEUNG-CHIEUCH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ᅊ</w:t>
      </w:r>
      <w:r w:rsidRPr="007E0FEA">
        <w:rPr>
          <w:rFonts w:ascii="Segoe UI" w:hAnsi="Segoe UI" w:cs="Segoe UI"/>
        </w:rPr>
        <w:t xml:space="preserve"> HANGUL CHOSEONG IEUNG-THIEUTH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ᅋ</w:t>
      </w:r>
      <w:r w:rsidRPr="007E0FEA">
        <w:rPr>
          <w:rFonts w:ascii="Segoe UI" w:hAnsi="Segoe UI" w:cs="Segoe UI"/>
        </w:rPr>
        <w:t xml:space="preserve"> HANGUL CHOSEONG IEUNG-PHIEUPH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ᅌ</w:t>
      </w:r>
      <w:r w:rsidRPr="007E0FEA">
        <w:rPr>
          <w:rFonts w:ascii="Segoe UI" w:hAnsi="Segoe UI" w:cs="Segoe UI"/>
        </w:rPr>
        <w:t xml:space="preserve"> HANGUL CHOSEONG YESIEUNG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ᅍ</w:t>
      </w:r>
      <w:r w:rsidRPr="007E0FEA">
        <w:rPr>
          <w:rFonts w:ascii="Segoe UI" w:hAnsi="Segoe UI" w:cs="Segoe UI"/>
        </w:rPr>
        <w:t xml:space="preserve"> HANGUL CHOSEONG CIEUC-IEUNG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ᅎ</w:t>
      </w:r>
      <w:r w:rsidRPr="007E0FEA">
        <w:rPr>
          <w:rFonts w:ascii="Segoe UI" w:hAnsi="Segoe UI" w:cs="Segoe UI"/>
        </w:rPr>
        <w:t xml:space="preserve"> HANGUL CHOSEONG CHITUEUMCIEUC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ᅏ</w:t>
      </w:r>
      <w:r w:rsidRPr="007E0FEA">
        <w:rPr>
          <w:rFonts w:ascii="Segoe UI" w:hAnsi="Segoe UI" w:cs="Segoe UI"/>
        </w:rPr>
        <w:t xml:space="preserve"> HANGUL CHOSEONG CHITUEUMSSANGCIEUC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ᅐ</w:t>
      </w:r>
      <w:r w:rsidRPr="007E0FEA">
        <w:rPr>
          <w:rFonts w:ascii="Segoe UI" w:hAnsi="Segoe UI" w:cs="Segoe UI"/>
        </w:rPr>
        <w:t xml:space="preserve"> HANGUL CHOSEONG CEONGCHIEUMCIEUC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ᅑ</w:t>
      </w:r>
      <w:r w:rsidRPr="007E0FEA">
        <w:rPr>
          <w:rFonts w:ascii="Segoe UI" w:hAnsi="Segoe UI" w:cs="Segoe UI"/>
        </w:rPr>
        <w:t xml:space="preserve"> HANGUL CHOSEONG CEONGCHIEUMSSANGCIEUC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ᅒ</w:t>
      </w:r>
      <w:r w:rsidRPr="007E0FEA">
        <w:rPr>
          <w:rFonts w:ascii="Segoe UI" w:hAnsi="Segoe UI" w:cs="Segoe UI"/>
        </w:rPr>
        <w:t xml:space="preserve"> HANGUL CHOSEONG CHIEUCH-KHIEUKH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ᅓ</w:t>
      </w:r>
      <w:r w:rsidRPr="007E0FEA">
        <w:rPr>
          <w:rFonts w:ascii="Segoe UI" w:hAnsi="Segoe UI" w:cs="Segoe UI"/>
        </w:rPr>
        <w:t xml:space="preserve"> HANGUL CHOSEONG CHIEUCH-HIEUH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ᅔ</w:t>
      </w:r>
      <w:r w:rsidRPr="007E0FEA">
        <w:rPr>
          <w:rFonts w:ascii="Segoe UI" w:hAnsi="Segoe UI" w:cs="Segoe UI"/>
        </w:rPr>
        <w:t xml:space="preserve"> HANGUL CHOSEONG CHITUEUMCHIEUCH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ᅕ</w:t>
      </w:r>
      <w:r w:rsidRPr="007E0FEA">
        <w:rPr>
          <w:rFonts w:ascii="Segoe UI" w:hAnsi="Segoe UI" w:cs="Segoe UI"/>
        </w:rPr>
        <w:t xml:space="preserve"> HANGUL CHOSEONG CEONGCHIEUMCHIEUCH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ᅖ</w:t>
      </w:r>
      <w:r w:rsidRPr="007E0FEA">
        <w:rPr>
          <w:rFonts w:ascii="Segoe UI" w:hAnsi="Segoe UI" w:cs="Segoe UI"/>
        </w:rPr>
        <w:t xml:space="preserve"> HANGUL CHOSEONG PHIEUPH-PIEUP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ᅗ</w:t>
      </w:r>
      <w:r w:rsidRPr="007E0FEA">
        <w:rPr>
          <w:rFonts w:ascii="Segoe UI" w:hAnsi="Segoe UI" w:cs="Segoe UI"/>
        </w:rPr>
        <w:t xml:space="preserve"> HANGUL CHOSEONG KAPYEOUNPHIEUPH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ᅘ</w:t>
      </w:r>
      <w:r w:rsidRPr="007E0FEA">
        <w:rPr>
          <w:rFonts w:ascii="Segoe UI" w:hAnsi="Segoe UI" w:cs="Segoe UI"/>
        </w:rPr>
        <w:t xml:space="preserve"> HANGUL CHOSEONG SSANGHIEUH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ᅙ</w:t>
      </w:r>
      <w:r w:rsidRPr="007E0FEA">
        <w:rPr>
          <w:rFonts w:ascii="Segoe UI" w:hAnsi="Segoe UI" w:cs="Segoe UI"/>
        </w:rPr>
        <w:t xml:space="preserve"> HANGUL CHOSEONG YEORINHIEUH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ᅚ</w:t>
      </w:r>
      <w:r w:rsidRPr="007E0FEA">
        <w:rPr>
          <w:rFonts w:ascii="Segoe UI" w:hAnsi="Segoe UI" w:cs="Segoe UI"/>
        </w:rPr>
        <w:t xml:space="preserve"> HANGUL CHOSEONG KIYEOK-TIKEUT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ᅛ</w:t>
      </w:r>
      <w:r w:rsidRPr="007E0FEA">
        <w:rPr>
          <w:rFonts w:ascii="Segoe UI" w:hAnsi="Segoe UI" w:cs="Segoe UI"/>
        </w:rPr>
        <w:t xml:space="preserve"> HANGUL CHOSEONG NIEUN-SIOS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ᅜ</w:t>
      </w:r>
      <w:r w:rsidRPr="007E0FEA">
        <w:rPr>
          <w:rFonts w:ascii="Segoe UI" w:hAnsi="Segoe UI" w:cs="Segoe UI"/>
        </w:rPr>
        <w:t xml:space="preserve"> HANGUL CHOSEONG NIEUN-CIEUC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ᅝ</w:t>
      </w:r>
      <w:r w:rsidRPr="007E0FEA">
        <w:rPr>
          <w:rFonts w:ascii="Segoe UI" w:hAnsi="Segoe UI" w:cs="Segoe UI"/>
        </w:rPr>
        <w:t xml:space="preserve"> HANGUL CHOSEONG NIEUN-HIEUH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ᅞ</w:t>
      </w:r>
      <w:r w:rsidRPr="007E0FEA">
        <w:rPr>
          <w:rFonts w:ascii="Segoe UI" w:hAnsi="Segoe UI" w:cs="Segoe UI"/>
        </w:rPr>
        <w:t xml:space="preserve"> HANGUL CHOSEONG TIKEUT-RIEUL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ᅟ</w:t>
      </w:r>
      <w:r w:rsidRPr="007E0FEA">
        <w:rPr>
          <w:rFonts w:ascii="Segoe UI" w:hAnsi="Segoe UI" w:cs="Segoe UI"/>
        </w:rPr>
        <w:t xml:space="preserve"> HANGUL CHOSEONG FILLER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ᅠ</w:t>
      </w:r>
      <w:r w:rsidRPr="007E0FEA">
        <w:rPr>
          <w:rFonts w:ascii="Segoe UI" w:hAnsi="Segoe UI" w:cs="Segoe UI"/>
        </w:rPr>
        <w:t xml:space="preserve"> HANGUL JUNGSEONG FILLER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ᅡ</w:t>
      </w:r>
      <w:r w:rsidRPr="007E0FEA">
        <w:rPr>
          <w:rFonts w:ascii="Segoe UI" w:hAnsi="Segoe UI" w:cs="Segoe UI"/>
        </w:rPr>
        <w:t xml:space="preserve"> HANGUL JUNGSEONG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ᅢ</w:t>
      </w:r>
      <w:r w:rsidRPr="007E0FEA">
        <w:rPr>
          <w:rFonts w:ascii="Segoe UI" w:hAnsi="Segoe UI" w:cs="Segoe UI"/>
        </w:rPr>
        <w:t xml:space="preserve"> HANGUL JUNGSEONG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ᅣ</w:t>
      </w:r>
      <w:r w:rsidRPr="007E0FEA">
        <w:rPr>
          <w:rFonts w:ascii="Segoe UI" w:hAnsi="Segoe UI" w:cs="Segoe UI"/>
        </w:rPr>
        <w:t xml:space="preserve"> HANGUL JUNGSEONG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ᅤ</w:t>
      </w:r>
      <w:r w:rsidRPr="007E0FEA">
        <w:rPr>
          <w:rFonts w:ascii="Segoe UI" w:hAnsi="Segoe UI" w:cs="Segoe UI"/>
        </w:rPr>
        <w:t xml:space="preserve"> HANGUL JUNGSEONG 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ᅥ</w:t>
      </w:r>
      <w:r w:rsidRPr="007E0FEA">
        <w:rPr>
          <w:rFonts w:ascii="Segoe UI" w:hAnsi="Segoe UI" w:cs="Segoe UI"/>
        </w:rPr>
        <w:t xml:space="preserve"> HANGUL JUNGSEONG 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ᅦ</w:t>
      </w:r>
      <w:r w:rsidRPr="007E0FEA">
        <w:rPr>
          <w:rFonts w:ascii="Segoe UI" w:hAnsi="Segoe UI" w:cs="Segoe UI"/>
        </w:rPr>
        <w:t xml:space="preserve"> HANGUL JUNGSEONG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ᅧ</w:t>
      </w:r>
      <w:r w:rsidRPr="007E0FEA">
        <w:rPr>
          <w:rFonts w:ascii="Segoe UI" w:hAnsi="Segoe UI" w:cs="Segoe UI"/>
        </w:rPr>
        <w:t xml:space="preserve"> HANGUL JUNGSEONG 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ᅨ</w:t>
      </w:r>
      <w:r w:rsidRPr="007E0FEA">
        <w:rPr>
          <w:rFonts w:ascii="Segoe UI" w:hAnsi="Segoe UI" w:cs="Segoe UI"/>
        </w:rPr>
        <w:t xml:space="preserve"> HANGUL JUNGSEONG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ᅩ</w:t>
      </w:r>
      <w:r w:rsidRPr="007E0FEA">
        <w:rPr>
          <w:rFonts w:ascii="Segoe UI" w:hAnsi="Segoe UI" w:cs="Segoe UI"/>
        </w:rPr>
        <w:t xml:space="preserve"> HANGUL JUNGSEONG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ᅪ</w:t>
      </w:r>
      <w:r w:rsidRPr="007E0FEA">
        <w:rPr>
          <w:rFonts w:ascii="Segoe UI" w:hAnsi="Segoe UI" w:cs="Segoe UI"/>
        </w:rPr>
        <w:t xml:space="preserve"> HANGUL JUNGSEONG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ᅫ</w:t>
      </w:r>
      <w:r w:rsidRPr="007E0FEA">
        <w:rPr>
          <w:rFonts w:ascii="Segoe UI" w:hAnsi="Segoe UI" w:cs="Segoe UI"/>
        </w:rPr>
        <w:t xml:space="preserve"> HANGUL JUNGSEONG WAE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ᅬ</w:t>
      </w:r>
      <w:r w:rsidRPr="007E0FEA">
        <w:rPr>
          <w:rFonts w:ascii="Segoe UI" w:hAnsi="Segoe UI" w:cs="Segoe UI"/>
        </w:rPr>
        <w:t xml:space="preserve"> HANGUL JUNGSEONG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ᅭ</w:t>
      </w:r>
      <w:r w:rsidRPr="007E0FEA">
        <w:rPr>
          <w:rFonts w:ascii="Segoe UI" w:hAnsi="Segoe UI" w:cs="Segoe UI"/>
        </w:rPr>
        <w:t xml:space="preserve"> HANGUL JUNGSEONG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ᅮ</w:t>
      </w:r>
      <w:r w:rsidRPr="007E0FEA">
        <w:rPr>
          <w:rFonts w:ascii="Segoe UI" w:hAnsi="Segoe UI" w:cs="Segoe UI"/>
        </w:rPr>
        <w:t xml:space="preserve"> HANGUL JUNGSEONG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ᅯ</w:t>
      </w:r>
      <w:r w:rsidRPr="007E0FEA">
        <w:rPr>
          <w:rFonts w:ascii="Segoe UI" w:hAnsi="Segoe UI" w:cs="Segoe UI"/>
        </w:rPr>
        <w:t xml:space="preserve"> HANGUL JUNGSEONG WEO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ᅰ</w:t>
      </w:r>
      <w:r w:rsidRPr="007E0FEA">
        <w:rPr>
          <w:rFonts w:ascii="Segoe UI" w:hAnsi="Segoe UI" w:cs="Segoe UI"/>
        </w:rPr>
        <w:t xml:space="preserve"> HANGUL JUNGSEONG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ᅱ</w:t>
      </w:r>
      <w:r w:rsidRPr="007E0FEA">
        <w:rPr>
          <w:rFonts w:ascii="Segoe UI" w:hAnsi="Segoe UI" w:cs="Segoe UI"/>
        </w:rPr>
        <w:t xml:space="preserve"> HANGUL JUNGSEONG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ᅲ</w:t>
      </w:r>
      <w:r w:rsidRPr="007E0FEA">
        <w:rPr>
          <w:rFonts w:ascii="Segoe UI" w:hAnsi="Segoe UI" w:cs="Segoe UI"/>
        </w:rPr>
        <w:t xml:space="preserve"> HANGUL JUNGSEONG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ᅳ</w:t>
      </w:r>
      <w:r w:rsidRPr="007E0FEA">
        <w:rPr>
          <w:rFonts w:ascii="Segoe UI" w:hAnsi="Segoe UI" w:cs="Segoe UI"/>
        </w:rPr>
        <w:t xml:space="preserve"> HANGUL JUNGSEONG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ᅴ</w:t>
      </w:r>
      <w:r w:rsidRPr="007E0FEA">
        <w:rPr>
          <w:rFonts w:ascii="Segoe UI" w:hAnsi="Segoe UI" w:cs="Segoe UI"/>
        </w:rPr>
        <w:t xml:space="preserve"> HANGUL JUNGSEONG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ᅵ</w:t>
      </w:r>
      <w:r w:rsidRPr="007E0FEA">
        <w:rPr>
          <w:rFonts w:ascii="Segoe UI" w:hAnsi="Segoe UI" w:cs="Segoe UI"/>
        </w:rPr>
        <w:t xml:space="preserve"> HANGUL JUNGSEONG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ᅶ</w:t>
      </w:r>
      <w:r w:rsidRPr="007E0FEA">
        <w:rPr>
          <w:rFonts w:ascii="Segoe UI" w:hAnsi="Segoe UI" w:cs="Segoe UI"/>
        </w:rPr>
        <w:t xml:space="preserve"> HANGUL JUNGSEONG A-O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ᅷ</w:t>
      </w:r>
      <w:r w:rsidRPr="007E0FEA">
        <w:rPr>
          <w:rFonts w:ascii="Segoe UI" w:hAnsi="Segoe UI" w:cs="Segoe UI"/>
        </w:rPr>
        <w:t xml:space="preserve"> HANGUL JUNGSEONG A-U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ᅸ</w:t>
      </w:r>
      <w:r w:rsidRPr="007E0FEA">
        <w:rPr>
          <w:rFonts w:ascii="Segoe UI" w:hAnsi="Segoe UI" w:cs="Segoe UI"/>
        </w:rPr>
        <w:t xml:space="preserve"> HANGUL JUNGSEONG YA-O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ᅹ</w:t>
      </w:r>
      <w:r w:rsidRPr="007E0FEA">
        <w:rPr>
          <w:rFonts w:ascii="Segoe UI" w:hAnsi="Segoe UI" w:cs="Segoe UI"/>
        </w:rPr>
        <w:t xml:space="preserve"> HANGUL JUNGSEONG YA-YO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ᅺ</w:t>
      </w:r>
      <w:r w:rsidRPr="007E0FEA">
        <w:rPr>
          <w:rFonts w:ascii="Segoe UI" w:hAnsi="Segoe UI" w:cs="Segoe UI"/>
        </w:rPr>
        <w:t xml:space="preserve"> HANGUL JUNGSEONG EO-O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ᅻ</w:t>
      </w:r>
      <w:r w:rsidRPr="007E0FEA">
        <w:rPr>
          <w:rFonts w:ascii="Segoe UI" w:hAnsi="Segoe UI" w:cs="Segoe UI"/>
        </w:rPr>
        <w:t xml:space="preserve"> HANGUL JUNGSEONG EO-U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ᅼ</w:t>
      </w:r>
      <w:r w:rsidRPr="007E0FEA">
        <w:rPr>
          <w:rFonts w:ascii="Segoe UI" w:hAnsi="Segoe UI" w:cs="Segoe UI"/>
        </w:rPr>
        <w:t xml:space="preserve"> HANGUL JUNGSEONG EO-EU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ᅽ</w:t>
      </w:r>
      <w:r w:rsidRPr="007E0FEA">
        <w:rPr>
          <w:rFonts w:ascii="Segoe UI" w:hAnsi="Segoe UI" w:cs="Segoe UI"/>
        </w:rPr>
        <w:t xml:space="preserve"> HANGUL JUNGSEONG YEO-O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ᅾ</w:t>
      </w:r>
      <w:r w:rsidRPr="007E0FEA">
        <w:rPr>
          <w:rFonts w:ascii="Segoe UI" w:hAnsi="Segoe UI" w:cs="Segoe UI"/>
        </w:rPr>
        <w:t xml:space="preserve"> HANGUL JUNGSEONG YEO-U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ᅿ</w:t>
      </w:r>
      <w:r w:rsidRPr="007E0FEA">
        <w:rPr>
          <w:rFonts w:ascii="Segoe UI" w:hAnsi="Segoe UI" w:cs="Segoe UI"/>
        </w:rPr>
        <w:t xml:space="preserve"> HANGUL JUNGSEONG O-EO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ᆀ</w:t>
      </w:r>
      <w:r w:rsidRPr="007E0FEA">
        <w:rPr>
          <w:rFonts w:ascii="Segoe UI" w:hAnsi="Segoe UI" w:cs="Segoe UI"/>
        </w:rPr>
        <w:t xml:space="preserve"> HANGUL JUNGSEONG O-E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ᆁ</w:t>
      </w:r>
      <w:r w:rsidRPr="007E0FEA">
        <w:rPr>
          <w:rFonts w:ascii="Segoe UI" w:hAnsi="Segoe UI" w:cs="Segoe UI"/>
        </w:rPr>
        <w:t xml:space="preserve"> HANGUL JUNGSEONG O-YE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ᆂ</w:t>
      </w:r>
      <w:r w:rsidRPr="007E0FEA">
        <w:rPr>
          <w:rFonts w:ascii="Segoe UI" w:hAnsi="Segoe UI" w:cs="Segoe UI"/>
        </w:rPr>
        <w:t xml:space="preserve"> HANGUL JUNGSEONG O-O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ᆃ</w:t>
      </w:r>
      <w:r w:rsidRPr="007E0FEA">
        <w:rPr>
          <w:rFonts w:ascii="Segoe UI" w:hAnsi="Segoe UI" w:cs="Segoe UI"/>
        </w:rPr>
        <w:t xml:space="preserve"> HANGUL JUNGSEONG O-U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ᆄ</w:t>
      </w:r>
      <w:r w:rsidRPr="007E0FEA">
        <w:rPr>
          <w:rFonts w:ascii="Segoe UI" w:hAnsi="Segoe UI" w:cs="Segoe UI"/>
        </w:rPr>
        <w:t xml:space="preserve"> HANGUL JUNGSEONG YO-YA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ᆅ</w:t>
      </w:r>
      <w:r w:rsidRPr="007E0FEA">
        <w:rPr>
          <w:rFonts w:ascii="Segoe UI" w:hAnsi="Segoe UI" w:cs="Segoe UI"/>
        </w:rPr>
        <w:t xml:space="preserve"> HANGUL JUNGSEONG YO-YAE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ᆆ</w:t>
      </w:r>
      <w:r w:rsidRPr="007E0FEA">
        <w:rPr>
          <w:rFonts w:ascii="Segoe UI" w:hAnsi="Segoe UI" w:cs="Segoe UI"/>
        </w:rPr>
        <w:t xml:space="preserve"> HANGUL JUNGSEONG YO-YEO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ᆇ</w:t>
      </w:r>
      <w:r w:rsidRPr="007E0FEA">
        <w:rPr>
          <w:rFonts w:ascii="Segoe UI" w:hAnsi="Segoe UI" w:cs="Segoe UI"/>
        </w:rPr>
        <w:t xml:space="preserve"> HANGUL JUNGSEONG YO-O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ᆈ</w:t>
      </w:r>
      <w:r w:rsidRPr="007E0FEA">
        <w:rPr>
          <w:rFonts w:ascii="Segoe UI" w:hAnsi="Segoe UI" w:cs="Segoe UI"/>
        </w:rPr>
        <w:t xml:space="preserve"> HANGUL JUNGSEONG YO-I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ᆉ</w:t>
      </w:r>
      <w:r w:rsidRPr="007E0FEA">
        <w:rPr>
          <w:rFonts w:ascii="Segoe UI" w:hAnsi="Segoe UI" w:cs="Segoe UI"/>
        </w:rPr>
        <w:t xml:space="preserve"> HANGUL JUNGSEONG U-A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ᆊ</w:t>
      </w:r>
      <w:r w:rsidRPr="007E0FEA">
        <w:rPr>
          <w:rFonts w:ascii="Segoe UI" w:hAnsi="Segoe UI" w:cs="Segoe UI"/>
        </w:rPr>
        <w:t xml:space="preserve"> HANGUL JUNGSEONG U-AE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ᆋ</w:t>
      </w:r>
      <w:r w:rsidRPr="007E0FEA">
        <w:rPr>
          <w:rFonts w:ascii="Segoe UI" w:hAnsi="Segoe UI" w:cs="Segoe UI"/>
        </w:rPr>
        <w:t xml:space="preserve"> HANGUL JUNGSEONG U-EO-EU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ᆌ</w:t>
      </w:r>
      <w:r w:rsidRPr="007E0FEA">
        <w:rPr>
          <w:rFonts w:ascii="Segoe UI" w:hAnsi="Segoe UI" w:cs="Segoe UI"/>
        </w:rPr>
        <w:t xml:space="preserve"> HANGUL JUNGSEONG U-YE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ᆍ</w:t>
      </w:r>
      <w:r w:rsidRPr="007E0FEA">
        <w:rPr>
          <w:rFonts w:ascii="Segoe UI" w:hAnsi="Segoe UI" w:cs="Segoe UI"/>
        </w:rPr>
        <w:t xml:space="preserve"> HANGUL JUNGSEONG U-U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ᆎ</w:t>
      </w:r>
      <w:r w:rsidRPr="007E0FEA">
        <w:rPr>
          <w:rFonts w:ascii="Segoe UI" w:hAnsi="Segoe UI" w:cs="Segoe UI"/>
        </w:rPr>
        <w:t xml:space="preserve"> HANGUL JUNGSEONG YU-A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ᆏ</w:t>
      </w:r>
      <w:r w:rsidRPr="007E0FEA">
        <w:rPr>
          <w:rFonts w:ascii="Segoe UI" w:hAnsi="Segoe UI" w:cs="Segoe UI"/>
        </w:rPr>
        <w:t xml:space="preserve"> HANGUL JUNGSEONG YU-EO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ᆐ</w:t>
      </w:r>
      <w:r w:rsidRPr="007E0FEA">
        <w:rPr>
          <w:rFonts w:ascii="Segoe UI" w:hAnsi="Segoe UI" w:cs="Segoe UI"/>
        </w:rPr>
        <w:t xml:space="preserve"> HANGUL JUNGSEONG YU-E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ᆑ</w:t>
      </w:r>
      <w:r w:rsidRPr="007E0FEA">
        <w:rPr>
          <w:rFonts w:ascii="Segoe UI" w:hAnsi="Segoe UI" w:cs="Segoe UI"/>
        </w:rPr>
        <w:t xml:space="preserve"> HANGUL JUNGSEONG YU-YEO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ᆒ</w:t>
      </w:r>
      <w:r w:rsidRPr="007E0FEA">
        <w:rPr>
          <w:rFonts w:ascii="Segoe UI" w:hAnsi="Segoe UI" w:cs="Segoe UI"/>
        </w:rPr>
        <w:t xml:space="preserve"> HANGUL JUNGSEONG YU-YE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ᆓ</w:t>
      </w:r>
      <w:r w:rsidRPr="007E0FEA">
        <w:rPr>
          <w:rFonts w:ascii="Segoe UI" w:hAnsi="Segoe UI" w:cs="Segoe UI"/>
        </w:rPr>
        <w:t xml:space="preserve"> HANGUL JUNGSEONG YU-U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ᆔ</w:t>
      </w:r>
      <w:r w:rsidRPr="007E0FEA">
        <w:rPr>
          <w:rFonts w:ascii="Segoe UI" w:hAnsi="Segoe UI" w:cs="Segoe UI"/>
        </w:rPr>
        <w:t xml:space="preserve"> HANGUL JUNGSEONG YU-I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ᆕ</w:t>
      </w:r>
      <w:r w:rsidRPr="007E0FEA">
        <w:rPr>
          <w:rFonts w:ascii="Segoe UI" w:hAnsi="Segoe UI" w:cs="Segoe UI"/>
        </w:rPr>
        <w:t xml:space="preserve"> HANGUL JUNGSEONG EU-U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ᆖ</w:t>
      </w:r>
      <w:r w:rsidRPr="007E0FEA">
        <w:rPr>
          <w:rFonts w:ascii="Segoe UI" w:hAnsi="Segoe UI" w:cs="Segoe UI"/>
        </w:rPr>
        <w:t xml:space="preserve"> HANGUL JUNGSEONG EU-EU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ᆗ</w:t>
      </w:r>
      <w:r w:rsidRPr="007E0FEA">
        <w:rPr>
          <w:rFonts w:ascii="Segoe UI" w:hAnsi="Segoe UI" w:cs="Segoe UI"/>
        </w:rPr>
        <w:t xml:space="preserve"> HANGUL JUNGSEONG YI-U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ᆘ</w:t>
      </w:r>
      <w:r w:rsidRPr="007E0FEA">
        <w:rPr>
          <w:rFonts w:ascii="Segoe UI" w:hAnsi="Segoe UI" w:cs="Segoe UI"/>
        </w:rPr>
        <w:t xml:space="preserve"> HANGUL JUNGSEONG I-A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ᆙ</w:t>
      </w:r>
      <w:r w:rsidRPr="007E0FEA">
        <w:rPr>
          <w:rFonts w:ascii="Segoe UI" w:hAnsi="Segoe UI" w:cs="Segoe UI"/>
        </w:rPr>
        <w:t xml:space="preserve"> HANGUL JUNGSEONG I-YA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ᆚ</w:t>
      </w:r>
      <w:r w:rsidRPr="007E0FEA">
        <w:rPr>
          <w:rFonts w:ascii="Segoe UI" w:hAnsi="Segoe UI" w:cs="Segoe UI"/>
        </w:rPr>
        <w:t xml:space="preserve"> HANGUL JUNGSEONG I-O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ᆛ</w:t>
      </w:r>
      <w:r w:rsidRPr="007E0FEA">
        <w:rPr>
          <w:rFonts w:ascii="Segoe UI" w:hAnsi="Segoe UI" w:cs="Segoe UI"/>
        </w:rPr>
        <w:t xml:space="preserve"> HANGUL JUNGSEONG I-U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ᆜ</w:t>
      </w:r>
      <w:r w:rsidRPr="007E0FEA">
        <w:rPr>
          <w:rFonts w:ascii="Segoe UI" w:hAnsi="Segoe UI" w:cs="Segoe UI"/>
        </w:rPr>
        <w:t xml:space="preserve"> HANGUL JUNGSEONG I-EU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ᆝ</w:t>
      </w:r>
      <w:r w:rsidRPr="007E0FEA">
        <w:rPr>
          <w:rFonts w:ascii="Segoe UI" w:hAnsi="Segoe UI" w:cs="Segoe UI"/>
        </w:rPr>
        <w:t xml:space="preserve"> HANGUL JUNGSEONG I-ARAEA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ᆞ</w:t>
      </w:r>
      <w:r w:rsidRPr="007E0FEA">
        <w:rPr>
          <w:rFonts w:ascii="Segoe UI" w:hAnsi="Segoe UI" w:cs="Segoe UI"/>
        </w:rPr>
        <w:t xml:space="preserve"> HANGUL JUNGSEONG ARAEA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ᆟ</w:t>
      </w:r>
      <w:r w:rsidRPr="007E0FEA">
        <w:rPr>
          <w:rFonts w:ascii="Segoe UI" w:hAnsi="Segoe UI" w:cs="Segoe UI"/>
        </w:rPr>
        <w:t xml:space="preserve"> HANGUL JUNGSEONG ARAEA-EO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ᆠ</w:t>
      </w:r>
      <w:r w:rsidRPr="007E0FEA">
        <w:rPr>
          <w:rFonts w:ascii="Segoe UI" w:hAnsi="Segoe UI" w:cs="Segoe UI"/>
        </w:rPr>
        <w:t xml:space="preserve"> HANGUL JUNGSEONG ARAEA-U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ᆡ</w:t>
      </w:r>
      <w:r w:rsidRPr="007E0FEA">
        <w:rPr>
          <w:rFonts w:ascii="Segoe UI" w:hAnsi="Segoe UI" w:cs="Segoe UI"/>
        </w:rPr>
        <w:t xml:space="preserve"> HANGUL JUNGSEONG ARAEA-I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ᆢ</w:t>
      </w:r>
      <w:r w:rsidRPr="007E0FEA">
        <w:rPr>
          <w:rFonts w:ascii="Segoe UI" w:hAnsi="Segoe UI" w:cs="Segoe UI"/>
        </w:rPr>
        <w:t xml:space="preserve"> HANGUL JUNGSEONG SSANGARAEA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ᆣ</w:t>
      </w:r>
      <w:r w:rsidRPr="007E0FEA">
        <w:rPr>
          <w:rFonts w:ascii="Segoe UI" w:hAnsi="Segoe UI" w:cs="Segoe UI"/>
        </w:rPr>
        <w:t xml:space="preserve"> HANGUL JUNGSEONG A-EU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ᆤ</w:t>
      </w:r>
      <w:r w:rsidRPr="007E0FEA">
        <w:rPr>
          <w:rFonts w:ascii="Segoe UI" w:hAnsi="Segoe UI" w:cs="Segoe UI"/>
        </w:rPr>
        <w:t xml:space="preserve"> HANGUL JUNGSEONG YA-U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ᆥ</w:t>
      </w:r>
      <w:r w:rsidRPr="007E0FEA">
        <w:rPr>
          <w:rFonts w:ascii="Segoe UI" w:hAnsi="Segoe UI" w:cs="Segoe UI"/>
        </w:rPr>
        <w:t xml:space="preserve"> HANGUL JUNGSEONG YEO-YA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ᆦ</w:t>
      </w:r>
      <w:r w:rsidRPr="007E0FEA">
        <w:rPr>
          <w:rFonts w:ascii="Segoe UI" w:hAnsi="Segoe UI" w:cs="Segoe UI"/>
        </w:rPr>
        <w:t xml:space="preserve"> HANGUL JUNGSEONG O-YA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ᆧ</w:t>
      </w:r>
      <w:r w:rsidRPr="007E0FEA">
        <w:rPr>
          <w:rFonts w:ascii="Segoe UI" w:hAnsi="Segoe UI" w:cs="Segoe UI"/>
        </w:rPr>
        <w:t xml:space="preserve"> HANGUL JUNGSEONG O-YAE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ᆨ</w:t>
      </w:r>
      <w:r w:rsidRPr="007E0FEA">
        <w:rPr>
          <w:rFonts w:ascii="Segoe UI" w:hAnsi="Segoe UI" w:cs="Segoe UI"/>
        </w:rPr>
        <w:t xml:space="preserve"> HANGUL JONGSEONG 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ᆩ</w:t>
      </w:r>
      <w:r w:rsidRPr="007E0FEA">
        <w:rPr>
          <w:rFonts w:ascii="Segoe UI" w:hAnsi="Segoe UI" w:cs="Segoe UI"/>
        </w:rPr>
        <w:t xml:space="preserve"> HANGUL JONGSEONG 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ᆪ</w:t>
      </w:r>
      <w:r w:rsidRPr="007E0FEA">
        <w:rPr>
          <w:rFonts w:ascii="Segoe UI" w:hAnsi="Segoe UI" w:cs="Segoe UI"/>
        </w:rPr>
        <w:t xml:space="preserve"> HANGUL JONGSEONG KIYEOK-SIOS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ᆫ</w:t>
      </w:r>
      <w:r w:rsidRPr="007E0FEA">
        <w:rPr>
          <w:rFonts w:ascii="Segoe UI" w:hAnsi="Segoe UI" w:cs="Segoe UI"/>
        </w:rPr>
        <w:t xml:space="preserve"> HANGUL JONGSEONG 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ᆬ</w:t>
      </w:r>
      <w:r w:rsidRPr="007E0FEA">
        <w:rPr>
          <w:rFonts w:ascii="Segoe UI" w:hAnsi="Segoe UI" w:cs="Segoe UI"/>
        </w:rPr>
        <w:t xml:space="preserve"> HANGUL JONGSEONG NIEUN-CIEUC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ᆭ</w:t>
      </w:r>
      <w:r w:rsidRPr="007E0FEA">
        <w:rPr>
          <w:rFonts w:ascii="Segoe UI" w:hAnsi="Segoe UI" w:cs="Segoe UI"/>
        </w:rPr>
        <w:t xml:space="preserve"> HANGUL JONGSEONG NIEUN-HIEUH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ᆮ</w:t>
      </w:r>
      <w:r w:rsidRPr="007E0FEA">
        <w:rPr>
          <w:rFonts w:ascii="Segoe UI" w:hAnsi="Segoe UI" w:cs="Segoe UI"/>
        </w:rPr>
        <w:t xml:space="preserve"> HANGUL JONGSEONG 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ᆯ</w:t>
      </w:r>
      <w:r w:rsidRPr="007E0FEA">
        <w:rPr>
          <w:rFonts w:ascii="Segoe UI" w:hAnsi="Segoe UI" w:cs="Segoe UI"/>
        </w:rPr>
        <w:t xml:space="preserve"> HANGUL JONGSEONG 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ᆰ</w:t>
      </w:r>
      <w:r w:rsidRPr="007E0FEA">
        <w:rPr>
          <w:rFonts w:ascii="Segoe UI" w:hAnsi="Segoe UI" w:cs="Segoe UI"/>
        </w:rPr>
        <w:t xml:space="preserve"> HANGUL JONGSEONG RIEUL-KIYEOK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ᆱ</w:t>
      </w:r>
      <w:r w:rsidRPr="007E0FEA">
        <w:rPr>
          <w:rFonts w:ascii="Segoe UI" w:hAnsi="Segoe UI" w:cs="Segoe UI"/>
        </w:rPr>
        <w:t xml:space="preserve"> HANGUL JONGSEONG RIEUL-MIEUM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ᆲ</w:t>
      </w:r>
      <w:r w:rsidRPr="007E0FEA">
        <w:rPr>
          <w:rFonts w:ascii="Segoe UI" w:hAnsi="Segoe UI" w:cs="Segoe UI"/>
        </w:rPr>
        <w:t xml:space="preserve"> HANGUL JONGSEONG RIEUL-PIEUP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ᆳ</w:t>
      </w:r>
      <w:r w:rsidRPr="007E0FEA">
        <w:rPr>
          <w:rFonts w:ascii="Segoe UI" w:hAnsi="Segoe UI" w:cs="Segoe UI"/>
        </w:rPr>
        <w:t xml:space="preserve"> HANGUL JONGSEONG RIEUL-SIOS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ᆴ</w:t>
      </w:r>
      <w:r w:rsidRPr="007E0FEA">
        <w:rPr>
          <w:rFonts w:ascii="Segoe UI" w:hAnsi="Segoe UI" w:cs="Segoe UI"/>
        </w:rPr>
        <w:t xml:space="preserve"> HANGUL JONGSEONG RIEUL-THIEUTH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ᆵ</w:t>
      </w:r>
      <w:r w:rsidRPr="007E0FEA">
        <w:rPr>
          <w:rFonts w:ascii="Segoe UI" w:hAnsi="Segoe UI" w:cs="Segoe UI"/>
        </w:rPr>
        <w:t xml:space="preserve"> HANGUL JONGSEONG RIEUL-PHIEUPH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ᆶ</w:t>
      </w:r>
      <w:r w:rsidRPr="007E0FEA">
        <w:rPr>
          <w:rFonts w:ascii="Segoe UI" w:hAnsi="Segoe UI" w:cs="Segoe UI"/>
        </w:rPr>
        <w:t xml:space="preserve"> HANGUL JONGSEONG RIEUL-HIEUH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ᆷ</w:t>
      </w:r>
      <w:r w:rsidRPr="007E0FEA">
        <w:rPr>
          <w:rFonts w:ascii="Segoe UI" w:hAnsi="Segoe UI" w:cs="Segoe UI"/>
        </w:rPr>
        <w:t xml:space="preserve"> HANGUL JONGSEONG 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ᆸ</w:t>
      </w:r>
      <w:r w:rsidRPr="007E0FEA">
        <w:rPr>
          <w:rFonts w:ascii="Segoe UI" w:hAnsi="Segoe UI" w:cs="Segoe UI"/>
        </w:rPr>
        <w:t xml:space="preserve"> HANGUL JONGSEONG 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ᆹ</w:t>
      </w:r>
      <w:r w:rsidRPr="007E0FEA">
        <w:rPr>
          <w:rFonts w:ascii="Segoe UI" w:hAnsi="Segoe UI" w:cs="Segoe UI"/>
        </w:rPr>
        <w:t xml:space="preserve"> HANGUL JONGSEONG 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ᆺ</w:t>
      </w:r>
      <w:r w:rsidRPr="007E0FEA">
        <w:rPr>
          <w:rFonts w:ascii="Segoe UI" w:hAnsi="Segoe UI" w:cs="Segoe UI"/>
        </w:rPr>
        <w:t xml:space="preserve"> HANGUL JONGSEONG 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ᆻ</w:t>
      </w:r>
      <w:r w:rsidRPr="007E0FEA">
        <w:rPr>
          <w:rFonts w:ascii="Segoe UI" w:hAnsi="Segoe UI" w:cs="Segoe UI"/>
        </w:rPr>
        <w:t xml:space="preserve"> HANGUL JONGSEONG 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ᆼ</w:t>
      </w:r>
      <w:r w:rsidRPr="007E0FEA">
        <w:rPr>
          <w:rFonts w:ascii="Segoe UI" w:hAnsi="Segoe UI" w:cs="Segoe UI"/>
        </w:rPr>
        <w:t xml:space="preserve"> HANGUL JONGSEONG 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ᆽ</w:t>
      </w:r>
      <w:r w:rsidRPr="007E0FEA">
        <w:rPr>
          <w:rFonts w:ascii="Segoe UI" w:hAnsi="Segoe UI" w:cs="Segoe UI"/>
        </w:rPr>
        <w:t xml:space="preserve"> HANGUL JONGSEONG 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ᆾ</w:t>
      </w:r>
      <w:r w:rsidRPr="007E0FEA">
        <w:rPr>
          <w:rFonts w:ascii="Segoe UI" w:hAnsi="Segoe UI" w:cs="Segoe UI"/>
        </w:rPr>
        <w:t xml:space="preserve"> HANGUL JONGSEONG 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ᆿ</w:t>
      </w:r>
      <w:r w:rsidRPr="007E0FEA">
        <w:rPr>
          <w:rFonts w:ascii="Segoe UI" w:hAnsi="Segoe UI" w:cs="Segoe UI"/>
        </w:rPr>
        <w:t xml:space="preserve"> HANGUL JONGSEONG 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ᇀ</w:t>
      </w:r>
      <w:r w:rsidRPr="007E0FEA">
        <w:rPr>
          <w:rFonts w:ascii="Segoe UI" w:hAnsi="Segoe UI" w:cs="Segoe UI"/>
        </w:rPr>
        <w:t xml:space="preserve"> HANGUL JONGSEONG 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ᇁ</w:t>
      </w:r>
      <w:r w:rsidRPr="007E0FEA">
        <w:rPr>
          <w:rFonts w:ascii="Segoe UI" w:hAnsi="Segoe UI" w:cs="Segoe UI"/>
        </w:rPr>
        <w:t xml:space="preserve"> HANGUL JONGSEONG 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ᇂ</w:t>
      </w:r>
      <w:r w:rsidRPr="007E0FEA">
        <w:rPr>
          <w:rFonts w:ascii="Segoe UI" w:hAnsi="Segoe UI" w:cs="Segoe UI"/>
        </w:rPr>
        <w:t xml:space="preserve"> HANGUL JONGSEONG 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ᇃ</w:t>
      </w:r>
      <w:r w:rsidRPr="007E0FEA">
        <w:rPr>
          <w:rFonts w:ascii="Segoe UI" w:hAnsi="Segoe UI" w:cs="Segoe UI"/>
        </w:rPr>
        <w:t xml:space="preserve"> HANGUL JONGSEONG KIYEOK-RIEUL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ᇄ</w:t>
      </w:r>
      <w:r w:rsidRPr="007E0FEA">
        <w:rPr>
          <w:rFonts w:ascii="Segoe UI" w:hAnsi="Segoe UI" w:cs="Segoe UI"/>
        </w:rPr>
        <w:t xml:space="preserve"> HANGUL JONGSEONG KIYEOK-SIOS-KIYEOK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ᇅ</w:t>
      </w:r>
      <w:r w:rsidRPr="007E0FEA">
        <w:rPr>
          <w:rFonts w:ascii="Segoe UI" w:hAnsi="Segoe UI" w:cs="Segoe UI"/>
        </w:rPr>
        <w:t xml:space="preserve"> HANGUL JONGSEONG NIEUN-KIYEOK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ᇆ</w:t>
      </w:r>
      <w:r w:rsidRPr="007E0FEA">
        <w:rPr>
          <w:rFonts w:ascii="Segoe UI" w:hAnsi="Segoe UI" w:cs="Segoe UI"/>
        </w:rPr>
        <w:t xml:space="preserve"> HANGUL JONGSEONG NIEUN-TIKEUT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ᇇ</w:t>
      </w:r>
      <w:r w:rsidRPr="007E0FEA">
        <w:rPr>
          <w:rFonts w:ascii="Segoe UI" w:hAnsi="Segoe UI" w:cs="Segoe UI"/>
        </w:rPr>
        <w:t xml:space="preserve"> HANGUL JONGSEONG NIEUN-SIOS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ᇈ</w:t>
      </w:r>
      <w:r w:rsidRPr="007E0FEA">
        <w:rPr>
          <w:rFonts w:ascii="Segoe UI" w:hAnsi="Segoe UI" w:cs="Segoe UI"/>
        </w:rPr>
        <w:t xml:space="preserve"> HANGUL JONGSEONG NIEUN-PANSIOS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ᇉ</w:t>
      </w:r>
      <w:r w:rsidRPr="007E0FEA">
        <w:rPr>
          <w:rFonts w:ascii="Segoe UI" w:hAnsi="Segoe UI" w:cs="Segoe UI"/>
        </w:rPr>
        <w:t xml:space="preserve"> HANGUL JONGSEONG NIEUN-THIEUTH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ᇊ</w:t>
      </w:r>
      <w:r w:rsidRPr="007E0FEA">
        <w:rPr>
          <w:rFonts w:ascii="Segoe UI" w:hAnsi="Segoe UI" w:cs="Segoe UI"/>
        </w:rPr>
        <w:t xml:space="preserve"> HANGUL JONGSEONG TIKEUT-KIYEOK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ᇋ</w:t>
      </w:r>
      <w:r w:rsidRPr="007E0FEA">
        <w:rPr>
          <w:rFonts w:ascii="Segoe UI" w:hAnsi="Segoe UI" w:cs="Segoe UI"/>
        </w:rPr>
        <w:t xml:space="preserve"> HANGUL JONGSEONG TIKEUT-RIEUL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ᇌ</w:t>
      </w:r>
      <w:r w:rsidRPr="007E0FEA">
        <w:rPr>
          <w:rFonts w:ascii="Segoe UI" w:hAnsi="Segoe UI" w:cs="Segoe UI"/>
        </w:rPr>
        <w:t xml:space="preserve"> HANGUL JONGSEONG RIEUL-KIYEOK-SIOS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ᇍ</w:t>
      </w:r>
      <w:r w:rsidRPr="007E0FEA">
        <w:rPr>
          <w:rFonts w:ascii="Segoe UI" w:hAnsi="Segoe UI" w:cs="Segoe UI"/>
        </w:rPr>
        <w:t xml:space="preserve"> HANGUL JONGSEONG RIEUL-NIEUN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ᇎ</w:t>
      </w:r>
      <w:r w:rsidRPr="007E0FEA">
        <w:rPr>
          <w:rFonts w:ascii="Segoe UI" w:hAnsi="Segoe UI" w:cs="Segoe UI"/>
        </w:rPr>
        <w:t xml:space="preserve"> HANGUL JONGSEONG RIEUL-TIKEUT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ᇏ</w:t>
      </w:r>
      <w:r w:rsidRPr="007E0FEA">
        <w:rPr>
          <w:rFonts w:ascii="Segoe UI" w:hAnsi="Segoe UI" w:cs="Segoe UI"/>
        </w:rPr>
        <w:t xml:space="preserve"> HANGUL JONGSEONG RIEUL-TIKEUT-HIEUH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ᇐ</w:t>
      </w:r>
      <w:r w:rsidRPr="007E0FEA">
        <w:rPr>
          <w:rFonts w:ascii="Segoe UI" w:hAnsi="Segoe UI" w:cs="Segoe UI"/>
        </w:rPr>
        <w:t xml:space="preserve"> HANGUL JONGSEONG SSANGRIEUL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ᇑ</w:t>
      </w:r>
      <w:r w:rsidRPr="007E0FEA">
        <w:rPr>
          <w:rFonts w:ascii="Segoe UI" w:hAnsi="Segoe UI" w:cs="Segoe UI"/>
        </w:rPr>
        <w:t xml:space="preserve"> HANGUL JONGSEONG RIEUL-MIEUM-KIYEOK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ᇒ</w:t>
      </w:r>
      <w:r w:rsidRPr="007E0FEA">
        <w:rPr>
          <w:rFonts w:ascii="Segoe UI" w:hAnsi="Segoe UI" w:cs="Segoe UI"/>
        </w:rPr>
        <w:t xml:space="preserve"> HANGUL JONGSEONG RIEUL-MIEUM-SIOS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ᇓ</w:t>
      </w:r>
      <w:r w:rsidRPr="007E0FEA">
        <w:rPr>
          <w:rFonts w:ascii="Segoe UI" w:hAnsi="Segoe UI" w:cs="Segoe UI"/>
        </w:rPr>
        <w:t xml:space="preserve"> HANGUL JONGSEONG RIEUL-PIEUP-SIOS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ᇔ</w:t>
      </w:r>
      <w:r w:rsidRPr="007E0FEA">
        <w:rPr>
          <w:rFonts w:ascii="Segoe UI" w:hAnsi="Segoe UI" w:cs="Segoe UI"/>
        </w:rPr>
        <w:t xml:space="preserve"> HANGUL JONGSEONG RIEUL-PIEUP-HIEUH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ᇕ</w:t>
      </w:r>
      <w:r w:rsidRPr="007E0FEA">
        <w:rPr>
          <w:rFonts w:ascii="Segoe UI" w:hAnsi="Segoe UI" w:cs="Segoe UI"/>
        </w:rPr>
        <w:t xml:space="preserve"> HANGUL JONGSEONG RIEUL-KAPYEOUNPIEUP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ᇖ</w:t>
      </w:r>
      <w:r w:rsidRPr="007E0FEA">
        <w:rPr>
          <w:rFonts w:ascii="Segoe UI" w:hAnsi="Segoe UI" w:cs="Segoe UI"/>
        </w:rPr>
        <w:t xml:space="preserve"> HANGUL JONGSEONG RIEUL-SSANGSIOS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ᇗ</w:t>
      </w:r>
      <w:r w:rsidRPr="007E0FEA">
        <w:rPr>
          <w:rFonts w:ascii="Segoe UI" w:hAnsi="Segoe UI" w:cs="Segoe UI"/>
        </w:rPr>
        <w:t xml:space="preserve"> HANGUL JONGSEONG RIEUL-PANSIOS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ᇘ</w:t>
      </w:r>
      <w:r w:rsidRPr="007E0FEA">
        <w:rPr>
          <w:rFonts w:ascii="Segoe UI" w:hAnsi="Segoe UI" w:cs="Segoe UI"/>
        </w:rPr>
        <w:t xml:space="preserve"> HANGUL JONGSEONG RIEUL-KHIEUKH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ᇙ</w:t>
      </w:r>
      <w:r w:rsidRPr="007E0FEA">
        <w:rPr>
          <w:rFonts w:ascii="Segoe UI" w:hAnsi="Segoe UI" w:cs="Segoe UI"/>
        </w:rPr>
        <w:t xml:space="preserve"> HANGUL JONGSEONG RIEUL-YEORINHIEUH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ᇚ</w:t>
      </w:r>
      <w:r w:rsidRPr="007E0FEA">
        <w:rPr>
          <w:rFonts w:ascii="Segoe UI" w:hAnsi="Segoe UI" w:cs="Segoe UI"/>
        </w:rPr>
        <w:t xml:space="preserve"> HANGUL JONGSEONG MIEUM-KIYEOK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ᇛ</w:t>
      </w:r>
      <w:r w:rsidRPr="007E0FEA">
        <w:rPr>
          <w:rFonts w:ascii="Segoe UI" w:hAnsi="Segoe UI" w:cs="Segoe UI"/>
        </w:rPr>
        <w:t xml:space="preserve"> HANGUL JONGSEONG MIEUM-RIEUL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ᇜ</w:t>
      </w:r>
      <w:r w:rsidRPr="007E0FEA">
        <w:rPr>
          <w:rFonts w:ascii="Segoe UI" w:hAnsi="Segoe UI" w:cs="Segoe UI"/>
        </w:rPr>
        <w:t xml:space="preserve"> HANGUL JONGSEONG MIEUM-PIEUP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ᇝ</w:t>
      </w:r>
      <w:r w:rsidRPr="007E0FEA">
        <w:rPr>
          <w:rFonts w:ascii="Segoe UI" w:hAnsi="Segoe UI" w:cs="Segoe UI"/>
        </w:rPr>
        <w:t xml:space="preserve"> HANGUL JONGSEONG MIEUM-SIOS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ᇞ</w:t>
      </w:r>
      <w:r w:rsidRPr="007E0FEA">
        <w:rPr>
          <w:rFonts w:ascii="Segoe UI" w:hAnsi="Segoe UI" w:cs="Segoe UI"/>
        </w:rPr>
        <w:t xml:space="preserve"> HANGUL JONGSEONG MIEUM-SSANGSIOS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ᇟ</w:t>
      </w:r>
      <w:r w:rsidRPr="007E0FEA">
        <w:rPr>
          <w:rFonts w:ascii="Segoe UI" w:hAnsi="Segoe UI" w:cs="Segoe UI"/>
        </w:rPr>
        <w:t xml:space="preserve"> HANGUL JONGSEONG MIEUM-PANSIOS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ᇠ</w:t>
      </w:r>
      <w:r w:rsidRPr="007E0FEA">
        <w:rPr>
          <w:rFonts w:ascii="Segoe UI" w:hAnsi="Segoe UI" w:cs="Segoe UI"/>
        </w:rPr>
        <w:t xml:space="preserve"> HANGUL JONGSEONG MIEUM-CHIEUCH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ᇡ</w:t>
      </w:r>
      <w:r w:rsidRPr="007E0FEA">
        <w:rPr>
          <w:rFonts w:ascii="Segoe UI" w:hAnsi="Segoe UI" w:cs="Segoe UI"/>
        </w:rPr>
        <w:t xml:space="preserve"> HANGUL JONGSEONG MIEUM-HIEUH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ᇢ</w:t>
      </w:r>
      <w:r w:rsidRPr="007E0FEA">
        <w:rPr>
          <w:rFonts w:ascii="Segoe UI" w:hAnsi="Segoe UI" w:cs="Segoe UI"/>
        </w:rPr>
        <w:t xml:space="preserve"> HANGUL JONGSEONG KAPYEOUNMIEUM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ᇣ</w:t>
      </w:r>
      <w:r w:rsidRPr="007E0FEA">
        <w:rPr>
          <w:rFonts w:ascii="Segoe UI" w:hAnsi="Segoe UI" w:cs="Segoe UI"/>
        </w:rPr>
        <w:t xml:space="preserve"> HANGUL JONGSEONG PIEUP-RIEUL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ᇤ</w:t>
      </w:r>
      <w:r w:rsidRPr="007E0FEA">
        <w:rPr>
          <w:rFonts w:ascii="Segoe UI" w:hAnsi="Segoe UI" w:cs="Segoe UI"/>
        </w:rPr>
        <w:t xml:space="preserve"> HANGUL JONGSEONG PIEUP-PHIEUPH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ᇥ</w:t>
      </w:r>
      <w:r w:rsidRPr="007E0FEA">
        <w:rPr>
          <w:rFonts w:ascii="Segoe UI" w:hAnsi="Segoe UI" w:cs="Segoe UI"/>
        </w:rPr>
        <w:t xml:space="preserve"> HANGUL JONGSEONG PIEUP-HIEUH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ᇦ</w:t>
      </w:r>
      <w:r w:rsidRPr="007E0FEA">
        <w:rPr>
          <w:rFonts w:ascii="Segoe UI" w:hAnsi="Segoe UI" w:cs="Segoe UI"/>
        </w:rPr>
        <w:t xml:space="preserve"> HANGUL JONGSEONG 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ᇧ</w:t>
      </w:r>
      <w:r w:rsidRPr="007E0FEA">
        <w:rPr>
          <w:rFonts w:ascii="Segoe UI" w:hAnsi="Segoe UI" w:cs="Segoe UI"/>
        </w:rPr>
        <w:t xml:space="preserve"> HANGUL JONGSEONG 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ᇨ</w:t>
      </w:r>
      <w:r w:rsidRPr="007E0FEA">
        <w:rPr>
          <w:rFonts w:ascii="Segoe UI" w:hAnsi="Segoe UI" w:cs="Segoe UI"/>
        </w:rPr>
        <w:t xml:space="preserve"> HANGUL JONGSEONG 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ᇩ</w:t>
      </w:r>
      <w:r w:rsidRPr="007E0FEA">
        <w:rPr>
          <w:rFonts w:ascii="Segoe UI" w:hAnsi="Segoe UI" w:cs="Segoe UI"/>
        </w:rPr>
        <w:t xml:space="preserve"> HANGUL JONGSEONG SIOS-RIEUL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ᇪ</w:t>
      </w:r>
      <w:r w:rsidRPr="007E0FEA">
        <w:rPr>
          <w:rFonts w:ascii="Segoe UI" w:hAnsi="Segoe UI" w:cs="Segoe UI"/>
        </w:rPr>
        <w:t xml:space="preserve"> HANGUL JONGSEONG SIOS-PIEUP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ᇫ</w:t>
      </w:r>
      <w:r w:rsidRPr="007E0FEA">
        <w:rPr>
          <w:rFonts w:ascii="Segoe UI" w:hAnsi="Segoe UI" w:cs="Segoe UI"/>
        </w:rPr>
        <w:t xml:space="preserve"> HANGUL JONGSEONG 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ᇬ</w:t>
      </w:r>
      <w:r w:rsidRPr="007E0FEA">
        <w:rPr>
          <w:rFonts w:ascii="Segoe UI" w:hAnsi="Segoe UI" w:cs="Segoe UI"/>
        </w:rPr>
        <w:t xml:space="preserve"> HANGUL JONGSEONG IEUNG-KIYEOK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ᇭ</w:t>
      </w:r>
      <w:r w:rsidRPr="007E0FEA">
        <w:rPr>
          <w:rFonts w:ascii="Segoe UI" w:hAnsi="Segoe UI" w:cs="Segoe UI"/>
        </w:rPr>
        <w:t xml:space="preserve"> HANGUL JONGSEONG IEUNG-SSANGKIYEOK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ᇮ</w:t>
      </w:r>
      <w:r w:rsidRPr="007E0FEA">
        <w:rPr>
          <w:rFonts w:ascii="Segoe UI" w:hAnsi="Segoe UI" w:cs="Segoe UI"/>
        </w:rPr>
        <w:t xml:space="preserve"> HANGUL JONGSEONG SSANGIEUNG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ᇯ</w:t>
      </w:r>
      <w:r w:rsidRPr="007E0FEA">
        <w:rPr>
          <w:rFonts w:ascii="Segoe UI" w:hAnsi="Segoe UI" w:cs="Segoe UI"/>
        </w:rPr>
        <w:t xml:space="preserve"> HANGUL JONGSEONG IEUNG-KHIEUKH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ᇰ</w:t>
      </w:r>
      <w:r w:rsidRPr="007E0FEA">
        <w:rPr>
          <w:rFonts w:ascii="Segoe UI" w:hAnsi="Segoe UI" w:cs="Segoe UI"/>
        </w:rPr>
        <w:t xml:space="preserve"> HANGUL JONGSEONG YESIEUNG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ᇱ</w:t>
      </w:r>
      <w:r w:rsidRPr="007E0FEA">
        <w:rPr>
          <w:rFonts w:ascii="Segoe UI" w:hAnsi="Segoe UI" w:cs="Segoe UI"/>
        </w:rPr>
        <w:t xml:space="preserve"> HANGUL JONGSEONG YESIEUNG-SIOS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ᇲ</w:t>
      </w:r>
      <w:r w:rsidRPr="007E0FEA">
        <w:rPr>
          <w:rFonts w:ascii="Segoe UI" w:hAnsi="Segoe UI" w:cs="Segoe UI"/>
        </w:rPr>
        <w:t xml:space="preserve"> HANGUL JONGSEONG YESIEUNG-PANSIOS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ᇳ</w:t>
      </w:r>
      <w:r w:rsidRPr="007E0FEA">
        <w:rPr>
          <w:rFonts w:ascii="Segoe UI" w:hAnsi="Segoe UI" w:cs="Segoe UI"/>
        </w:rPr>
        <w:t xml:space="preserve"> HANGUL JONGSEONG PHIEUPH-PIEUP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ᇴ</w:t>
      </w:r>
      <w:r w:rsidRPr="007E0FEA">
        <w:rPr>
          <w:rFonts w:ascii="Segoe UI" w:hAnsi="Segoe UI" w:cs="Segoe UI"/>
        </w:rPr>
        <w:t xml:space="preserve"> HANGUL JONGSEONG KAPYEOUNPHIEUPH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ᇵ</w:t>
      </w:r>
      <w:r w:rsidRPr="007E0FEA">
        <w:rPr>
          <w:rFonts w:ascii="Segoe UI" w:hAnsi="Segoe UI" w:cs="Segoe UI"/>
        </w:rPr>
        <w:t xml:space="preserve"> HANGUL JONGSEONG HIEUH-NIEUN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ᇶ</w:t>
      </w:r>
      <w:r w:rsidRPr="007E0FEA">
        <w:rPr>
          <w:rFonts w:ascii="Segoe UI" w:hAnsi="Segoe UI" w:cs="Segoe UI"/>
        </w:rPr>
        <w:t xml:space="preserve"> HANGUL JONGSEONG HIEUH-RIEUL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ᇷ</w:t>
      </w:r>
      <w:r w:rsidRPr="007E0FEA">
        <w:rPr>
          <w:rFonts w:ascii="Segoe UI" w:hAnsi="Segoe UI" w:cs="Segoe UI"/>
        </w:rPr>
        <w:t xml:space="preserve"> HANGUL JONGSEONG HIEUH-MIEUM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ᇸ</w:t>
      </w:r>
      <w:r w:rsidRPr="007E0FEA">
        <w:rPr>
          <w:rFonts w:ascii="Segoe UI" w:hAnsi="Segoe UI" w:cs="Segoe UI"/>
        </w:rPr>
        <w:t xml:space="preserve"> HANGUL JONGSEONG HIEUH-PIEUP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ᇹ</w:t>
      </w:r>
      <w:r w:rsidRPr="007E0FEA">
        <w:rPr>
          <w:rFonts w:ascii="Segoe UI" w:hAnsi="Segoe UI" w:cs="Segoe UI"/>
        </w:rPr>
        <w:t xml:space="preserve"> HANGUL JONGSEONG YEORINHIEUH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ᇺ</w:t>
      </w:r>
      <w:r w:rsidRPr="007E0FEA">
        <w:rPr>
          <w:rFonts w:ascii="Segoe UI" w:hAnsi="Segoe UI" w:cs="Segoe UI"/>
        </w:rPr>
        <w:t xml:space="preserve"> HANGUL JONGSEONG KIYEOK-NIEUN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ᇻ</w:t>
      </w:r>
      <w:r w:rsidRPr="007E0FEA">
        <w:rPr>
          <w:rFonts w:ascii="Segoe UI" w:hAnsi="Segoe UI" w:cs="Segoe UI"/>
        </w:rPr>
        <w:t xml:space="preserve"> HANGUL JONGSEONG KIYEOK-PIEUP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ᇼ</w:t>
      </w:r>
      <w:r w:rsidRPr="007E0FEA">
        <w:rPr>
          <w:rFonts w:ascii="Segoe UI" w:hAnsi="Segoe UI" w:cs="Segoe UI"/>
        </w:rPr>
        <w:t xml:space="preserve"> HANGUL JONGSEONG KIYEOK-CHIEUCH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ᇽ</w:t>
      </w:r>
      <w:r w:rsidRPr="007E0FEA">
        <w:rPr>
          <w:rFonts w:ascii="Segoe UI" w:hAnsi="Segoe UI" w:cs="Segoe UI"/>
        </w:rPr>
        <w:t xml:space="preserve"> HANGUL JONGSEONG KIYEOK-KHIEUKH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ᇾ</w:t>
      </w:r>
      <w:r w:rsidRPr="007E0FEA">
        <w:rPr>
          <w:rFonts w:ascii="Segoe UI" w:hAnsi="Segoe UI" w:cs="Segoe UI"/>
        </w:rPr>
        <w:t xml:space="preserve"> HANGUL JONGSEONG KIYEOK-HIEUH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ᇿ</w:t>
      </w:r>
      <w:r w:rsidRPr="007E0FEA">
        <w:rPr>
          <w:rFonts w:ascii="Segoe UI" w:hAnsi="Segoe UI" w:cs="Segoe UI"/>
        </w:rPr>
        <w:t xml:space="preserve"> HANGUL JONGSEONG SSANGNIEUN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ሀ</w:t>
      </w:r>
      <w:r w:rsidRPr="007E0FEA">
        <w:rPr>
          <w:rFonts w:ascii="Segoe UI" w:hAnsi="Segoe UI" w:cs="Segoe UI"/>
        </w:rPr>
        <w:t xml:space="preserve"> ETHIOPIC SYLLABLE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ሁ</w:t>
      </w:r>
      <w:r w:rsidRPr="007E0FEA">
        <w:rPr>
          <w:rFonts w:ascii="Segoe UI" w:hAnsi="Segoe UI" w:cs="Segoe UI"/>
        </w:rPr>
        <w:t xml:space="preserve"> ETHIOPIC SYLLABLE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ሂ</w:t>
      </w:r>
      <w:r w:rsidRPr="007E0FEA">
        <w:rPr>
          <w:rFonts w:ascii="Segoe UI" w:hAnsi="Segoe UI" w:cs="Segoe UI"/>
        </w:rPr>
        <w:t xml:space="preserve"> ETHIOPIC SYLLABLE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ሃ</w:t>
      </w:r>
      <w:r w:rsidRPr="007E0FEA">
        <w:rPr>
          <w:rFonts w:ascii="Segoe UI" w:hAnsi="Segoe UI" w:cs="Segoe UI"/>
        </w:rPr>
        <w:t xml:space="preserve"> ETHIOPIC SYLLABLE 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ሄ</w:t>
      </w:r>
      <w:r w:rsidRPr="007E0FEA">
        <w:rPr>
          <w:rFonts w:ascii="Segoe UI" w:hAnsi="Segoe UI" w:cs="Segoe UI"/>
        </w:rPr>
        <w:t xml:space="preserve"> ETHIOPIC SYLLABLE 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ህ</w:t>
      </w:r>
      <w:r w:rsidRPr="007E0FEA">
        <w:rPr>
          <w:rFonts w:ascii="Segoe UI" w:hAnsi="Segoe UI" w:cs="Segoe UI"/>
        </w:rPr>
        <w:t xml:space="preserve"> ETHIOPIC SYLLABLE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ሆ</w:t>
      </w:r>
      <w:r w:rsidRPr="007E0FEA">
        <w:rPr>
          <w:rFonts w:ascii="Segoe UI" w:hAnsi="Segoe UI" w:cs="Segoe UI"/>
        </w:rPr>
        <w:t xml:space="preserve"> ETHIOPIC SYLLABLE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ሇ</w:t>
      </w:r>
      <w:r w:rsidRPr="007E0FEA">
        <w:rPr>
          <w:rFonts w:ascii="Segoe UI" w:hAnsi="Segoe UI" w:cs="Segoe UI"/>
        </w:rPr>
        <w:t xml:space="preserve"> ETHIOPIC SYLLABLE HOA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ለ</w:t>
      </w:r>
      <w:r w:rsidRPr="007E0FEA">
        <w:rPr>
          <w:rFonts w:ascii="Segoe UI" w:hAnsi="Segoe UI" w:cs="Segoe UI"/>
        </w:rPr>
        <w:t xml:space="preserve"> ETHIOPIC SYLLABLE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ሉ</w:t>
      </w:r>
      <w:r w:rsidRPr="007E0FEA">
        <w:rPr>
          <w:rFonts w:ascii="Segoe UI" w:hAnsi="Segoe UI" w:cs="Segoe UI"/>
        </w:rPr>
        <w:t xml:space="preserve"> ETHIOPIC SYLLABLE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ሊ</w:t>
      </w:r>
      <w:r w:rsidRPr="007E0FEA">
        <w:rPr>
          <w:rFonts w:ascii="Segoe UI" w:hAnsi="Segoe UI" w:cs="Segoe UI"/>
        </w:rPr>
        <w:t xml:space="preserve"> ETHIOPIC SYLLABLE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ላ</w:t>
      </w:r>
      <w:r w:rsidRPr="007E0FEA">
        <w:rPr>
          <w:rFonts w:ascii="Segoe UI" w:hAnsi="Segoe UI" w:cs="Segoe UI"/>
        </w:rPr>
        <w:t xml:space="preserve"> ETHIOPIC SYLLABLE LAA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ሌ</w:t>
      </w:r>
      <w:r w:rsidRPr="007E0FEA">
        <w:rPr>
          <w:rFonts w:ascii="Segoe UI" w:hAnsi="Segoe UI" w:cs="Segoe UI"/>
        </w:rPr>
        <w:t xml:space="preserve"> ETHIOPIC SYLLABLE LEE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ል</w:t>
      </w:r>
      <w:r w:rsidRPr="007E0FEA">
        <w:rPr>
          <w:rFonts w:ascii="Segoe UI" w:hAnsi="Segoe UI" w:cs="Segoe UI"/>
        </w:rPr>
        <w:t xml:space="preserve"> ETHIOPIC SYLLABLE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ሎ</w:t>
      </w:r>
      <w:r w:rsidRPr="007E0FEA">
        <w:rPr>
          <w:rFonts w:ascii="Segoe UI" w:hAnsi="Segoe UI" w:cs="Segoe UI"/>
        </w:rPr>
        <w:t xml:space="preserve"> ETHIOPIC SYLLABLE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ሏ</w:t>
      </w:r>
      <w:r w:rsidRPr="007E0FEA">
        <w:rPr>
          <w:rFonts w:ascii="Segoe UI" w:hAnsi="Segoe UI" w:cs="Segoe UI"/>
        </w:rPr>
        <w:t xml:space="preserve"> ETHIOPIC SYLLABLE LWA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ሐ</w:t>
      </w:r>
      <w:r w:rsidRPr="007E0FEA">
        <w:rPr>
          <w:rFonts w:ascii="Segoe UI" w:hAnsi="Segoe UI" w:cs="Segoe UI"/>
        </w:rPr>
        <w:t xml:space="preserve"> ETHIOPIC SYLLABLE 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ሑ</w:t>
      </w:r>
      <w:r w:rsidRPr="007E0FEA">
        <w:rPr>
          <w:rFonts w:ascii="Segoe UI" w:hAnsi="Segoe UI" w:cs="Segoe UI"/>
        </w:rPr>
        <w:t xml:space="preserve"> ETHIOPIC SYLLABLE HHU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ሒ</w:t>
      </w:r>
      <w:r w:rsidRPr="007E0FEA">
        <w:rPr>
          <w:rFonts w:ascii="Segoe UI" w:hAnsi="Segoe UI" w:cs="Segoe UI"/>
        </w:rPr>
        <w:t xml:space="preserve"> ETHIOPIC SYLLABLE HHI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ሓ</w:t>
      </w:r>
      <w:r w:rsidRPr="007E0FEA">
        <w:rPr>
          <w:rFonts w:ascii="Segoe UI" w:hAnsi="Segoe UI" w:cs="Segoe UI"/>
        </w:rPr>
        <w:t xml:space="preserve"> ETHIOPIC SYLLABLE HHAA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ሔ</w:t>
      </w:r>
      <w:r w:rsidRPr="007E0FEA">
        <w:rPr>
          <w:rFonts w:ascii="Segoe UI" w:hAnsi="Segoe UI" w:cs="Segoe UI"/>
        </w:rPr>
        <w:t xml:space="preserve"> ETHIOPIC SYLLABLE HHEE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ሕ</w:t>
      </w:r>
      <w:r w:rsidRPr="007E0FEA">
        <w:rPr>
          <w:rFonts w:ascii="Segoe UI" w:hAnsi="Segoe UI" w:cs="Segoe UI"/>
        </w:rPr>
        <w:t xml:space="preserve"> ETHIOPIC SYLLABLE HHE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ሖ</w:t>
      </w:r>
      <w:r w:rsidRPr="007E0FEA">
        <w:rPr>
          <w:rFonts w:ascii="Segoe UI" w:hAnsi="Segoe UI" w:cs="Segoe UI"/>
        </w:rPr>
        <w:t xml:space="preserve"> ETHIOPIC SYLLABLE HHO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ሗ</w:t>
      </w:r>
      <w:r w:rsidRPr="007E0FEA">
        <w:rPr>
          <w:rFonts w:ascii="Segoe UI" w:hAnsi="Segoe UI" w:cs="Segoe UI"/>
        </w:rPr>
        <w:t xml:space="preserve"> ETHIOPIC SYLLABLE HHWA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መ</w:t>
      </w:r>
      <w:r w:rsidRPr="007E0FEA">
        <w:rPr>
          <w:rFonts w:ascii="Segoe UI" w:hAnsi="Segoe UI" w:cs="Segoe UI"/>
        </w:rPr>
        <w:t xml:space="preserve"> ETHIOPIC SYLLABLE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ሙ</w:t>
      </w:r>
      <w:r w:rsidRPr="007E0FEA">
        <w:rPr>
          <w:rFonts w:ascii="Segoe UI" w:hAnsi="Segoe UI" w:cs="Segoe UI"/>
        </w:rPr>
        <w:t xml:space="preserve"> ETHIOPIC SYLLABLE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ሚ</w:t>
      </w:r>
      <w:r w:rsidRPr="007E0FEA">
        <w:rPr>
          <w:rFonts w:ascii="Segoe UI" w:hAnsi="Segoe UI" w:cs="Segoe UI"/>
        </w:rPr>
        <w:t xml:space="preserve"> ETHIOPIC SYLLABLE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ማ</w:t>
      </w:r>
      <w:r w:rsidRPr="007E0FEA">
        <w:rPr>
          <w:rFonts w:ascii="Segoe UI" w:hAnsi="Segoe UI" w:cs="Segoe UI"/>
        </w:rPr>
        <w:t xml:space="preserve"> ETHIOPIC SYLLABLE MAA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ሜ</w:t>
      </w:r>
      <w:r w:rsidRPr="007E0FEA">
        <w:rPr>
          <w:rFonts w:ascii="Segoe UI" w:hAnsi="Segoe UI" w:cs="Segoe UI"/>
        </w:rPr>
        <w:t xml:space="preserve"> ETHIOPIC SYLLABLE MEE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ም</w:t>
      </w:r>
      <w:r w:rsidRPr="007E0FEA">
        <w:rPr>
          <w:rFonts w:ascii="Segoe UI" w:hAnsi="Segoe UI" w:cs="Segoe UI"/>
        </w:rPr>
        <w:t xml:space="preserve"> ETHIOPIC SYLLABLE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ሞ</w:t>
      </w:r>
      <w:r w:rsidRPr="007E0FEA">
        <w:rPr>
          <w:rFonts w:ascii="Segoe UI" w:hAnsi="Segoe UI" w:cs="Segoe UI"/>
        </w:rPr>
        <w:t xml:space="preserve"> ETHIOPIC SYLLABLE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ሟ</w:t>
      </w:r>
      <w:r w:rsidRPr="007E0FEA">
        <w:rPr>
          <w:rFonts w:ascii="Segoe UI" w:hAnsi="Segoe UI" w:cs="Segoe UI"/>
        </w:rPr>
        <w:t xml:space="preserve"> ETHIOPIC SYLLABLE MWA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ሠ</w:t>
      </w:r>
      <w:r w:rsidRPr="007E0FEA">
        <w:rPr>
          <w:rFonts w:ascii="Segoe UI" w:hAnsi="Segoe UI" w:cs="Segoe UI"/>
        </w:rPr>
        <w:t xml:space="preserve"> ETHIOPIC SYLLABLE SZA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ሡ</w:t>
      </w:r>
      <w:r w:rsidRPr="007E0FEA">
        <w:rPr>
          <w:rFonts w:ascii="Segoe UI" w:hAnsi="Segoe UI" w:cs="Segoe UI"/>
        </w:rPr>
        <w:t xml:space="preserve"> ETHIOPIC SYLLABLE SZU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ሢ</w:t>
      </w:r>
      <w:r w:rsidRPr="007E0FEA">
        <w:rPr>
          <w:rFonts w:ascii="Segoe UI" w:hAnsi="Segoe UI" w:cs="Segoe UI"/>
        </w:rPr>
        <w:t xml:space="preserve"> ETHIOPIC SYLLABLE SZI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ሣ</w:t>
      </w:r>
      <w:r w:rsidRPr="007E0FEA">
        <w:rPr>
          <w:rFonts w:ascii="Segoe UI" w:hAnsi="Segoe UI" w:cs="Segoe UI"/>
        </w:rPr>
        <w:t xml:space="preserve"> ETHIOPIC SYLLABLE SZAA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ሤ</w:t>
      </w:r>
      <w:r w:rsidRPr="007E0FEA">
        <w:rPr>
          <w:rFonts w:ascii="Segoe UI" w:hAnsi="Segoe UI" w:cs="Segoe UI"/>
        </w:rPr>
        <w:t xml:space="preserve"> ETHIOPIC SYLLABLE SZEE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ሥ</w:t>
      </w:r>
      <w:r w:rsidRPr="007E0FEA">
        <w:rPr>
          <w:rFonts w:ascii="Segoe UI" w:hAnsi="Segoe UI" w:cs="Segoe UI"/>
        </w:rPr>
        <w:t xml:space="preserve"> ETHIOPIC SYLLABLE SZE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ሦ</w:t>
      </w:r>
      <w:r w:rsidRPr="007E0FEA">
        <w:rPr>
          <w:rFonts w:ascii="Segoe UI" w:hAnsi="Segoe UI" w:cs="Segoe UI"/>
        </w:rPr>
        <w:t xml:space="preserve"> ETHIOPIC SYLLABLE SZO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ሧ</w:t>
      </w:r>
      <w:r w:rsidRPr="007E0FEA">
        <w:rPr>
          <w:rFonts w:ascii="Segoe UI" w:hAnsi="Segoe UI" w:cs="Segoe UI"/>
        </w:rPr>
        <w:t xml:space="preserve"> ETHIOPIC SYLLABLE SZWA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ረ</w:t>
      </w:r>
      <w:r w:rsidRPr="007E0FEA">
        <w:rPr>
          <w:rFonts w:ascii="Segoe UI" w:hAnsi="Segoe UI" w:cs="Segoe UI"/>
        </w:rPr>
        <w:t xml:space="preserve"> ETHIOPIC SYLLABLE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ሩ</w:t>
      </w:r>
      <w:r w:rsidRPr="007E0FEA">
        <w:rPr>
          <w:rFonts w:ascii="Segoe UI" w:hAnsi="Segoe UI" w:cs="Segoe UI"/>
        </w:rPr>
        <w:t xml:space="preserve"> ETHIOPIC SYLLABLE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ሪ</w:t>
      </w:r>
      <w:r w:rsidRPr="007E0FEA">
        <w:rPr>
          <w:rFonts w:ascii="Segoe UI" w:hAnsi="Segoe UI" w:cs="Segoe UI"/>
        </w:rPr>
        <w:t xml:space="preserve"> ETHIOPIC SYLLABLE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ራ</w:t>
      </w:r>
      <w:r w:rsidRPr="007E0FEA">
        <w:rPr>
          <w:rFonts w:ascii="Segoe UI" w:hAnsi="Segoe UI" w:cs="Segoe UI"/>
        </w:rPr>
        <w:t xml:space="preserve"> ETHIOPIC SYLLABLE RAA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ሬ</w:t>
      </w:r>
      <w:r w:rsidRPr="007E0FEA">
        <w:rPr>
          <w:rFonts w:ascii="Segoe UI" w:hAnsi="Segoe UI" w:cs="Segoe UI"/>
        </w:rPr>
        <w:t xml:space="preserve"> ETHIOPIC SYLLABLE 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ር</w:t>
      </w:r>
      <w:r w:rsidRPr="007E0FEA">
        <w:rPr>
          <w:rFonts w:ascii="Segoe UI" w:hAnsi="Segoe UI" w:cs="Segoe UI"/>
        </w:rPr>
        <w:t xml:space="preserve"> ETHIOPIC SYLLABLE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ሮ</w:t>
      </w:r>
      <w:r w:rsidRPr="007E0FEA">
        <w:rPr>
          <w:rFonts w:ascii="Segoe UI" w:hAnsi="Segoe UI" w:cs="Segoe UI"/>
        </w:rPr>
        <w:t xml:space="preserve"> ETHIOPIC SYLLABLE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ሯ</w:t>
      </w:r>
      <w:r w:rsidRPr="007E0FEA">
        <w:rPr>
          <w:rFonts w:ascii="Segoe UI" w:hAnsi="Segoe UI" w:cs="Segoe UI"/>
        </w:rPr>
        <w:t xml:space="preserve"> ETHIOPIC SYLLABLE RWA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ሰ</w:t>
      </w:r>
      <w:r w:rsidRPr="007E0FEA">
        <w:rPr>
          <w:rFonts w:ascii="Segoe UI" w:hAnsi="Segoe UI" w:cs="Segoe UI"/>
        </w:rPr>
        <w:t xml:space="preserve"> ETHIOPIC SYLLABLE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ሱ</w:t>
      </w:r>
      <w:r w:rsidRPr="007E0FEA">
        <w:rPr>
          <w:rFonts w:ascii="Segoe UI" w:hAnsi="Segoe UI" w:cs="Segoe UI"/>
        </w:rPr>
        <w:t xml:space="preserve"> ETHIOPIC SYLLABLE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ሲ</w:t>
      </w:r>
      <w:r w:rsidRPr="007E0FEA">
        <w:rPr>
          <w:rFonts w:ascii="Segoe UI" w:hAnsi="Segoe UI" w:cs="Segoe UI"/>
        </w:rPr>
        <w:t xml:space="preserve"> ETHIOPIC SYLLABLE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ሳ</w:t>
      </w:r>
      <w:r w:rsidRPr="007E0FEA">
        <w:rPr>
          <w:rFonts w:ascii="Segoe UI" w:hAnsi="Segoe UI" w:cs="Segoe UI"/>
        </w:rPr>
        <w:t xml:space="preserve"> ETHIOPIC SYLLABLE SAA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ሴ</w:t>
      </w:r>
      <w:r w:rsidRPr="007E0FEA">
        <w:rPr>
          <w:rFonts w:ascii="Segoe UI" w:hAnsi="Segoe UI" w:cs="Segoe UI"/>
        </w:rPr>
        <w:t xml:space="preserve"> ETHIOPIC SYLLABLE 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ስ</w:t>
      </w:r>
      <w:r w:rsidRPr="007E0FEA">
        <w:rPr>
          <w:rFonts w:ascii="Segoe UI" w:hAnsi="Segoe UI" w:cs="Segoe UI"/>
        </w:rPr>
        <w:t xml:space="preserve"> ETHIOPIC SYLLABLE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ሶ</w:t>
      </w:r>
      <w:r w:rsidRPr="007E0FEA">
        <w:rPr>
          <w:rFonts w:ascii="Segoe UI" w:hAnsi="Segoe UI" w:cs="Segoe UI"/>
        </w:rPr>
        <w:t xml:space="preserve"> ETHIOPIC SYLLABLE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ሷ</w:t>
      </w:r>
      <w:r w:rsidRPr="007E0FEA">
        <w:rPr>
          <w:rFonts w:ascii="Segoe UI" w:hAnsi="Segoe UI" w:cs="Segoe UI"/>
        </w:rPr>
        <w:t xml:space="preserve"> ETHIOPIC SYLLABLE SWA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ሸ</w:t>
      </w:r>
      <w:r w:rsidRPr="007E0FEA">
        <w:rPr>
          <w:rFonts w:ascii="Segoe UI" w:hAnsi="Segoe UI" w:cs="Segoe UI"/>
        </w:rPr>
        <w:t xml:space="preserve"> ETHIOPIC SYLLABLE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ሹ</w:t>
      </w:r>
      <w:r w:rsidRPr="007E0FEA">
        <w:rPr>
          <w:rFonts w:ascii="Segoe UI" w:hAnsi="Segoe UI" w:cs="Segoe UI"/>
        </w:rPr>
        <w:t xml:space="preserve"> ETHIOPIC SYLLABLE SHU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ሺ</w:t>
      </w:r>
      <w:r w:rsidRPr="007E0FEA">
        <w:rPr>
          <w:rFonts w:ascii="Segoe UI" w:hAnsi="Segoe UI" w:cs="Segoe UI"/>
        </w:rPr>
        <w:t xml:space="preserve"> ETHIOPIC SYLLABLE 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ሻ</w:t>
      </w:r>
      <w:r w:rsidRPr="007E0FEA">
        <w:rPr>
          <w:rFonts w:ascii="Segoe UI" w:hAnsi="Segoe UI" w:cs="Segoe UI"/>
        </w:rPr>
        <w:t xml:space="preserve"> ETHIOPIC SYLLABLE SHAA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ሼ</w:t>
      </w:r>
      <w:r w:rsidRPr="007E0FEA">
        <w:rPr>
          <w:rFonts w:ascii="Segoe UI" w:hAnsi="Segoe UI" w:cs="Segoe UI"/>
        </w:rPr>
        <w:t xml:space="preserve"> ETHIOPIC SYLLABLE SHEE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ሽ</w:t>
      </w:r>
      <w:r w:rsidRPr="007E0FEA">
        <w:rPr>
          <w:rFonts w:ascii="Segoe UI" w:hAnsi="Segoe UI" w:cs="Segoe UI"/>
        </w:rPr>
        <w:t xml:space="preserve"> ETHIOPIC SYLLABLE 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ሾ</w:t>
      </w:r>
      <w:r w:rsidRPr="007E0FEA">
        <w:rPr>
          <w:rFonts w:ascii="Segoe UI" w:hAnsi="Segoe UI" w:cs="Segoe UI"/>
        </w:rPr>
        <w:t xml:space="preserve"> ETHIOPIC SYLLABLE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ሿ</w:t>
      </w:r>
      <w:r w:rsidRPr="007E0FEA">
        <w:rPr>
          <w:rFonts w:ascii="Segoe UI" w:hAnsi="Segoe UI" w:cs="Segoe UI"/>
        </w:rPr>
        <w:t xml:space="preserve"> ETHIOPIC SYLLABLE SHWA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ቀ</w:t>
      </w:r>
      <w:r w:rsidRPr="007E0FEA">
        <w:rPr>
          <w:rFonts w:ascii="Segoe UI" w:hAnsi="Segoe UI" w:cs="Segoe UI"/>
        </w:rPr>
        <w:t xml:space="preserve"> ETHIOPIC SYLLABLE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ቁ</w:t>
      </w:r>
      <w:r w:rsidRPr="007E0FEA">
        <w:rPr>
          <w:rFonts w:ascii="Segoe UI" w:hAnsi="Segoe UI" w:cs="Segoe UI"/>
        </w:rPr>
        <w:t xml:space="preserve"> ETHIOPIC SYLLABLE QU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ቂ</w:t>
      </w:r>
      <w:r w:rsidRPr="007E0FEA">
        <w:rPr>
          <w:rFonts w:ascii="Segoe UI" w:hAnsi="Segoe UI" w:cs="Segoe UI"/>
        </w:rPr>
        <w:t xml:space="preserve"> ETHIOPIC SYLLABLE QI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ቃ</w:t>
      </w:r>
      <w:r w:rsidRPr="007E0FEA">
        <w:rPr>
          <w:rFonts w:ascii="Segoe UI" w:hAnsi="Segoe UI" w:cs="Segoe UI"/>
        </w:rPr>
        <w:t xml:space="preserve"> ETHIOPIC SYLLABLE QAA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ቄ</w:t>
      </w:r>
      <w:r w:rsidRPr="007E0FEA">
        <w:rPr>
          <w:rFonts w:ascii="Segoe UI" w:hAnsi="Segoe UI" w:cs="Segoe UI"/>
        </w:rPr>
        <w:t xml:space="preserve"> ETHIOPIC SYLLABLE QEE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ቅ</w:t>
      </w:r>
      <w:r w:rsidRPr="007E0FEA">
        <w:rPr>
          <w:rFonts w:ascii="Segoe UI" w:hAnsi="Segoe UI" w:cs="Segoe UI"/>
        </w:rPr>
        <w:t xml:space="preserve"> ETHIOPIC SYLLABLE QE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ቆ</w:t>
      </w:r>
      <w:r w:rsidRPr="007E0FEA">
        <w:rPr>
          <w:rFonts w:ascii="Segoe UI" w:hAnsi="Segoe UI" w:cs="Segoe UI"/>
        </w:rPr>
        <w:t xml:space="preserve"> ETHIOPIC SYLLABLE QO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ቇ</w:t>
      </w:r>
      <w:r w:rsidRPr="007E0FEA">
        <w:rPr>
          <w:rFonts w:ascii="Segoe UI" w:hAnsi="Segoe UI" w:cs="Segoe UI"/>
        </w:rPr>
        <w:t xml:space="preserve"> ETHIOPIC SYLLABLE QOA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ቈ</w:t>
      </w:r>
      <w:r w:rsidRPr="007E0FEA">
        <w:rPr>
          <w:rFonts w:ascii="Segoe UI" w:hAnsi="Segoe UI" w:cs="Segoe UI"/>
        </w:rPr>
        <w:t xml:space="preserve"> ETHIOPIC SYLLABLE QWA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ቊ</w:t>
      </w:r>
      <w:r w:rsidRPr="007E0FEA">
        <w:rPr>
          <w:rFonts w:ascii="Segoe UI" w:hAnsi="Segoe UI" w:cs="Segoe UI"/>
        </w:rPr>
        <w:t xml:space="preserve"> ETHIOPIC SYLLABLE QWI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ቋ</w:t>
      </w:r>
      <w:r w:rsidRPr="007E0FEA">
        <w:rPr>
          <w:rFonts w:ascii="Segoe UI" w:hAnsi="Segoe UI" w:cs="Segoe UI"/>
        </w:rPr>
        <w:t xml:space="preserve"> ETHIOPIC SYLLABLE QWAA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ቌ</w:t>
      </w:r>
      <w:r w:rsidRPr="007E0FEA">
        <w:rPr>
          <w:rFonts w:ascii="Segoe UI" w:hAnsi="Segoe UI" w:cs="Segoe UI"/>
        </w:rPr>
        <w:t xml:space="preserve"> ETHIOPIC SYLLABLE QWEE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ቍ</w:t>
      </w:r>
      <w:r w:rsidRPr="007E0FEA">
        <w:rPr>
          <w:rFonts w:ascii="Segoe UI" w:hAnsi="Segoe UI" w:cs="Segoe UI"/>
        </w:rPr>
        <w:t xml:space="preserve"> ETHIOPIC SYLLABLE QWE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ቐ</w:t>
      </w:r>
      <w:r w:rsidRPr="007E0FEA">
        <w:rPr>
          <w:rFonts w:ascii="Segoe UI" w:hAnsi="Segoe UI" w:cs="Segoe UI"/>
        </w:rPr>
        <w:t xml:space="preserve"> ETHIOPIC SYLLABLE QHA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ቑ</w:t>
      </w:r>
      <w:r w:rsidRPr="007E0FEA">
        <w:rPr>
          <w:rFonts w:ascii="Segoe UI" w:hAnsi="Segoe UI" w:cs="Segoe UI"/>
        </w:rPr>
        <w:t xml:space="preserve"> ETHIOPIC SYLLABLE QHU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ቒ</w:t>
      </w:r>
      <w:r w:rsidRPr="007E0FEA">
        <w:rPr>
          <w:rFonts w:ascii="Segoe UI" w:hAnsi="Segoe UI" w:cs="Segoe UI"/>
        </w:rPr>
        <w:t xml:space="preserve"> ETHIOPIC SYLLABLE QHI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ቓ</w:t>
      </w:r>
      <w:r w:rsidRPr="007E0FEA">
        <w:rPr>
          <w:rFonts w:ascii="Segoe UI" w:hAnsi="Segoe UI" w:cs="Segoe UI"/>
        </w:rPr>
        <w:t xml:space="preserve"> ETHIOPIC SYLLABLE QHAA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ቔ</w:t>
      </w:r>
      <w:r w:rsidRPr="007E0FEA">
        <w:rPr>
          <w:rFonts w:ascii="Segoe UI" w:hAnsi="Segoe UI" w:cs="Segoe UI"/>
        </w:rPr>
        <w:t xml:space="preserve"> ETHIOPIC SYLLABLE QHEE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ቕ</w:t>
      </w:r>
      <w:r w:rsidRPr="007E0FEA">
        <w:rPr>
          <w:rFonts w:ascii="Segoe UI" w:hAnsi="Segoe UI" w:cs="Segoe UI"/>
        </w:rPr>
        <w:t xml:space="preserve"> ETHIOPIC SYLLABLE QHE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ቖ</w:t>
      </w:r>
      <w:r w:rsidRPr="007E0FEA">
        <w:rPr>
          <w:rFonts w:ascii="Segoe UI" w:hAnsi="Segoe UI" w:cs="Segoe UI"/>
        </w:rPr>
        <w:t xml:space="preserve"> ETHIOPIC SYLLABLE QHO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ቘ</w:t>
      </w:r>
      <w:r w:rsidRPr="007E0FEA">
        <w:rPr>
          <w:rFonts w:ascii="Segoe UI" w:hAnsi="Segoe UI" w:cs="Segoe UI"/>
        </w:rPr>
        <w:t xml:space="preserve"> ETHIOPIC SYLLABLE QHWA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ቚ</w:t>
      </w:r>
      <w:r w:rsidRPr="007E0FEA">
        <w:rPr>
          <w:rFonts w:ascii="Segoe UI" w:hAnsi="Segoe UI" w:cs="Segoe UI"/>
        </w:rPr>
        <w:t xml:space="preserve"> ETHIOPIC SYLLABLE QHWI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ቛ</w:t>
      </w:r>
      <w:r w:rsidRPr="007E0FEA">
        <w:rPr>
          <w:rFonts w:ascii="Segoe UI" w:hAnsi="Segoe UI" w:cs="Segoe UI"/>
        </w:rPr>
        <w:t xml:space="preserve"> ETHIOPIC SYLLABLE QHWAA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ቜ</w:t>
      </w:r>
      <w:r w:rsidRPr="007E0FEA">
        <w:rPr>
          <w:rFonts w:ascii="Segoe UI" w:hAnsi="Segoe UI" w:cs="Segoe UI"/>
        </w:rPr>
        <w:t xml:space="preserve"> ETHIOPIC SYLLABLE QHWEE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ቝ</w:t>
      </w:r>
      <w:r w:rsidRPr="007E0FEA">
        <w:rPr>
          <w:rFonts w:ascii="Segoe UI" w:hAnsi="Segoe UI" w:cs="Segoe UI"/>
        </w:rPr>
        <w:t xml:space="preserve"> ETHIOPIC SYLLABLE QHWE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በ</w:t>
      </w:r>
      <w:r w:rsidRPr="007E0FEA">
        <w:rPr>
          <w:rFonts w:ascii="Segoe UI" w:hAnsi="Segoe UI" w:cs="Segoe UI"/>
        </w:rPr>
        <w:t xml:space="preserve"> ETHIOPIC SYLLABLE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ቡ</w:t>
      </w:r>
      <w:r w:rsidRPr="007E0FEA">
        <w:rPr>
          <w:rFonts w:ascii="Segoe UI" w:hAnsi="Segoe UI" w:cs="Segoe UI"/>
        </w:rPr>
        <w:t xml:space="preserve"> ETHIOPIC SYLLABLE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ቢ</w:t>
      </w:r>
      <w:r w:rsidRPr="007E0FEA">
        <w:rPr>
          <w:rFonts w:ascii="Segoe UI" w:hAnsi="Segoe UI" w:cs="Segoe UI"/>
        </w:rPr>
        <w:t xml:space="preserve"> ETHIOPIC SYLLABLE 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ባ</w:t>
      </w:r>
      <w:r w:rsidRPr="007E0FEA">
        <w:rPr>
          <w:rFonts w:ascii="Segoe UI" w:hAnsi="Segoe UI" w:cs="Segoe UI"/>
        </w:rPr>
        <w:t xml:space="preserve"> ETHIOPIC SYLLABLE BAA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ቤ</w:t>
      </w:r>
      <w:r w:rsidRPr="007E0FEA">
        <w:rPr>
          <w:rFonts w:ascii="Segoe UI" w:hAnsi="Segoe UI" w:cs="Segoe UI"/>
        </w:rPr>
        <w:t xml:space="preserve"> ETHIOPIC SYLLABLE BEE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ብ</w:t>
      </w:r>
      <w:r w:rsidRPr="007E0FEA">
        <w:rPr>
          <w:rFonts w:ascii="Segoe UI" w:hAnsi="Segoe UI" w:cs="Segoe UI"/>
        </w:rPr>
        <w:t xml:space="preserve"> ETHIOPIC SYLLABLE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ቦ</w:t>
      </w:r>
      <w:r w:rsidRPr="007E0FEA">
        <w:rPr>
          <w:rFonts w:ascii="Segoe UI" w:hAnsi="Segoe UI" w:cs="Segoe UI"/>
        </w:rPr>
        <w:t xml:space="preserve"> ETHIOPIC SYLLABLE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ቧ</w:t>
      </w:r>
      <w:r w:rsidRPr="007E0FEA">
        <w:rPr>
          <w:rFonts w:ascii="Segoe UI" w:hAnsi="Segoe UI" w:cs="Segoe UI"/>
        </w:rPr>
        <w:t xml:space="preserve"> ETHIOPIC SYLLABLE BWA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ቨ</w:t>
      </w:r>
      <w:r w:rsidRPr="007E0FEA">
        <w:rPr>
          <w:rFonts w:ascii="Segoe UI" w:hAnsi="Segoe UI" w:cs="Segoe UI"/>
        </w:rPr>
        <w:t xml:space="preserve"> ETHIOPIC SYLLABLE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ቩ</w:t>
      </w:r>
      <w:r w:rsidRPr="007E0FEA">
        <w:rPr>
          <w:rFonts w:ascii="Segoe UI" w:hAnsi="Segoe UI" w:cs="Segoe UI"/>
        </w:rPr>
        <w:t xml:space="preserve"> ETHIOPIC SYLLABLE 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ቪ</w:t>
      </w:r>
      <w:r w:rsidRPr="007E0FEA">
        <w:rPr>
          <w:rFonts w:ascii="Segoe UI" w:hAnsi="Segoe UI" w:cs="Segoe UI"/>
        </w:rPr>
        <w:t xml:space="preserve"> ETHIOPIC SYLLABLE 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ቫ</w:t>
      </w:r>
      <w:r w:rsidRPr="007E0FEA">
        <w:rPr>
          <w:rFonts w:ascii="Segoe UI" w:hAnsi="Segoe UI" w:cs="Segoe UI"/>
        </w:rPr>
        <w:t xml:space="preserve"> ETHIOPIC SYLLABLE VAA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ቬ</w:t>
      </w:r>
      <w:r w:rsidRPr="007E0FEA">
        <w:rPr>
          <w:rFonts w:ascii="Segoe UI" w:hAnsi="Segoe UI" w:cs="Segoe UI"/>
        </w:rPr>
        <w:t xml:space="preserve"> ETHIOPIC SYLLABLE VEE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ቭ</w:t>
      </w:r>
      <w:r w:rsidRPr="007E0FEA">
        <w:rPr>
          <w:rFonts w:ascii="Segoe UI" w:hAnsi="Segoe UI" w:cs="Segoe UI"/>
        </w:rPr>
        <w:t xml:space="preserve"> ETHIOPIC SYLLABLE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ቮ</w:t>
      </w:r>
      <w:r w:rsidRPr="007E0FEA">
        <w:rPr>
          <w:rFonts w:ascii="Segoe UI" w:hAnsi="Segoe UI" w:cs="Segoe UI"/>
        </w:rPr>
        <w:t xml:space="preserve"> ETHIOPIC SYLLABLE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ቯ</w:t>
      </w:r>
      <w:r w:rsidRPr="007E0FEA">
        <w:rPr>
          <w:rFonts w:ascii="Segoe UI" w:hAnsi="Segoe UI" w:cs="Segoe UI"/>
        </w:rPr>
        <w:t xml:space="preserve"> ETHIOPIC SYLLABLE VWA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ተ</w:t>
      </w:r>
      <w:r w:rsidRPr="007E0FEA">
        <w:rPr>
          <w:rFonts w:ascii="Segoe UI" w:hAnsi="Segoe UI" w:cs="Segoe UI"/>
        </w:rPr>
        <w:t xml:space="preserve"> ETHIOPIC SYLLABLE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ቱ</w:t>
      </w:r>
      <w:r w:rsidRPr="007E0FEA">
        <w:rPr>
          <w:rFonts w:ascii="Segoe UI" w:hAnsi="Segoe UI" w:cs="Segoe UI"/>
        </w:rPr>
        <w:t xml:space="preserve"> ETHIOPIC SYLLABLE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ቲ</w:t>
      </w:r>
      <w:r w:rsidRPr="007E0FEA">
        <w:rPr>
          <w:rFonts w:ascii="Segoe UI" w:hAnsi="Segoe UI" w:cs="Segoe UI"/>
        </w:rPr>
        <w:t xml:space="preserve"> ETHIOPIC SYLLABLE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ታ</w:t>
      </w:r>
      <w:r w:rsidRPr="007E0FEA">
        <w:rPr>
          <w:rFonts w:ascii="Segoe UI" w:hAnsi="Segoe UI" w:cs="Segoe UI"/>
        </w:rPr>
        <w:t xml:space="preserve"> ETHIOPIC SYLLABLE TAA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ቴ</w:t>
      </w:r>
      <w:r w:rsidRPr="007E0FEA">
        <w:rPr>
          <w:rFonts w:ascii="Segoe UI" w:hAnsi="Segoe UI" w:cs="Segoe UI"/>
        </w:rPr>
        <w:t xml:space="preserve"> ETHIOPIC SYLLABLE TEE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ት</w:t>
      </w:r>
      <w:r w:rsidRPr="007E0FEA">
        <w:rPr>
          <w:rFonts w:ascii="Segoe UI" w:hAnsi="Segoe UI" w:cs="Segoe UI"/>
        </w:rPr>
        <w:t xml:space="preserve"> ETHIOPIC SYLLABLE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ቶ</w:t>
      </w:r>
      <w:r w:rsidRPr="007E0FEA">
        <w:rPr>
          <w:rFonts w:ascii="Segoe UI" w:hAnsi="Segoe UI" w:cs="Segoe UI"/>
        </w:rPr>
        <w:t xml:space="preserve"> ETHIOPIC SYLLABLE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ቷ</w:t>
      </w:r>
      <w:r w:rsidRPr="007E0FEA">
        <w:rPr>
          <w:rFonts w:ascii="Segoe UI" w:hAnsi="Segoe UI" w:cs="Segoe UI"/>
        </w:rPr>
        <w:t xml:space="preserve"> ETHIOPIC SYLLABLE TWA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ቸ</w:t>
      </w:r>
      <w:r w:rsidRPr="007E0FEA">
        <w:rPr>
          <w:rFonts w:ascii="Segoe UI" w:hAnsi="Segoe UI" w:cs="Segoe UI"/>
        </w:rPr>
        <w:t xml:space="preserve"> ETHIOPIC SYLLABLE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ቹ</w:t>
      </w:r>
      <w:r w:rsidRPr="007E0FEA">
        <w:rPr>
          <w:rFonts w:ascii="Segoe UI" w:hAnsi="Segoe UI" w:cs="Segoe UI"/>
        </w:rPr>
        <w:t xml:space="preserve"> ETHIOPIC SYLLABLE CU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ቺ</w:t>
      </w:r>
      <w:r w:rsidRPr="007E0FEA">
        <w:rPr>
          <w:rFonts w:ascii="Segoe UI" w:hAnsi="Segoe UI" w:cs="Segoe UI"/>
        </w:rPr>
        <w:t xml:space="preserve"> ETHIOPIC SYLLABLE CI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ቻ</w:t>
      </w:r>
      <w:r w:rsidRPr="007E0FEA">
        <w:rPr>
          <w:rFonts w:ascii="Segoe UI" w:hAnsi="Segoe UI" w:cs="Segoe UI"/>
        </w:rPr>
        <w:t xml:space="preserve"> ETHIOPIC SYLLABLE CAA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ቼ</w:t>
      </w:r>
      <w:r w:rsidRPr="007E0FEA">
        <w:rPr>
          <w:rFonts w:ascii="Segoe UI" w:hAnsi="Segoe UI" w:cs="Segoe UI"/>
        </w:rPr>
        <w:t xml:space="preserve"> ETHIOPIC SYLLABLE CEE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ች</w:t>
      </w:r>
      <w:r w:rsidRPr="007E0FEA">
        <w:rPr>
          <w:rFonts w:ascii="Segoe UI" w:hAnsi="Segoe UI" w:cs="Segoe UI"/>
        </w:rPr>
        <w:t xml:space="preserve"> ETHIOPIC SYLLABLE 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ቾ</w:t>
      </w:r>
      <w:r w:rsidRPr="007E0FEA">
        <w:rPr>
          <w:rFonts w:ascii="Segoe UI" w:hAnsi="Segoe UI" w:cs="Segoe UI"/>
        </w:rPr>
        <w:t xml:space="preserve"> ETHIOPIC SYLLABLE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ቿ</w:t>
      </w:r>
      <w:r w:rsidRPr="007E0FEA">
        <w:rPr>
          <w:rFonts w:ascii="Segoe UI" w:hAnsi="Segoe UI" w:cs="Segoe UI"/>
        </w:rPr>
        <w:t xml:space="preserve"> ETHIOPIC SYLLABLE CWA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ኀ</w:t>
      </w:r>
      <w:r w:rsidRPr="007E0FEA">
        <w:rPr>
          <w:rFonts w:ascii="Segoe UI" w:hAnsi="Segoe UI" w:cs="Segoe UI"/>
        </w:rPr>
        <w:t xml:space="preserve"> ETHIOPIC SYLLABLE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ኁ</w:t>
      </w:r>
      <w:r w:rsidRPr="007E0FEA">
        <w:rPr>
          <w:rFonts w:ascii="Segoe UI" w:hAnsi="Segoe UI" w:cs="Segoe UI"/>
        </w:rPr>
        <w:t xml:space="preserve"> ETHIOPIC SYLLABLE XU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ኂ</w:t>
      </w:r>
      <w:r w:rsidRPr="007E0FEA">
        <w:rPr>
          <w:rFonts w:ascii="Segoe UI" w:hAnsi="Segoe UI" w:cs="Segoe UI"/>
        </w:rPr>
        <w:t xml:space="preserve"> ETHIOPIC SYLLABLE XI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ኃ</w:t>
      </w:r>
      <w:r w:rsidRPr="007E0FEA">
        <w:rPr>
          <w:rFonts w:ascii="Segoe UI" w:hAnsi="Segoe UI" w:cs="Segoe UI"/>
        </w:rPr>
        <w:t xml:space="preserve"> ETHIOPIC SYLLABLE XAA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ኄ</w:t>
      </w:r>
      <w:r w:rsidRPr="007E0FEA">
        <w:rPr>
          <w:rFonts w:ascii="Segoe UI" w:hAnsi="Segoe UI" w:cs="Segoe UI"/>
        </w:rPr>
        <w:t xml:space="preserve"> ETHIOPIC SYLLABLE XEE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ኅ</w:t>
      </w:r>
      <w:r w:rsidRPr="007E0FEA">
        <w:rPr>
          <w:rFonts w:ascii="Segoe UI" w:hAnsi="Segoe UI" w:cs="Segoe UI"/>
        </w:rPr>
        <w:t xml:space="preserve"> ETHIOPIC SYLLABLE XE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ኆ</w:t>
      </w:r>
      <w:r w:rsidRPr="007E0FEA">
        <w:rPr>
          <w:rFonts w:ascii="Segoe UI" w:hAnsi="Segoe UI" w:cs="Segoe UI"/>
        </w:rPr>
        <w:t xml:space="preserve"> ETHIOPIC SYLLABLE XO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ኇ</w:t>
      </w:r>
      <w:r w:rsidRPr="007E0FEA">
        <w:rPr>
          <w:rFonts w:ascii="Segoe UI" w:hAnsi="Segoe UI" w:cs="Segoe UI"/>
        </w:rPr>
        <w:t xml:space="preserve"> ETHIOPIC SYLLABLE XOA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ኈ</w:t>
      </w:r>
      <w:r w:rsidRPr="007E0FEA">
        <w:rPr>
          <w:rFonts w:ascii="Segoe UI" w:hAnsi="Segoe UI" w:cs="Segoe UI"/>
        </w:rPr>
        <w:t xml:space="preserve"> ETHIOPIC SYLLABLE XWA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ኊ</w:t>
      </w:r>
      <w:r w:rsidRPr="007E0FEA">
        <w:rPr>
          <w:rFonts w:ascii="Segoe UI" w:hAnsi="Segoe UI" w:cs="Segoe UI"/>
        </w:rPr>
        <w:t xml:space="preserve"> ETHIOPIC SYLLABLE XWI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ኋ</w:t>
      </w:r>
      <w:r w:rsidRPr="007E0FEA">
        <w:rPr>
          <w:rFonts w:ascii="Segoe UI" w:hAnsi="Segoe UI" w:cs="Segoe UI"/>
        </w:rPr>
        <w:t xml:space="preserve"> ETHIOPIC SYLLABLE XWAA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ኌ</w:t>
      </w:r>
      <w:r w:rsidRPr="007E0FEA">
        <w:rPr>
          <w:rFonts w:ascii="Segoe UI" w:hAnsi="Segoe UI" w:cs="Segoe UI"/>
        </w:rPr>
        <w:t xml:space="preserve"> ETHIOPIC SYLLABLE XWEE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ኍ</w:t>
      </w:r>
      <w:r w:rsidRPr="007E0FEA">
        <w:rPr>
          <w:rFonts w:ascii="Segoe UI" w:hAnsi="Segoe UI" w:cs="Segoe UI"/>
        </w:rPr>
        <w:t xml:space="preserve"> ETHIOPIC SYLLABLE XWE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ነ</w:t>
      </w:r>
      <w:r w:rsidRPr="007E0FEA">
        <w:rPr>
          <w:rFonts w:ascii="Segoe UI" w:hAnsi="Segoe UI" w:cs="Segoe UI"/>
        </w:rPr>
        <w:t xml:space="preserve"> ETHIOPIC SYLLABLE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ኑ</w:t>
      </w:r>
      <w:r w:rsidRPr="007E0FEA">
        <w:rPr>
          <w:rFonts w:ascii="Segoe UI" w:hAnsi="Segoe UI" w:cs="Segoe UI"/>
        </w:rPr>
        <w:t xml:space="preserve"> ETHIOPIC SYLLABLE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ኒ</w:t>
      </w:r>
      <w:r w:rsidRPr="007E0FEA">
        <w:rPr>
          <w:rFonts w:ascii="Segoe UI" w:hAnsi="Segoe UI" w:cs="Segoe UI"/>
        </w:rPr>
        <w:t xml:space="preserve"> ETHIOPIC SYLLABLE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ና</w:t>
      </w:r>
      <w:r w:rsidRPr="007E0FEA">
        <w:rPr>
          <w:rFonts w:ascii="Segoe UI" w:hAnsi="Segoe UI" w:cs="Segoe UI"/>
        </w:rPr>
        <w:t xml:space="preserve"> ETHIOPIC SYLLABLE NAA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ኔ</w:t>
      </w:r>
      <w:r w:rsidRPr="007E0FEA">
        <w:rPr>
          <w:rFonts w:ascii="Segoe UI" w:hAnsi="Segoe UI" w:cs="Segoe UI"/>
        </w:rPr>
        <w:t xml:space="preserve"> ETHIOPIC SYLLABLE NEE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ን</w:t>
      </w:r>
      <w:r w:rsidRPr="007E0FEA">
        <w:rPr>
          <w:rFonts w:ascii="Segoe UI" w:hAnsi="Segoe UI" w:cs="Segoe UI"/>
        </w:rPr>
        <w:t xml:space="preserve"> ETHIOPIC SYLLABLE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ኖ</w:t>
      </w:r>
      <w:r w:rsidRPr="007E0FEA">
        <w:rPr>
          <w:rFonts w:ascii="Segoe UI" w:hAnsi="Segoe UI" w:cs="Segoe UI"/>
        </w:rPr>
        <w:t xml:space="preserve"> ETHIOPIC SYLLABLE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ኗ</w:t>
      </w:r>
      <w:r w:rsidRPr="007E0FEA">
        <w:rPr>
          <w:rFonts w:ascii="Segoe UI" w:hAnsi="Segoe UI" w:cs="Segoe UI"/>
        </w:rPr>
        <w:t xml:space="preserve"> ETHIOPIC SYLLABLE NWA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ኘ</w:t>
      </w:r>
      <w:r w:rsidRPr="007E0FEA">
        <w:rPr>
          <w:rFonts w:ascii="Segoe UI" w:hAnsi="Segoe UI" w:cs="Segoe UI"/>
        </w:rPr>
        <w:t xml:space="preserve"> ETHIOPIC SYLLABLE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ኙ</w:t>
      </w:r>
      <w:r w:rsidRPr="007E0FEA">
        <w:rPr>
          <w:rFonts w:ascii="Segoe UI" w:hAnsi="Segoe UI" w:cs="Segoe UI"/>
        </w:rPr>
        <w:t xml:space="preserve"> ETHIOPIC SYLLABLE NYU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ኚ</w:t>
      </w:r>
      <w:r w:rsidRPr="007E0FEA">
        <w:rPr>
          <w:rFonts w:ascii="Segoe UI" w:hAnsi="Segoe UI" w:cs="Segoe UI"/>
        </w:rPr>
        <w:t xml:space="preserve"> ETHIOPIC SYLLABLE NYI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ኛ</w:t>
      </w:r>
      <w:r w:rsidRPr="007E0FEA">
        <w:rPr>
          <w:rFonts w:ascii="Segoe UI" w:hAnsi="Segoe UI" w:cs="Segoe UI"/>
        </w:rPr>
        <w:t xml:space="preserve"> ETHIOPIC SYLLABLE NYAA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ኜ</w:t>
      </w:r>
      <w:r w:rsidRPr="007E0FEA">
        <w:rPr>
          <w:rFonts w:ascii="Segoe UI" w:hAnsi="Segoe UI" w:cs="Segoe UI"/>
        </w:rPr>
        <w:t xml:space="preserve"> ETHIOPIC SYLLABLE NYEE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ኝ</w:t>
      </w:r>
      <w:r w:rsidRPr="007E0FEA">
        <w:rPr>
          <w:rFonts w:ascii="Segoe UI" w:hAnsi="Segoe UI" w:cs="Segoe UI"/>
        </w:rPr>
        <w:t xml:space="preserve"> ETHIOPIC SYLLABLE NYE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ኞ</w:t>
      </w:r>
      <w:r w:rsidRPr="007E0FEA">
        <w:rPr>
          <w:rFonts w:ascii="Segoe UI" w:hAnsi="Segoe UI" w:cs="Segoe UI"/>
        </w:rPr>
        <w:t xml:space="preserve"> ETHIOPIC SYLLABLE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ኟ</w:t>
      </w:r>
      <w:r w:rsidRPr="007E0FEA">
        <w:rPr>
          <w:rFonts w:ascii="Segoe UI" w:hAnsi="Segoe UI" w:cs="Segoe UI"/>
        </w:rPr>
        <w:t xml:space="preserve"> ETHIOPIC SYLLABLE NYWA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አ</w:t>
      </w:r>
      <w:r w:rsidRPr="007E0FEA">
        <w:rPr>
          <w:rFonts w:ascii="Segoe UI" w:hAnsi="Segoe UI" w:cs="Segoe UI"/>
        </w:rPr>
        <w:t xml:space="preserve"> ETHIOPIC SYLLABLE GLOTTAL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ኡ</w:t>
      </w:r>
      <w:r w:rsidRPr="007E0FEA">
        <w:rPr>
          <w:rFonts w:ascii="Segoe UI" w:hAnsi="Segoe UI" w:cs="Segoe UI"/>
        </w:rPr>
        <w:t xml:space="preserve"> ETHIOPIC SYLLABLE GLOTTAL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ኢ</w:t>
      </w:r>
      <w:r w:rsidRPr="007E0FEA">
        <w:rPr>
          <w:rFonts w:ascii="Segoe UI" w:hAnsi="Segoe UI" w:cs="Segoe UI"/>
        </w:rPr>
        <w:t xml:space="preserve"> ETHIOPIC SYLLABLE GLOTTAL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ኣ</w:t>
      </w:r>
      <w:r w:rsidRPr="007E0FEA">
        <w:rPr>
          <w:rFonts w:ascii="Segoe UI" w:hAnsi="Segoe UI" w:cs="Segoe UI"/>
        </w:rPr>
        <w:t xml:space="preserve"> ETHIOPIC SYLLABLE GLOTTAL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ኤ</w:t>
      </w:r>
      <w:r w:rsidRPr="007E0FEA">
        <w:rPr>
          <w:rFonts w:ascii="Segoe UI" w:hAnsi="Segoe UI" w:cs="Segoe UI"/>
        </w:rPr>
        <w:t xml:space="preserve"> ETHIOPIC SYLLABLE GLOTTAL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እ</w:t>
      </w:r>
      <w:r w:rsidRPr="007E0FEA">
        <w:rPr>
          <w:rFonts w:ascii="Segoe UI" w:hAnsi="Segoe UI" w:cs="Segoe UI"/>
        </w:rPr>
        <w:t xml:space="preserve"> ETHIOPIC SYLLABLE GLOTTAL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ኦ</w:t>
      </w:r>
      <w:r w:rsidRPr="007E0FEA">
        <w:rPr>
          <w:rFonts w:ascii="Segoe UI" w:hAnsi="Segoe UI" w:cs="Segoe UI"/>
        </w:rPr>
        <w:t xml:space="preserve"> ETHIOPIC SYLLABLE GLOTTAL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ኧ</w:t>
      </w:r>
      <w:r w:rsidRPr="007E0FEA">
        <w:rPr>
          <w:rFonts w:ascii="Segoe UI" w:hAnsi="Segoe UI" w:cs="Segoe UI"/>
        </w:rPr>
        <w:t xml:space="preserve"> ETHIOPIC SYLLABLE GLOTTAL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ከ</w:t>
      </w:r>
      <w:r w:rsidRPr="007E0FEA">
        <w:rPr>
          <w:rFonts w:ascii="Segoe UI" w:hAnsi="Segoe UI" w:cs="Segoe UI"/>
        </w:rPr>
        <w:t xml:space="preserve"> ETHIOPIC SYLLABLE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ኩ</w:t>
      </w:r>
      <w:r w:rsidRPr="007E0FEA">
        <w:rPr>
          <w:rFonts w:ascii="Segoe UI" w:hAnsi="Segoe UI" w:cs="Segoe UI"/>
        </w:rPr>
        <w:t xml:space="preserve"> ETHIOPIC SYLLABLE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ኪ</w:t>
      </w:r>
      <w:r w:rsidRPr="007E0FEA">
        <w:rPr>
          <w:rFonts w:ascii="Segoe UI" w:hAnsi="Segoe UI" w:cs="Segoe UI"/>
        </w:rPr>
        <w:t xml:space="preserve"> ETHIOPIC SYLLABLE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ካ</w:t>
      </w:r>
      <w:r w:rsidRPr="007E0FEA">
        <w:rPr>
          <w:rFonts w:ascii="Segoe UI" w:hAnsi="Segoe UI" w:cs="Segoe UI"/>
        </w:rPr>
        <w:t xml:space="preserve"> ETHIOPIC SYLLABLE KAA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ኬ</w:t>
      </w:r>
      <w:r w:rsidRPr="007E0FEA">
        <w:rPr>
          <w:rFonts w:ascii="Segoe UI" w:hAnsi="Segoe UI" w:cs="Segoe UI"/>
        </w:rPr>
        <w:t xml:space="preserve"> ETHIOPIC SYLLABLE KEE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ክ</w:t>
      </w:r>
      <w:r w:rsidRPr="007E0FEA">
        <w:rPr>
          <w:rFonts w:ascii="Segoe UI" w:hAnsi="Segoe UI" w:cs="Segoe UI"/>
        </w:rPr>
        <w:t xml:space="preserve"> ETHIOPIC SYLLABLE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ኮ</w:t>
      </w:r>
      <w:r w:rsidRPr="007E0FEA">
        <w:rPr>
          <w:rFonts w:ascii="Segoe UI" w:hAnsi="Segoe UI" w:cs="Segoe UI"/>
        </w:rPr>
        <w:t xml:space="preserve"> ETHIOPIC SYLLABLE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ኯ</w:t>
      </w:r>
      <w:r w:rsidRPr="007E0FEA">
        <w:rPr>
          <w:rFonts w:ascii="Segoe UI" w:hAnsi="Segoe UI" w:cs="Segoe UI"/>
        </w:rPr>
        <w:t xml:space="preserve"> ETHIOPIC SYLLABLE KOA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ኰ</w:t>
      </w:r>
      <w:r w:rsidRPr="007E0FEA">
        <w:rPr>
          <w:rFonts w:ascii="Segoe UI" w:hAnsi="Segoe UI" w:cs="Segoe UI"/>
        </w:rPr>
        <w:t xml:space="preserve"> ETHIOPIC SYLLABLE KWA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ኲ</w:t>
      </w:r>
      <w:r w:rsidRPr="007E0FEA">
        <w:rPr>
          <w:rFonts w:ascii="Segoe UI" w:hAnsi="Segoe UI" w:cs="Segoe UI"/>
        </w:rPr>
        <w:t xml:space="preserve"> ETHIOPIC SYLLABLE KWI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ኳ</w:t>
      </w:r>
      <w:r w:rsidRPr="007E0FEA">
        <w:rPr>
          <w:rFonts w:ascii="Segoe UI" w:hAnsi="Segoe UI" w:cs="Segoe UI"/>
        </w:rPr>
        <w:t xml:space="preserve"> ETHIOPIC SYLLABLE KWAA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ኴ</w:t>
      </w:r>
      <w:r w:rsidRPr="007E0FEA">
        <w:rPr>
          <w:rFonts w:ascii="Segoe UI" w:hAnsi="Segoe UI" w:cs="Segoe UI"/>
        </w:rPr>
        <w:t xml:space="preserve"> ETHIOPIC SYLLABLE KWEE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ኵ</w:t>
      </w:r>
      <w:r w:rsidRPr="007E0FEA">
        <w:rPr>
          <w:rFonts w:ascii="Segoe UI" w:hAnsi="Segoe UI" w:cs="Segoe UI"/>
        </w:rPr>
        <w:t xml:space="preserve"> ETHIOPIC SYLLABLE KWE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ኸ</w:t>
      </w:r>
      <w:r w:rsidRPr="007E0FEA">
        <w:rPr>
          <w:rFonts w:ascii="Segoe UI" w:hAnsi="Segoe UI" w:cs="Segoe UI"/>
        </w:rPr>
        <w:t xml:space="preserve"> ETHIOPIC SYLLABLE KXA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ኹ</w:t>
      </w:r>
      <w:r w:rsidRPr="007E0FEA">
        <w:rPr>
          <w:rFonts w:ascii="Segoe UI" w:hAnsi="Segoe UI" w:cs="Segoe UI"/>
        </w:rPr>
        <w:t xml:space="preserve"> ETHIOPIC SYLLABLE KXU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ኺ</w:t>
      </w:r>
      <w:r w:rsidRPr="007E0FEA">
        <w:rPr>
          <w:rFonts w:ascii="Segoe UI" w:hAnsi="Segoe UI" w:cs="Segoe UI"/>
        </w:rPr>
        <w:t xml:space="preserve"> ETHIOPIC SYLLABLE KXI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ኻ</w:t>
      </w:r>
      <w:r w:rsidRPr="007E0FEA">
        <w:rPr>
          <w:rFonts w:ascii="Segoe UI" w:hAnsi="Segoe UI" w:cs="Segoe UI"/>
        </w:rPr>
        <w:t xml:space="preserve"> ETHIOPIC SYLLABLE KXAA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ኼ</w:t>
      </w:r>
      <w:r w:rsidRPr="007E0FEA">
        <w:rPr>
          <w:rFonts w:ascii="Segoe UI" w:hAnsi="Segoe UI" w:cs="Segoe UI"/>
        </w:rPr>
        <w:t xml:space="preserve"> ETHIOPIC SYLLABLE KXEE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ኽ</w:t>
      </w:r>
      <w:r w:rsidRPr="007E0FEA">
        <w:rPr>
          <w:rFonts w:ascii="Segoe UI" w:hAnsi="Segoe UI" w:cs="Segoe UI"/>
        </w:rPr>
        <w:t xml:space="preserve"> ETHIOPIC SYLLABLE KXE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ኾ</w:t>
      </w:r>
      <w:r w:rsidRPr="007E0FEA">
        <w:rPr>
          <w:rFonts w:ascii="Segoe UI" w:hAnsi="Segoe UI" w:cs="Segoe UI"/>
        </w:rPr>
        <w:t xml:space="preserve"> ETHIOPIC SYLLABLE KXO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ዀ</w:t>
      </w:r>
      <w:r w:rsidRPr="007E0FEA">
        <w:rPr>
          <w:rFonts w:ascii="Segoe UI" w:hAnsi="Segoe UI" w:cs="Segoe UI"/>
        </w:rPr>
        <w:t xml:space="preserve"> ETHIOPIC SYLLABLE KXWA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ዂ</w:t>
      </w:r>
      <w:r w:rsidRPr="007E0FEA">
        <w:rPr>
          <w:rFonts w:ascii="Segoe UI" w:hAnsi="Segoe UI" w:cs="Segoe UI"/>
        </w:rPr>
        <w:t xml:space="preserve"> ETHIOPIC SYLLABLE KXWI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ዃ</w:t>
      </w:r>
      <w:r w:rsidRPr="007E0FEA">
        <w:rPr>
          <w:rFonts w:ascii="Segoe UI" w:hAnsi="Segoe UI" w:cs="Segoe UI"/>
        </w:rPr>
        <w:t xml:space="preserve"> ETHIOPIC SYLLABLE KXWAA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ዄ</w:t>
      </w:r>
      <w:r w:rsidRPr="007E0FEA">
        <w:rPr>
          <w:rFonts w:ascii="Segoe UI" w:hAnsi="Segoe UI" w:cs="Segoe UI"/>
        </w:rPr>
        <w:t xml:space="preserve"> ETHIOPIC SYLLABLE KXWEE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ዅ</w:t>
      </w:r>
      <w:r w:rsidRPr="007E0FEA">
        <w:rPr>
          <w:rFonts w:ascii="Segoe UI" w:hAnsi="Segoe UI" w:cs="Segoe UI"/>
        </w:rPr>
        <w:t xml:space="preserve"> ETHIOPIC SYLLABLE KXWE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ወ</w:t>
      </w:r>
      <w:r w:rsidRPr="007E0FEA">
        <w:rPr>
          <w:rFonts w:ascii="Segoe UI" w:hAnsi="Segoe UI" w:cs="Segoe UI"/>
        </w:rPr>
        <w:t xml:space="preserve"> ETHIOPIC SYLLABLE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ዉ</w:t>
      </w:r>
      <w:r w:rsidRPr="007E0FEA">
        <w:rPr>
          <w:rFonts w:ascii="Segoe UI" w:hAnsi="Segoe UI" w:cs="Segoe UI"/>
        </w:rPr>
        <w:t xml:space="preserve"> ETHIOPIC SYLLABLE 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ዊ</w:t>
      </w:r>
      <w:r w:rsidRPr="007E0FEA">
        <w:rPr>
          <w:rFonts w:ascii="Segoe UI" w:hAnsi="Segoe UI" w:cs="Segoe UI"/>
        </w:rPr>
        <w:t xml:space="preserve"> ETHIOPIC SYLLABLE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ዋ</w:t>
      </w:r>
      <w:r w:rsidRPr="007E0FEA">
        <w:rPr>
          <w:rFonts w:ascii="Segoe UI" w:hAnsi="Segoe UI" w:cs="Segoe UI"/>
        </w:rPr>
        <w:t xml:space="preserve"> ETHIOPIC SYLLABLE 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ዌ</w:t>
      </w:r>
      <w:r w:rsidRPr="007E0FEA">
        <w:rPr>
          <w:rFonts w:ascii="Segoe UI" w:hAnsi="Segoe UI" w:cs="Segoe UI"/>
        </w:rPr>
        <w:t xml:space="preserve"> ETHIOPIC SYLLABLE 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ው</w:t>
      </w:r>
      <w:r w:rsidRPr="007E0FEA">
        <w:rPr>
          <w:rFonts w:ascii="Segoe UI" w:hAnsi="Segoe UI" w:cs="Segoe UI"/>
        </w:rPr>
        <w:t xml:space="preserve"> ETHIOPIC SYLLABLE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ዎ</w:t>
      </w:r>
      <w:r w:rsidRPr="007E0FEA">
        <w:rPr>
          <w:rFonts w:ascii="Segoe UI" w:hAnsi="Segoe UI" w:cs="Segoe UI"/>
        </w:rPr>
        <w:t xml:space="preserve"> ETHIOPIC SYLLABLE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ዏ</w:t>
      </w:r>
      <w:r w:rsidRPr="007E0FEA">
        <w:rPr>
          <w:rFonts w:ascii="Segoe UI" w:hAnsi="Segoe UI" w:cs="Segoe UI"/>
        </w:rPr>
        <w:t xml:space="preserve"> ETHIOPIC SYLLABLE WOA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ዐ</w:t>
      </w:r>
      <w:r w:rsidRPr="007E0FEA">
        <w:rPr>
          <w:rFonts w:ascii="Segoe UI" w:hAnsi="Segoe UI" w:cs="Segoe UI"/>
        </w:rPr>
        <w:t xml:space="preserve"> ETHIOPIC SYLLABLE PHARYNGEAL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ዑ</w:t>
      </w:r>
      <w:r w:rsidRPr="007E0FEA">
        <w:rPr>
          <w:rFonts w:ascii="Segoe UI" w:hAnsi="Segoe UI" w:cs="Segoe UI"/>
        </w:rPr>
        <w:t xml:space="preserve"> ETHIOPIC SYLLABLE PHARYNGEAL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ዒ</w:t>
      </w:r>
      <w:r w:rsidRPr="007E0FEA">
        <w:rPr>
          <w:rFonts w:ascii="Segoe UI" w:hAnsi="Segoe UI" w:cs="Segoe UI"/>
        </w:rPr>
        <w:t xml:space="preserve"> ETHIOPIC SYLLABLE PHARYNGEAL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ዓ</w:t>
      </w:r>
      <w:r w:rsidRPr="007E0FEA">
        <w:rPr>
          <w:rFonts w:ascii="Segoe UI" w:hAnsi="Segoe UI" w:cs="Segoe UI"/>
        </w:rPr>
        <w:t xml:space="preserve"> ETHIOPIC SYLLABLE PHARYNGEAL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ዔ</w:t>
      </w:r>
      <w:r w:rsidRPr="007E0FEA">
        <w:rPr>
          <w:rFonts w:ascii="Segoe UI" w:hAnsi="Segoe UI" w:cs="Segoe UI"/>
        </w:rPr>
        <w:t xml:space="preserve"> ETHIOPIC SYLLABLE PHARYNGEAL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ዕ</w:t>
      </w:r>
      <w:r w:rsidRPr="007E0FEA">
        <w:rPr>
          <w:rFonts w:ascii="Segoe UI" w:hAnsi="Segoe UI" w:cs="Segoe UI"/>
        </w:rPr>
        <w:t xml:space="preserve"> ETHIOPIC SYLLABLE PHARYNGEAL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ዖ</w:t>
      </w:r>
      <w:r w:rsidRPr="007E0FEA">
        <w:rPr>
          <w:rFonts w:ascii="Segoe UI" w:hAnsi="Segoe UI" w:cs="Segoe UI"/>
        </w:rPr>
        <w:t xml:space="preserve"> ETHIOPIC SYLLABLE PHARYNGEAL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ዘ</w:t>
      </w:r>
      <w:r w:rsidRPr="007E0FEA">
        <w:rPr>
          <w:rFonts w:ascii="Segoe UI" w:hAnsi="Segoe UI" w:cs="Segoe UI"/>
        </w:rPr>
        <w:t xml:space="preserve"> ETHIOPIC SYLLABLE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ዙ</w:t>
      </w:r>
      <w:r w:rsidRPr="007E0FEA">
        <w:rPr>
          <w:rFonts w:ascii="Segoe UI" w:hAnsi="Segoe UI" w:cs="Segoe UI"/>
        </w:rPr>
        <w:t xml:space="preserve"> ETHIOPIC SYLLABLE 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ዚ</w:t>
      </w:r>
      <w:r w:rsidRPr="007E0FEA">
        <w:rPr>
          <w:rFonts w:ascii="Segoe UI" w:hAnsi="Segoe UI" w:cs="Segoe UI"/>
        </w:rPr>
        <w:t xml:space="preserve"> ETHIOPIC SYLLABLE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ዛ</w:t>
      </w:r>
      <w:r w:rsidRPr="007E0FEA">
        <w:rPr>
          <w:rFonts w:ascii="Segoe UI" w:hAnsi="Segoe UI" w:cs="Segoe UI"/>
        </w:rPr>
        <w:t xml:space="preserve"> ETHIOPIC SYLLABLE ZAA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ዜ</w:t>
      </w:r>
      <w:r w:rsidRPr="007E0FEA">
        <w:rPr>
          <w:rFonts w:ascii="Segoe UI" w:hAnsi="Segoe UI" w:cs="Segoe UI"/>
        </w:rPr>
        <w:t xml:space="preserve"> ETHIOPIC SYLLABLE 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ዝ</w:t>
      </w:r>
      <w:r w:rsidRPr="007E0FEA">
        <w:rPr>
          <w:rFonts w:ascii="Segoe UI" w:hAnsi="Segoe UI" w:cs="Segoe UI"/>
        </w:rPr>
        <w:t xml:space="preserve"> ETHIOPIC SYLLABLE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ዞ</w:t>
      </w:r>
      <w:r w:rsidRPr="007E0FEA">
        <w:rPr>
          <w:rFonts w:ascii="Segoe UI" w:hAnsi="Segoe UI" w:cs="Segoe UI"/>
        </w:rPr>
        <w:t xml:space="preserve"> ETHIOPIC SYLLABLE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ዟ</w:t>
      </w:r>
      <w:r w:rsidRPr="007E0FEA">
        <w:rPr>
          <w:rFonts w:ascii="Segoe UI" w:hAnsi="Segoe UI" w:cs="Segoe UI"/>
        </w:rPr>
        <w:t xml:space="preserve"> ETHIOPIC SYLLABLE ZWA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ዠ</w:t>
      </w:r>
      <w:r w:rsidRPr="007E0FEA">
        <w:rPr>
          <w:rFonts w:ascii="Segoe UI" w:hAnsi="Segoe UI" w:cs="Segoe UI"/>
        </w:rPr>
        <w:t xml:space="preserve"> ETHIOPIC SYLLABLE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ዡ</w:t>
      </w:r>
      <w:r w:rsidRPr="007E0FEA">
        <w:rPr>
          <w:rFonts w:ascii="Segoe UI" w:hAnsi="Segoe UI" w:cs="Segoe UI"/>
        </w:rPr>
        <w:t xml:space="preserve"> ETHIOPIC SYLLABLE ZHU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ዢ</w:t>
      </w:r>
      <w:r w:rsidRPr="007E0FEA">
        <w:rPr>
          <w:rFonts w:ascii="Segoe UI" w:hAnsi="Segoe UI" w:cs="Segoe UI"/>
        </w:rPr>
        <w:t xml:space="preserve"> ETHIOPIC SYLLABLE ZHI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ዣ</w:t>
      </w:r>
      <w:r w:rsidRPr="007E0FEA">
        <w:rPr>
          <w:rFonts w:ascii="Segoe UI" w:hAnsi="Segoe UI" w:cs="Segoe UI"/>
        </w:rPr>
        <w:t xml:space="preserve"> ETHIOPIC SYLLABLE ZHAA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ዤ</w:t>
      </w:r>
      <w:r w:rsidRPr="007E0FEA">
        <w:rPr>
          <w:rFonts w:ascii="Segoe UI" w:hAnsi="Segoe UI" w:cs="Segoe UI"/>
        </w:rPr>
        <w:t xml:space="preserve"> ETHIOPIC SYLLABLE ZHEE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ዥ</w:t>
      </w:r>
      <w:r w:rsidRPr="007E0FEA">
        <w:rPr>
          <w:rFonts w:ascii="Segoe UI" w:hAnsi="Segoe UI" w:cs="Segoe UI"/>
        </w:rPr>
        <w:t xml:space="preserve"> ETHIOPIC SYLLABLE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ዦ</w:t>
      </w:r>
      <w:r w:rsidRPr="007E0FEA">
        <w:rPr>
          <w:rFonts w:ascii="Segoe UI" w:hAnsi="Segoe UI" w:cs="Segoe UI"/>
        </w:rPr>
        <w:t xml:space="preserve"> ETHIOPIC SYLLABLE ZHO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ዧ</w:t>
      </w:r>
      <w:r w:rsidRPr="007E0FEA">
        <w:rPr>
          <w:rFonts w:ascii="Segoe UI" w:hAnsi="Segoe UI" w:cs="Segoe UI"/>
        </w:rPr>
        <w:t xml:space="preserve"> ETHIOPIC SYLLABLE ZHWA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የ</w:t>
      </w:r>
      <w:r w:rsidRPr="007E0FEA">
        <w:rPr>
          <w:rFonts w:ascii="Segoe UI" w:hAnsi="Segoe UI" w:cs="Segoe UI"/>
        </w:rPr>
        <w:t xml:space="preserve"> ETHIOPIC SYLLABLE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ዩ</w:t>
      </w:r>
      <w:r w:rsidRPr="007E0FEA">
        <w:rPr>
          <w:rFonts w:ascii="Segoe UI" w:hAnsi="Segoe UI" w:cs="Segoe UI"/>
        </w:rPr>
        <w:t xml:space="preserve"> ETHIOPIC SYLLABLE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ዪ</w:t>
      </w:r>
      <w:r w:rsidRPr="007E0FEA">
        <w:rPr>
          <w:rFonts w:ascii="Segoe UI" w:hAnsi="Segoe UI" w:cs="Segoe UI"/>
        </w:rPr>
        <w:t xml:space="preserve"> ETHIOPIC SYLLABLE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ያ</w:t>
      </w:r>
      <w:r w:rsidRPr="007E0FEA">
        <w:rPr>
          <w:rFonts w:ascii="Segoe UI" w:hAnsi="Segoe UI" w:cs="Segoe UI"/>
        </w:rPr>
        <w:t xml:space="preserve"> ETHIOPIC SYLLABLE 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ዬ</w:t>
      </w:r>
      <w:r w:rsidRPr="007E0FEA">
        <w:rPr>
          <w:rFonts w:ascii="Segoe UI" w:hAnsi="Segoe UI" w:cs="Segoe UI"/>
        </w:rPr>
        <w:t xml:space="preserve"> ETHIOPIC SYLLABLE 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ይ</w:t>
      </w:r>
      <w:r w:rsidRPr="007E0FEA">
        <w:rPr>
          <w:rFonts w:ascii="Segoe UI" w:hAnsi="Segoe UI" w:cs="Segoe UI"/>
        </w:rPr>
        <w:t xml:space="preserve"> ETHIOPIC SYLLABLE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ዮ</w:t>
      </w:r>
      <w:r w:rsidRPr="007E0FEA">
        <w:rPr>
          <w:rFonts w:ascii="Segoe UI" w:hAnsi="Segoe UI" w:cs="Segoe UI"/>
        </w:rPr>
        <w:t xml:space="preserve"> ETHIOPIC SYLLABLE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ዯ</w:t>
      </w:r>
      <w:r w:rsidRPr="007E0FEA">
        <w:rPr>
          <w:rFonts w:ascii="Segoe UI" w:hAnsi="Segoe UI" w:cs="Segoe UI"/>
        </w:rPr>
        <w:t xml:space="preserve"> ETHIOPIC SYLLABLE YOA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ደ</w:t>
      </w:r>
      <w:r w:rsidRPr="007E0FEA">
        <w:rPr>
          <w:rFonts w:ascii="Segoe UI" w:hAnsi="Segoe UI" w:cs="Segoe UI"/>
        </w:rPr>
        <w:t xml:space="preserve"> ETHIOPIC SYLLABLE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ዱ</w:t>
      </w:r>
      <w:r w:rsidRPr="007E0FEA">
        <w:rPr>
          <w:rFonts w:ascii="Segoe UI" w:hAnsi="Segoe UI" w:cs="Segoe UI"/>
        </w:rPr>
        <w:t xml:space="preserve"> ETHIOPIC SYLLABLE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ዲ</w:t>
      </w:r>
      <w:r w:rsidRPr="007E0FEA">
        <w:rPr>
          <w:rFonts w:ascii="Segoe UI" w:hAnsi="Segoe UI" w:cs="Segoe UI"/>
        </w:rPr>
        <w:t xml:space="preserve"> ETHIOPIC SYLLABLE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ዳ</w:t>
      </w:r>
      <w:r w:rsidRPr="007E0FEA">
        <w:rPr>
          <w:rFonts w:ascii="Segoe UI" w:hAnsi="Segoe UI" w:cs="Segoe UI"/>
        </w:rPr>
        <w:t xml:space="preserve"> ETHIOPIC SYLLABLE DAA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ዴ</w:t>
      </w:r>
      <w:r w:rsidRPr="007E0FEA">
        <w:rPr>
          <w:rFonts w:ascii="Segoe UI" w:hAnsi="Segoe UI" w:cs="Segoe UI"/>
        </w:rPr>
        <w:t xml:space="preserve"> ETHIOPIC SYLLABLE DEE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ድ</w:t>
      </w:r>
      <w:r w:rsidRPr="007E0FEA">
        <w:rPr>
          <w:rFonts w:ascii="Segoe UI" w:hAnsi="Segoe UI" w:cs="Segoe UI"/>
        </w:rPr>
        <w:t xml:space="preserve"> ETHIOPIC SYLLABLE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ዶ</w:t>
      </w:r>
      <w:r w:rsidRPr="007E0FEA">
        <w:rPr>
          <w:rFonts w:ascii="Segoe UI" w:hAnsi="Segoe UI" w:cs="Segoe UI"/>
        </w:rPr>
        <w:t xml:space="preserve"> ETHIOPIC SYLLABLE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ዷ</w:t>
      </w:r>
      <w:r w:rsidRPr="007E0FEA">
        <w:rPr>
          <w:rFonts w:ascii="Segoe UI" w:hAnsi="Segoe UI" w:cs="Segoe UI"/>
        </w:rPr>
        <w:t xml:space="preserve"> ETHIOPIC SYLLABLE DWA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ዸ</w:t>
      </w:r>
      <w:r w:rsidRPr="007E0FEA">
        <w:rPr>
          <w:rFonts w:ascii="Segoe UI" w:hAnsi="Segoe UI" w:cs="Segoe UI"/>
        </w:rPr>
        <w:t xml:space="preserve"> ETHIOPIC SYLLABLE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ዹ</w:t>
      </w:r>
      <w:r w:rsidRPr="007E0FEA">
        <w:rPr>
          <w:rFonts w:ascii="Segoe UI" w:hAnsi="Segoe UI" w:cs="Segoe UI"/>
        </w:rPr>
        <w:t xml:space="preserve"> ETHIOPIC SYLLABLE DDU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ዺ</w:t>
      </w:r>
      <w:r w:rsidRPr="007E0FEA">
        <w:rPr>
          <w:rFonts w:ascii="Segoe UI" w:hAnsi="Segoe UI" w:cs="Segoe UI"/>
        </w:rPr>
        <w:t xml:space="preserve"> ETHIOPIC SYLLABLE DDI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ዻ</w:t>
      </w:r>
      <w:r w:rsidRPr="007E0FEA">
        <w:rPr>
          <w:rFonts w:ascii="Segoe UI" w:hAnsi="Segoe UI" w:cs="Segoe UI"/>
        </w:rPr>
        <w:t xml:space="preserve"> ETHIOPIC SYLLABLE DDAA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ዼ</w:t>
      </w:r>
      <w:r w:rsidRPr="007E0FEA">
        <w:rPr>
          <w:rFonts w:ascii="Segoe UI" w:hAnsi="Segoe UI" w:cs="Segoe UI"/>
        </w:rPr>
        <w:t xml:space="preserve"> ETHIOPIC SYLLABLE DDEE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ዽ</w:t>
      </w:r>
      <w:r w:rsidRPr="007E0FEA">
        <w:rPr>
          <w:rFonts w:ascii="Segoe UI" w:hAnsi="Segoe UI" w:cs="Segoe UI"/>
        </w:rPr>
        <w:t xml:space="preserve"> ETHIOPIC SYLLABLE DDE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ዾ</w:t>
      </w:r>
      <w:r w:rsidRPr="007E0FEA">
        <w:rPr>
          <w:rFonts w:ascii="Segoe UI" w:hAnsi="Segoe UI" w:cs="Segoe UI"/>
        </w:rPr>
        <w:t xml:space="preserve"> ETHIOPIC SYLLABLE DDO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ዿ</w:t>
      </w:r>
      <w:r w:rsidRPr="007E0FEA">
        <w:rPr>
          <w:rFonts w:ascii="Segoe UI" w:hAnsi="Segoe UI" w:cs="Segoe UI"/>
        </w:rPr>
        <w:t xml:space="preserve"> ETHIOPIC SYLLABLE DDWA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ጀ</w:t>
      </w:r>
      <w:r w:rsidRPr="007E0FEA">
        <w:rPr>
          <w:rFonts w:ascii="Segoe UI" w:hAnsi="Segoe UI" w:cs="Segoe UI"/>
        </w:rPr>
        <w:t xml:space="preserve"> ETHIOPIC SYLLABLE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ጁ</w:t>
      </w:r>
      <w:r w:rsidRPr="007E0FEA">
        <w:rPr>
          <w:rFonts w:ascii="Segoe UI" w:hAnsi="Segoe UI" w:cs="Segoe UI"/>
        </w:rPr>
        <w:t xml:space="preserve"> ETHIOPIC SYLLABLE 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ጂ</w:t>
      </w:r>
      <w:r w:rsidRPr="007E0FEA">
        <w:rPr>
          <w:rFonts w:ascii="Segoe UI" w:hAnsi="Segoe UI" w:cs="Segoe UI"/>
        </w:rPr>
        <w:t xml:space="preserve"> ETHIOPIC SYLLABLE 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ጃ</w:t>
      </w:r>
      <w:r w:rsidRPr="007E0FEA">
        <w:rPr>
          <w:rFonts w:ascii="Segoe UI" w:hAnsi="Segoe UI" w:cs="Segoe UI"/>
        </w:rPr>
        <w:t xml:space="preserve"> ETHIOPIC SYLLABLE JAA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ጄ</w:t>
      </w:r>
      <w:r w:rsidRPr="007E0FEA">
        <w:rPr>
          <w:rFonts w:ascii="Segoe UI" w:hAnsi="Segoe UI" w:cs="Segoe UI"/>
        </w:rPr>
        <w:t xml:space="preserve"> ETHIOPIC SYLLABLE JEE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ጅ</w:t>
      </w:r>
      <w:r w:rsidRPr="007E0FEA">
        <w:rPr>
          <w:rFonts w:ascii="Segoe UI" w:hAnsi="Segoe UI" w:cs="Segoe UI"/>
        </w:rPr>
        <w:t xml:space="preserve"> ETHIOPIC SYLLABLE 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ጆ</w:t>
      </w:r>
      <w:r w:rsidRPr="007E0FEA">
        <w:rPr>
          <w:rFonts w:ascii="Segoe UI" w:hAnsi="Segoe UI" w:cs="Segoe UI"/>
        </w:rPr>
        <w:t xml:space="preserve"> ETHIOPIC SYLLABLE 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ጇ</w:t>
      </w:r>
      <w:r w:rsidRPr="007E0FEA">
        <w:rPr>
          <w:rFonts w:ascii="Segoe UI" w:hAnsi="Segoe UI" w:cs="Segoe UI"/>
        </w:rPr>
        <w:t xml:space="preserve"> ETHIOPIC SYLLABLE JWA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ገ</w:t>
      </w:r>
      <w:r w:rsidRPr="007E0FEA">
        <w:rPr>
          <w:rFonts w:ascii="Segoe UI" w:hAnsi="Segoe UI" w:cs="Segoe UI"/>
        </w:rPr>
        <w:t xml:space="preserve"> ETHIOPIC SYLLABLE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ጉ</w:t>
      </w:r>
      <w:r w:rsidRPr="007E0FEA">
        <w:rPr>
          <w:rFonts w:ascii="Segoe UI" w:hAnsi="Segoe UI" w:cs="Segoe UI"/>
        </w:rPr>
        <w:t xml:space="preserve"> ETHIOPIC SYLLABLE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ጊ</w:t>
      </w:r>
      <w:r w:rsidRPr="007E0FEA">
        <w:rPr>
          <w:rFonts w:ascii="Segoe UI" w:hAnsi="Segoe UI" w:cs="Segoe UI"/>
        </w:rPr>
        <w:t xml:space="preserve"> ETHIOPIC SYLLABLE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ጋ</w:t>
      </w:r>
      <w:r w:rsidRPr="007E0FEA">
        <w:rPr>
          <w:rFonts w:ascii="Segoe UI" w:hAnsi="Segoe UI" w:cs="Segoe UI"/>
        </w:rPr>
        <w:t xml:space="preserve"> ETHIOPIC SYLLABLE 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ጌ</w:t>
      </w:r>
      <w:r w:rsidRPr="007E0FEA">
        <w:rPr>
          <w:rFonts w:ascii="Segoe UI" w:hAnsi="Segoe UI" w:cs="Segoe UI"/>
        </w:rPr>
        <w:t xml:space="preserve"> ETHIOPIC SYLLABLE GEE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ግ</w:t>
      </w:r>
      <w:r w:rsidRPr="007E0FEA">
        <w:rPr>
          <w:rFonts w:ascii="Segoe UI" w:hAnsi="Segoe UI" w:cs="Segoe UI"/>
        </w:rPr>
        <w:t xml:space="preserve"> ETHIOPIC SYLLABLE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ጎ</w:t>
      </w:r>
      <w:r w:rsidRPr="007E0FEA">
        <w:rPr>
          <w:rFonts w:ascii="Segoe UI" w:hAnsi="Segoe UI" w:cs="Segoe UI"/>
        </w:rPr>
        <w:t xml:space="preserve"> ETHIOPIC SYLLABLE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ጏ</w:t>
      </w:r>
      <w:r w:rsidRPr="007E0FEA">
        <w:rPr>
          <w:rFonts w:ascii="Segoe UI" w:hAnsi="Segoe UI" w:cs="Segoe UI"/>
        </w:rPr>
        <w:t xml:space="preserve"> ETHIOPIC SYLLABLE GOA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ጐ</w:t>
      </w:r>
      <w:r w:rsidRPr="007E0FEA">
        <w:rPr>
          <w:rFonts w:ascii="Segoe UI" w:hAnsi="Segoe UI" w:cs="Segoe UI"/>
        </w:rPr>
        <w:t xml:space="preserve"> ETHIOPIC SYLLABLE GWA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ጒ</w:t>
      </w:r>
      <w:r w:rsidRPr="007E0FEA">
        <w:rPr>
          <w:rFonts w:ascii="Segoe UI" w:hAnsi="Segoe UI" w:cs="Segoe UI"/>
        </w:rPr>
        <w:t xml:space="preserve"> ETHIOPIC SYLLABLE GWI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ጓ</w:t>
      </w:r>
      <w:r w:rsidRPr="007E0FEA">
        <w:rPr>
          <w:rFonts w:ascii="Segoe UI" w:hAnsi="Segoe UI" w:cs="Segoe UI"/>
        </w:rPr>
        <w:t xml:space="preserve"> ETHIOPIC SYLLABLE GWAA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ጔ</w:t>
      </w:r>
      <w:r w:rsidRPr="007E0FEA">
        <w:rPr>
          <w:rFonts w:ascii="Segoe UI" w:hAnsi="Segoe UI" w:cs="Segoe UI"/>
        </w:rPr>
        <w:t xml:space="preserve"> ETHIOPIC SYLLABLE GWEE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ጕ</w:t>
      </w:r>
      <w:r w:rsidRPr="007E0FEA">
        <w:rPr>
          <w:rFonts w:ascii="Segoe UI" w:hAnsi="Segoe UI" w:cs="Segoe UI"/>
        </w:rPr>
        <w:t xml:space="preserve"> ETHIOPIC SYLLABLE GWE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ጘ</w:t>
      </w:r>
      <w:r w:rsidRPr="007E0FEA">
        <w:rPr>
          <w:rFonts w:ascii="Segoe UI" w:hAnsi="Segoe UI" w:cs="Segoe UI"/>
        </w:rPr>
        <w:t xml:space="preserve"> ETHIOPIC SYLLABLE 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ጙ</w:t>
      </w:r>
      <w:r w:rsidRPr="007E0FEA">
        <w:rPr>
          <w:rFonts w:ascii="Segoe UI" w:hAnsi="Segoe UI" w:cs="Segoe UI"/>
        </w:rPr>
        <w:t xml:space="preserve"> ETHIOPIC SYLLABLE GGU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ጚ</w:t>
      </w:r>
      <w:r w:rsidRPr="007E0FEA">
        <w:rPr>
          <w:rFonts w:ascii="Segoe UI" w:hAnsi="Segoe UI" w:cs="Segoe UI"/>
        </w:rPr>
        <w:t xml:space="preserve"> ETHIOPIC SYLLABLE GGI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ጛ</w:t>
      </w:r>
      <w:r w:rsidRPr="007E0FEA">
        <w:rPr>
          <w:rFonts w:ascii="Segoe UI" w:hAnsi="Segoe UI" w:cs="Segoe UI"/>
        </w:rPr>
        <w:t xml:space="preserve"> ETHIOPIC SYLLABLE GGAA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ጜ</w:t>
      </w:r>
      <w:r w:rsidRPr="007E0FEA">
        <w:rPr>
          <w:rFonts w:ascii="Segoe UI" w:hAnsi="Segoe UI" w:cs="Segoe UI"/>
        </w:rPr>
        <w:t xml:space="preserve"> ETHIOPIC SYLLABLE GGEE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ጝ</w:t>
      </w:r>
      <w:r w:rsidRPr="007E0FEA">
        <w:rPr>
          <w:rFonts w:ascii="Segoe UI" w:hAnsi="Segoe UI" w:cs="Segoe UI"/>
        </w:rPr>
        <w:t xml:space="preserve"> ETHIOPIC SYLLABLE GGE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ጞ</w:t>
      </w:r>
      <w:r w:rsidRPr="007E0FEA">
        <w:rPr>
          <w:rFonts w:ascii="Segoe UI" w:hAnsi="Segoe UI" w:cs="Segoe UI"/>
        </w:rPr>
        <w:t xml:space="preserve"> ETHIOPIC SYLLABLE GGO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ጟ</w:t>
      </w:r>
      <w:r w:rsidRPr="007E0FEA">
        <w:rPr>
          <w:rFonts w:ascii="Segoe UI" w:hAnsi="Segoe UI" w:cs="Segoe UI"/>
        </w:rPr>
        <w:t xml:space="preserve"> ETHIOPIC SYLLABLE GGWAA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ጠ</w:t>
      </w:r>
      <w:r w:rsidRPr="007E0FEA">
        <w:rPr>
          <w:rFonts w:ascii="Segoe UI" w:hAnsi="Segoe UI" w:cs="Segoe UI"/>
        </w:rPr>
        <w:t xml:space="preserve"> ETHIOPIC SYLLABLE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ጡ</w:t>
      </w:r>
      <w:r w:rsidRPr="007E0FEA">
        <w:rPr>
          <w:rFonts w:ascii="Segoe UI" w:hAnsi="Segoe UI" w:cs="Segoe UI"/>
        </w:rPr>
        <w:t xml:space="preserve"> ETHIOPIC SYLLABLE THU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ጢ</w:t>
      </w:r>
      <w:r w:rsidRPr="007E0FEA">
        <w:rPr>
          <w:rFonts w:ascii="Segoe UI" w:hAnsi="Segoe UI" w:cs="Segoe UI"/>
        </w:rPr>
        <w:t xml:space="preserve"> ETHIOPIC SYLLABLE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ጣ</w:t>
      </w:r>
      <w:r w:rsidRPr="007E0FEA">
        <w:rPr>
          <w:rFonts w:ascii="Segoe UI" w:hAnsi="Segoe UI" w:cs="Segoe UI"/>
        </w:rPr>
        <w:t xml:space="preserve"> ETHIOPIC SYLLABLE THAA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ጤ</w:t>
      </w:r>
      <w:r w:rsidRPr="007E0FEA">
        <w:rPr>
          <w:rFonts w:ascii="Segoe UI" w:hAnsi="Segoe UI" w:cs="Segoe UI"/>
        </w:rPr>
        <w:t xml:space="preserve"> ETHIOPIC SYLLABLE THEE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ጥ</w:t>
      </w:r>
      <w:r w:rsidRPr="007E0FEA">
        <w:rPr>
          <w:rFonts w:ascii="Segoe UI" w:hAnsi="Segoe UI" w:cs="Segoe UI"/>
        </w:rPr>
        <w:t xml:space="preserve"> ETHIOPIC SYLLABLE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ጦ</w:t>
      </w:r>
      <w:r w:rsidRPr="007E0FEA">
        <w:rPr>
          <w:rFonts w:ascii="Segoe UI" w:hAnsi="Segoe UI" w:cs="Segoe UI"/>
        </w:rPr>
        <w:t xml:space="preserve"> ETHIOPIC SYLLABLE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ጧ</w:t>
      </w:r>
      <w:r w:rsidRPr="007E0FEA">
        <w:rPr>
          <w:rFonts w:ascii="Segoe UI" w:hAnsi="Segoe UI" w:cs="Segoe UI"/>
        </w:rPr>
        <w:t xml:space="preserve"> ETHIOPIC SYLLABLE THWA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ጨ</w:t>
      </w:r>
      <w:r w:rsidRPr="007E0FEA">
        <w:rPr>
          <w:rFonts w:ascii="Segoe UI" w:hAnsi="Segoe UI" w:cs="Segoe UI"/>
        </w:rPr>
        <w:t xml:space="preserve"> ETHIOPIC SYLLABLE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ጩ</w:t>
      </w:r>
      <w:r w:rsidRPr="007E0FEA">
        <w:rPr>
          <w:rFonts w:ascii="Segoe UI" w:hAnsi="Segoe UI" w:cs="Segoe UI"/>
        </w:rPr>
        <w:t xml:space="preserve"> ETHIOPIC SYLLABLE CHU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ጪ</w:t>
      </w:r>
      <w:r w:rsidRPr="007E0FEA">
        <w:rPr>
          <w:rFonts w:ascii="Segoe UI" w:hAnsi="Segoe UI" w:cs="Segoe UI"/>
        </w:rPr>
        <w:t xml:space="preserve"> ETHIOPIC SYLLABLE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ጫ</w:t>
      </w:r>
      <w:r w:rsidRPr="007E0FEA">
        <w:rPr>
          <w:rFonts w:ascii="Segoe UI" w:hAnsi="Segoe UI" w:cs="Segoe UI"/>
        </w:rPr>
        <w:t xml:space="preserve"> ETHIOPIC SYLLABLE CHAA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ጬ</w:t>
      </w:r>
      <w:r w:rsidRPr="007E0FEA">
        <w:rPr>
          <w:rFonts w:ascii="Segoe UI" w:hAnsi="Segoe UI" w:cs="Segoe UI"/>
        </w:rPr>
        <w:t xml:space="preserve"> ETHIOPIC SYLLABLE CHEE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ጭ</w:t>
      </w:r>
      <w:r w:rsidRPr="007E0FEA">
        <w:rPr>
          <w:rFonts w:ascii="Segoe UI" w:hAnsi="Segoe UI" w:cs="Segoe UI"/>
        </w:rPr>
        <w:t xml:space="preserve"> ETHIOPIC SYLLABLE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ጮ</w:t>
      </w:r>
      <w:r w:rsidRPr="007E0FEA">
        <w:rPr>
          <w:rFonts w:ascii="Segoe UI" w:hAnsi="Segoe UI" w:cs="Segoe UI"/>
        </w:rPr>
        <w:t xml:space="preserve"> ETHIOPIC SYLLABLE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ጯ</w:t>
      </w:r>
      <w:r w:rsidRPr="007E0FEA">
        <w:rPr>
          <w:rFonts w:ascii="Segoe UI" w:hAnsi="Segoe UI" w:cs="Segoe UI"/>
        </w:rPr>
        <w:t xml:space="preserve"> ETHIOPIC SYLLABLE 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ጰ</w:t>
      </w:r>
      <w:r w:rsidRPr="007E0FEA">
        <w:rPr>
          <w:rFonts w:ascii="Segoe UI" w:hAnsi="Segoe UI" w:cs="Segoe UI"/>
        </w:rPr>
        <w:t xml:space="preserve"> ETHIOPIC SYLLABLE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ጱ</w:t>
      </w:r>
      <w:r w:rsidRPr="007E0FEA">
        <w:rPr>
          <w:rFonts w:ascii="Segoe UI" w:hAnsi="Segoe UI" w:cs="Segoe UI"/>
        </w:rPr>
        <w:t xml:space="preserve"> ETHIOPIC SYLLABLE PHU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ጲ</w:t>
      </w:r>
      <w:r w:rsidRPr="007E0FEA">
        <w:rPr>
          <w:rFonts w:ascii="Segoe UI" w:hAnsi="Segoe UI" w:cs="Segoe UI"/>
        </w:rPr>
        <w:t xml:space="preserve"> ETHIOPIC SYLLABLE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ጳ</w:t>
      </w:r>
      <w:r w:rsidRPr="007E0FEA">
        <w:rPr>
          <w:rFonts w:ascii="Segoe UI" w:hAnsi="Segoe UI" w:cs="Segoe UI"/>
        </w:rPr>
        <w:t xml:space="preserve"> ETHIOPIC SYLLABLE PHAA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ጴ</w:t>
      </w:r>
      <w:r w:rsidRPr="007E0FEA">
        <w:rPr>
          <w:rFonts w:ascii="Segoe UI" w:hAnsi="Segoe UI" w:cs="Segoe UI"/>
        </w:rPr>
        <w:t xml:space="preserve"> ETHIOPIC SYLLABLE PHEE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ጵ</w:t>
      </w:r>
      <w:r w:rsidRPr="007E0FEA">
        <w:rPr>
          <w:rFonts w:ascii="Segoe UI" w:hAnsi="Segoe UI" w:cs="Segoe UI"/>
        </w:rPr>
        <w:t xml:space="preserve"> ETHIOPIC SYLLABLE 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ጶ</w:t>
      </w:r>
      <w:r w:rsidRPr="007E0FEA">
        <w:rPr>
          <w:rFonts w:ascii="Segoe UI" w:hAnsi="Segoe UI" w:cs="Segoe UI"/>
        </w:rPr>
        <w:t xml:space="preserve"> ETHIOPIC SYLLABLE PHO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ጷ</w:t>
      </w:r>
      <w:r w:rsidRPr="007E0FEA">
        <w:rPr>
          <w:rFonts w:ascii="Segoe UI" w:hAnsi="Segoe UI" w:cs="Segoe UI"/>
        </w:rPr>
        <w:t xml:space="preserve"> ETHIOPIC SYLLABLE PHWA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ጸ</w:t>
      </w:r>
      <w:r w:rsidRPr="007E0FEA">
        <w:rPr>
          <w:rFonts w:ascii="Segoe UI" w:hAnsi="Segoe UI" w:cs="Segoe UI"/>
        </w:rPr>
        <w:t xml:space="preserve"> ETHIOPIC SYLLABLE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ጹ</w:t>
      </w:r>
      <w:r w:rsidRPr="007E0FEA">
        <w:rPr>
          <w:rFonts w:ascii="Segoe UI" w:hAnsi="Segoe UI" w:cs="Segoe UI"/>
        </w:rPr>
        <w:t xml:space="preserve"> ETHIOPIC SYLLABLE TSU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ጺ</w:t>
      </w:r>
      <w:r w:rsidRPr="007E0FEA">
        <w:rPr>
          <w:rFonts w:ascii="Segoe UI" w:hAnsi="Segoe UI" w:cs="Segoe UI"/>
        </w:rPr>
        <w:t xml:space="preserve"> ETHIOPIC SYLLABLE 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ጻ</w:t>
      </w:r>
      <w:r w:rsidRPr="007E0FEA">
        <w:rPr>
          <w:rFonts w:ascii="Segoe UI" w:hAnsi="Segoe UI" w:cs="Segoe UI"/>
        </w:rPr>
        <w:t xml:space="preserve"> ETHIOPIC SYLLABLE TSAA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ጼ</w:t>
      </w:r>
      <w:r w:rsidRPr="007E0FEA">
        <w:rPr>
          <w:rFonts w:ascii="Segoe UI" w:hAnsi="Segoe UI" w:cs="Segoe UI"/>
        </w:rPr>
        <w:t xml:space="preserve"> ETHIOPIC SYLLABLE TSEE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ጽ</w:t>
      </w:r>
      <w:r w:rsidRPr="007E0FEA">
        <w:rPr>
          <w:rFonts w:ascii="Segoe UI" w:hAnsi="Segoe UI" w:cs="Segoe UI"/>
        </w:rPr>
        <w:t xml:space="preserve"> ETHIOPIC SYLLABLE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ጾ</w:t>
      </w:r>
      <w:r w:rsidRPr="007E0FEA">
        <w:rPr>
          <w:rFonts w:ascii="Segoe UI" w:hAnsi="Segoe UI" w:cs="Segoe UI"/>
        </w:rPr>
        <w:t xml:space="preserve"> ETHIOPIC SYLLABLE TSO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ጿ</w:t>
      </w:r>
      <w:r w:rsidRPr="007E0FEA">
        <w:rPr>
          <w:rFonts w:ascii="Segoe UI" w:hAnsi="Segoe UI" w:cs="Segoe UI"/>
        </w:rPr>
        <w:t xml:space="preserve"> ETHIOPIC SYLLABLE TSWA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ፀ</w:t>
      </w:r>
      <w:r w:rsidRPr="007E0FEA">
        <w:rPr>
          <w:rFonts w:ascii="Segoe UI" w:hAnsi="Segoe UI" w:cs="Segoe UI"/>
        </w:rPr>
        <w:t xml:space="preserve"> ETHIOPIC SYLLABLE TZA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ፁ</w:t>
      </w:r>
      <w:r w:rsidRPr="007E0FEA">
        <w:rPr>
          <w:rFonts w:ascii="Segoe UI" w:hAnsi="Segoe UI" w:cs="Segoe UI"/>
        </w:rPr>
        <w:t xml:space="preserve"> ETHIOPIC SYLLABLE TZU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ፂ</w:t>
      </w:r>
      <w:r w:rsidRPr="007E0FEA">
        <w:rPr>
          <w:rFonts w:ascii="Segoe UI" w:hAnsi="Segoe UI" w:cs="Segoe UI"/>
        </w:rPr>
        <w:t xml:space="preserve"> ETHIOPIC SYLLABLE TZI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ፃ</w:t>
      </w:r>
      <w:r w:rsidRPr="007E0FEA">
        <w:rPr>
          <w:rFonts w:ascii="Segoe UI" w:hAnsi="Segoe UI" w:cs="Segoe UI"/>
        </w:rPr>
        <w:t xml:space="preserve"> ETHIOPIC SYLLABLE TZAA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ፄ</w:t>
      </w:r>
      <w:r w:rsidRPr="007E0FEA">
        <w:rPr>
          <w:rFonts w:ascii="Segoe UI" w:hAnsi="Segoe UI" w:cs="Segoe UI"/>
        </w:rPr>
        <w:t xml:space="preserve"> ETHIOPIC SYLLABLE TZEE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ፅ</w:t>
      </w:r>
      <w:r w:rsidRPr="007E0FEA">
        <w:rPr>
          <w:rFonts w:ascii="Segoe UI" w:hAnsi="Segoe UI" w:cs="Segoe UI"/>
        </w:rPr>
        <w:t xml:space="preserve"> ETHIOPIC SYLLABLE TZE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ፆ</w:t>
      </w:r>
      <w:r w:rsidRPr="007E0FEA">
        <w:rPr>
          <w:rFonts w:ascii="Segoe UI" w:hAnsi="Segoe UI" w:cs="Segoe UI"/>
        </w:rPr>
        <w:t xml:space="preserve"> ETHIOPIC SYLLABLE TZO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ፇ</w:t>
      </w:r>
      <w:r w:rsidRPr="007E0FEA">
        <w:rPr>
          <w:rFonts w:ascii="Segoe UI" w:hAnsi="Segoe UI" w:cs="Segoe UI"/>
        </w:rPr>
        <w:t xml:space="preserve"> ETHIOPIC SYLLABLE TZOA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ፈ</w:t>
      </w:r>
      <w:r w:rsidRPr="007E0FEA">
        <w:rPr>
          <w:rFonts w:ascii="Segoe UI" w:hAnsi="Segoe UI" w:cs="Segoe UI"/>
        </w:rPr>
        <w:t xml:space="preserve"> ETHIOPIC SYLLABLE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ፉ</w:t>
      </w:r>
      <w:r w:rsidRPr="007E0FEA">
        <w:rPr>
          <w:rFonts w:ascii="Segoe UI" w:hAnsi="Segoe UI" w:cs="Segoe UI"/>
        </w:rPr>
        <w:t xml:space="preserve"> ETHIOPIC SYLLABLE 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ፊ</w:t>
      </w:r>
      <w:r w:rsidRPr="007E0FEA">
        <w:rPr>
          <w:rFonts w:ascii="Segoe UI" w:hAnsi="Segoe UI" w:cs="Segoe UI"/>
        </w:rPr>
        <w:t xml:space="preserve"> ETHIOPIC SYLLABLE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ፋ</w:t>
      </w:r>
      <w:r w:rsidRPr="007E0FEA">
        <w:rPr>
          <w:rFonts w:ascii="Segoe UI" w:hAnsi="Segoe UI" w:cs="Segoe UI"/>
        </w:rPr>
        <w:t xml:space="preserve"> ETHIOPIC SYLLABLE FAA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ፌ</w:t>
      </w:r>
      <w:r w:rsidRPr="007E0FEA">
        <w:rPr>
          <w:rFonts w:ascii="Segoe UI" w:hAnsi="Segoe UI" w:cs="Segoe UI"/>
        </w:rPr>
        <w:t xml:space="preserve"> ETHIOPIC SYLLABLE FEE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ፍ</w:t>
      </w:r>
      <w:r w:rsidRPr="007E0FEA">
        <w:rPr>
          <w:rFonts w:ascii="Segoe UI" w:hAnsi="Segoe UI" w:cs="Segoe UI"/>
        </w:rPr>
        <w:t xml:space="preserve"> ETHIOPIC SYLLABLE 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ፎ</w:t>
      </w:r>
      <w:r w:rsidRPr="007E0FEA">
        <w:rPr>
          <w:rFonts w:ascii="Segoe UI" w:hAnsi="Segoe UI" w:cs="Segoe UI"/>
        </w:rPr>
        <w:t xml:space="preserve"> ETHIOPIC SYLLABLE FO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ፏ</w:t>
      </w:r>
      <w:r w:rsidRPr="007E0FEA">
        <w:rPr>
          <w:rFonts w:ascii="Segoe UI" w:hAnsi="Segoe UI" w:cs="Segoe UI"/>
        </w:rPr>
        <w:t xml:space="preserve"> ETHIOPIC SYLLABLE FWA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ፐ</w:t>
      </w:r>
      <w:r w:rsidRPr="007E0FEA">
        <w:rPr>
          <w:rFonts w:ascii="Segoe UI" w:hAnsi="Segoe UI" w:cs="Segoe UI"/>
        </w:rPr>
        <w:t xml:space="preserve"> ETHIOPIC SYLLABLE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ፑ</w:t>
      </w:r>
      <w:r w:rsidRPr="007E0FEA">
        <w:rPr>
          <w:rFonts w:ascii="Segoe UI" w:hAnsi="Segoe UI" w:cs="Segoe UI"/>
        </w:rPr>
        <w:t xml:space="preserve"> ETHIOPIC SYLLABLE 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ፒ</w:t>
      </w:r>
      <w:r w:rsidRPr="007E0FEA">
        <w:rPr>
          <w:rFonts w:ascii="Segoe UI" w:hAnsi="Segoe UI" w:cs="Segoe UI"/>
        </w:rPr>
        <w:t xml:space="preserve"> ETHIOPIC SYLLABLE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ፓ</w:t>
      </w:r>
      <w:r w:rsidRPr="007E0FEA">
        <w:rPr>
          <w:rFonts w:ascii="Segoe UI" w:hAnsi="Segoe UI" w:cs="Segoe UI"/>
        </w:rPr>
        <w:t xml:space="preserve"> ETHIOPIC SYLLABLE PAA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ፔ</w:t>
      </w:r>
      <w:r w:rsidRPr="007E0FEA">
        <w:rPr>
          <w:rFonts w:ascii="Segoe UI" w:hAnsi="Segoe UI" w:cs="Segoe UI"/>
        </w:rPr>
        <w:t xml:space="preserve"> ETHIOPIC SYLLABLE PEE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ፕ</w:t>
      </w:r>
      <w:r w:rsidRPr="007E0FEA">
        <w:rPr>
          <w:rFonts w:ascii="Segoe UI" w:hAnsi="Segoe UI" w:cs="Segoe UI"/>
        </w:rPr>
        <w:t xml:space="preserve"> ETHIOPIC SYLLABLE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ፖ</w:t>
      </w:r>
      <w:r w:rsidRPr="007E0FEA">
        <w:rPr>
          <w:rFonts w:ascii="Segoe UI" w:hAnsi="Segoe UI" w:cs="Segoe UI"/>
        </w:rPr>
        <w:t xml:space="preserve"> ETHIOPIC SYLLABLE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ፗ</w:t>
      </w:r>
      <w:r w:rsidRPr="007E0FEA">
        <w:rPr>
          <w:rFonts w:ascii="Segoe UI" w:hAnsi="Segoe UI" w:cs="Segoe UI"/>
        </w:rPr>
        <w:t xml:space="preserve"> ETHIOPIC SYLLABLE PWA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ፘ</w:t>
      </w:r>
      <w:r w:rsidRPr="007E0FEA">
        <w:rPr>
          <w:rFonts w:ascii="Segoe UI" w:hAnsi="Segoe UI" w:cs="Segoe UI"/>
        </w:rPr>
        <w:t xml:space="preserve"> ETHIOPIC SYLLABLE RYA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ፙ</w:t>
      </w:r>
      <w:r w:rsidRPr="007E0FEA">
        <w:rPr>
          <w:rFonts w:ascii="Segoe UI" w:hAnsi="Segoe UI" w:cs="Segoe UI"/>
        </w:rPr>
        <w:t xml:space="preserve"> ETHIOPIC SYLLABLE MYA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ፚ</w:t>
      </w:r>
      <w:r w:rsidRPr="007E0FEA">
        <w:rPr>
          <w:rFonts w:ascii="Segoe UI" w:hAnsi="Segoe UI" w:cs="Segoe UI"/>
        </w:rPr>
        <w:t xml:space="preserve"> ETHIOPIC SYLLABLE FYA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፝</w:t>
      </w:r>
      <w:r w:rsidRPr="007E0FEA">
        <w:rPr>
          <w:rFonts w:ascii="Segoe UI" w:hAnsi="Segoe UI" w:cs="Segoe UI"/>
        </w:rPr>
        <w:t xml:space="preserve"> ETHIOPIC COMBINING GEMINATION AND VOWEL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፞</w:t>
      </w:r>
      <w:r w:rsidRPr="007E0FEA">
        <w:rPr>
          <w:rFonts w:ascii="Segoe UI" w:hAnsi="Segoe UI" w:cs="Segoe UI"/>
        </w:rPr>
        <w:t xml:space="preserve"> ETHIOPIC COMBINING VOWEL LENGTH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፟</w:t>
      </w:r>
      <w:r w:rsidRPr="007E0FEA">
        <w:rPr>
          <w:rFonts w:ascii="Segoe UI" w:hAnsi="Segoe UI" w:cs="Segoe UI"/>
        </w:rPr>
        <w:t xml:space="preserve"> ETHIOPIC COMBINING GEMINATION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፠</w:t>
      </w:r>
      <w:r w:rsidRPr="007E0FEA">
        <w:rPr>
          <w:rFonts w:ascii="Segoe UI" w:hAnsi="Segoe UI" w:cs="Segoe UI"/>
        </w:rPr>
        <w:t xml:space="preserve"> ETHIOPIC SECTION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፡</w:t>
      </w:r>
      <w:r w:rsidRPr="007E0FEA">
        <w:rPr>
          <w:rFonts w:ascii="Segoe UI" w:hAnsi="Segoe UI" w:cs="Segoe UI"/>
        </w:rPr>
        <w:t xml:space="preserve"> ETHIOPIC WORDSPACE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።</w:t>
      </w:r>
      <w:r w:rsidRPr="007E0FEA">
        <w:rPr>
          <w:rFonts w:ascii="Segoe UI" w:hAnsi="Segoe UI" w:cs="Segoe UI"/>
        </w:rPr>
        <w:t xml:space="preserve"> ETHIOPIC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፣</w:t>
      </w:r>
      <w:r w:rsidRPr="007E0FEA">
        <w:rPr>
          <w:rFonts w:ascii="Segoe UI" w:hAnsi="Segoe UI" w:cs="Segoe UI"/>
        </w:rPr>
        <w:t xml:space="preserve"> ETHIOPIC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፤</w:t>
      </w:r>
      <w:r w:rsidRPr="007E0FEA">
        <w:rPr>
          <w:rFonts w:ascii="Segoe UI" w:hAnsi="Segoe UI" w:cs="Segoe UI"/>
        </w:rPr>
        <w:t xml:space="preserve"> ETHIOPIC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፥</w:t>
      </w:r>
      <w:r w:rsidRPr="007E0FEA">
        <w:rPr>
          <w:rFonts w:ascii="Segoe UI" w:hAnsi="Segoe UI" w:cs="Segoe UI"/>
        </w:rPr>
        <w:t xml:space="preserve"> ETHIOPIC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፦</w:t>
      </w:r>
      <w:r w:rsidRPr="007E0FEA">
        <w:rPr>
          <w:rFonts w:ascii="Segoe UI" w:hAnsi="Segoe UI" w:cs="Segoe UI"/>
        </w:rPr>
        <w:t xml:space="preserve"> ETHIOPIC PREFACE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፧</w:t>
      </w:r>
      <w:r w:rsidRPr="007E0FEA">
        <w:rPr>
          <w:rFonts w:ascii="Segoe UI" w:hAnsi="Segoe UI" w:cs="Segoe UI"/>
        </w:rPr>
        <w:t xml:space="preserve"> ETHIOPIC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፨</w:t>
      </w:r>
      <w:r w:rsidRPr="007E0FEA">
        <w:rPr>
          <w:rFonts w:ascii="Segoe UI" w:hAnsi="Segoe UI" w:cs="Segoe UI"/>
        </w:rPr>
        <w:t xml:space="preserve"> ETHIOPIC PARAGRAPH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፩</w:t>
      </w:r>
      <w:r w:rsidRPr="007E0FEA">
        <w:rPr>
          <w:rFonts w:ascii="Segoe UI" w:hAnsi="Segoe UI" w:cs="Segoe UI"/>
        </w:rPr>
        <w:t xml:space="preserve"> ETHIOPIC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፪</w:t>
      </w:r>
      <w:r w:rsidRPr="007E0FEA">
        <w:rPr>
          <w:rFonts w:ascii="Segoe UI" w:hAnsi="Segoe UI" w:cs="Segoe UI"/>
        </w:rPr>
        <w:t xml:space="preserve"> ETHIOPIC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፫</w:t>
      </w:r>
      <w:r w:rsidRPr="007E0FEA">
        <w:rPr>
          <w:rFonts w:ascii="Segoe UI" w:hAnsi="Segoe UI" w:cs="Segoe UI"/>
        </w:rPr>
        <w:t xml:space="preserve"> ETHIOPIC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፬</w:t>
      </w:r>
      <w:r w:rsidRPr="007E0FEA">
        <w:rPr>
          <w:rFonts w:ascii="Segoe UI" w:hAnsi="Segoe UI" w:cs="Segoe UI"/>
        </w:rPr>
        <w:t xml:space="preserve"> ETHIOPIC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፭</w:t>
      </w:r>
      <w:r w:rsidRPr="007E0FEA">
        <w:rPr>
          <w:rFonts w:ascii="Segoe UI" w:hAnsi="Segoe UI" w:cs="Segoe UI"/>
        </w:rPr>
        <w:t xml:space="preserve"> ETHIOPIC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፮</w:t>
      </w:r>
      <w:r w:rsidRPr="007E0FEA">
        <w:rPr>
          <w:rFonts w:ascii="Segoe UI" w:hAnsi="Segoe UI" w:cs="Segoe UI"/>
        </w:rPr>
        <w:t xml:space="preserve"> ETHIOPIC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፯</w:t>
      </w:r>
      <w:r w:rsidRPr="007E0FEA">
        <w:rPr>
          <w:rFonts w:ascii="Segoe UI" w:hAnsi="Segoe UI" w:cs="Segoe UI"/>
        </w:rPr>
        <w:t xml:space="preserve"> ETHIOPIC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፰</w:t>
      </w:r>
      <w:r w:rsidRPr="007E0FEA">
        <w:rPr>
          <w:rFonts w:ascii="Segoe UI" w:hAnsi="Segoe UI" w:cs="Segoe UI"/>
        </w:rPr>
        <w:t xml:space="preserve"> ETHIOPIC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፱</w:t>
      </w:r>
      <w:r w:rsidRPr="007E0FEA">
        <w:rPr>
          <w:rFonts w:ascii="Segoe UI" w:hAnsi="Segoe UI" w:cs="Segoe UI"/>
        </w:rPr>
        <w:t xml:space="preserve"> ETHIOPIC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፲</w:t>
      </w:r>
      <w:r w:rsidRPr="007E0FEA">
        <w:rPr>
          <w:rFonts w:ascii="Segoe UI" w:hAnsi="Segoe UI" w:cs="Segoe UI"/>
        </w:rPr>
        <w:t xml:space="preserve"> ETHIOPIC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፳</w:t>
      </w:r>
      <w:r w:rsidRPr="007E0FEA">
        <w:rPr>
          <w:rFonts w:ascii="Segoe UI" w:hAnsi="Segoe UI" w:cs="Segoe UI"/>
        </w:rPr>
        <w:t xml:space="preserve"> ETHIOPIC NUMBER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፴</w:t>
      </w:r>
      <w:r w:rsidRPr="007E0FEA">
        <w:rPr>
          <w:rFonts w:ascii="Segoe UI" w:hAnsi="Segoe UI" w:cs="Segoe UI"/>
        </w:rPr>
        <w:t xml:space="preserve"> ETHIOPIC NUMBER THIRTY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፵</w:t>
      </w:r>
      <w:r w:rsidRPr="007E0FEA">
        <w:rPr>
          <w:rFonts w:ascii="Segoe UI" w:hAnsi="Segoe UI" w:cs="Segoe UI"/>
        </w:rPr>
        <w:t xml:space="preserve"> ETHIOPIC NUMBER FORTY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፶</w:t>
      </w:r>
      <w:r w:rsidRPr="007E0FEA">
        <w:rPr>
          <w:rFonts w:ascii="Segoe UI" w:hAnsi="Segoe UI" w:cs="Segoe UI"/>
        </w:rPr>
        <w:t xml:space="preserve"> ETHIOPIC NUMBER FIFTY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፷</w:t>
      </w:r>
      <w:r w:rsidRPr="007E0FEA">
        <w:rPr>
          <w:rFonts w:ascii="Segoe UI" w:hAnsi="Segoe UI" w:cs="Segoe UI"/>
        </w:rPr>
        <w:t xml:space="preserve"> ETHIOPIC NUMBER SIXTY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፸</w:t>
      </w:r>
      <w:r w:rsidRPr="007E0FEA">
        <w:rPr>
          <w:rFonts w:ascii="Segoe UI" w:hAnsi="Segoe UI" w:cs="Segoe UI"/>
        </w:rPr>
        <w:t xml:space="preserve"> ETHIOPIC NUMBER SEVENTY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፹</w:t>
      </w:r>
      <w:r w:rsidRPr="007E0FEA">
        <w:rPr>
          <w:rFonts w:ascii="Segoe UI" w:hAnsi="Segoe UI" w:cs="Segoe UI"/>
        </w:rPr>
        <w:t xml:space="preserve"> ETHIOPIC NUMBER EIGHTY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፺</w:t>
      </w:r>
      <w:r w:rsidRPr="007E0FEA">
        <w:rPr>
          <w:rFonts w:ascii="Segoe UI" w:hAnsi="Segoe UI" w:cs="Segoe UI"/>
        </w:rPr>
        <w:t xml:space="preserve"> ETHIOPIC NUMBER NINETY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፻</w:t>
      </w:r>
      <w:r w:rsidRPr="007E0FEA">
        <w:rPr>
          <w:rFonts w:ascii="Segoe UI" w:hAnsi="Segoe UI" w:cs="Segoe UI"/>
        </w:rPr>
        <w:t xml:space="preserve"> ETHIOPIC NUMBER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፼</w:t>
      </w:r>
      <w:r w:rsidRPr="007E0FEA">
        <w:rPr>
          <w:rFonts w:ascii="Segoe UI" w:hAnsi="Segoe UI" w:cs="Segoe UI"/>
        </w:rPr>
        <w:t xml:space="preserve"> ETHIOPIC NUMBER TEN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ᎀ</w:t>
      </w:r>
      <w:r w:rsidRPr="007E0FEA">
        <w:rPr>
          <w:rFonts w:ascii="Segoe UI" w:hAnsi="Segoe UI" w:cs="Segoe UI"/>
        </w:rPr>
        <w:t xml:space="preserve"> ETHIOPIC SYLLABLE SEBATBEIT MWA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ᎁ</w:t>
      </w:r>
      <w:r w:rsidRPr="007E0FEA">
        <w:rPr>
          <w:rFonts w:ascii="Segoe UI" w:hAnsi="Segoe UI" w:cs="Segoe UI"/>
        </w:rPr>
        <w:t xml:space="preserve"> ETHIOPIC SYLLABLE MWI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ᎂ</w:t>
      </w:r>
      <w:r w:rsidRPr="007E0FEA">
        <w:rPr>
          <w:rFonts w:ascii="Segoe UI" w:hAnsi="Segoe UI" w:cs="Segoe UI"/>
        </w:rPr>
        <w:t xml:space="preserve"> ETHIOPIC SYLLABLE MWEE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ᎃ</w:t>
      </w:r>
      <w:r w:rsidRPr="007E0FEA">
        <w:rPr>
          <w:rFonts w:ascii="Segoe UI" w:hAnsi="Segoe UI" w:cs="Segoe UI"/>
        </w:rPr>
        <w:t xml:space="preserve"> ETHIOPIC SYLLABLE MWE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ᎄ</w:t>
      </w:r>
      <w:r w:rsidRPr="007E0FEA">
        <w:rPr>
          <w:rFonts w:ascii="Segoe UI" w:hAnsi="Segoe UI" w:cs="Segoe UI"/>
        </w:rPr>
        <w:t xml:space="preserve"> ETHIOPIC SYLLABLE SEBATBEIT BWA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ᎅ</w:t>
      </w:r>
      <w:r w:rsidRPr="007E0FEA">
        <w:rPr>
          <w:rFonts w:ascii="Segoe UI" w:hAnsi="Segoe UI" w:cs="Segoe UI"/>
        </w:rPr>
        <w:t xml:space="preserve"> ETHIOPIC SYLLABLE BWI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ᎆ</w:t>
      </w:r>
      <w:r w:rsidRPr="007E0FEA">
        <w:rPr>
          <w:rFonts w:ascii="Segoe UI" w:hAnsi="Segoe UI" w:cs="Segoe UI"/>
        </w:rPr>
        <w:t xml:space="preserve"> ETHIOPIC SYLLABLE BWEE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ᎇ</w:t>
      </w:r>
      <w:r w:rsidRPr="007E0FEA">
        <w:rPr>
          <w:rFonts w:ascii="Segoe UI" w:hAnsi="Segoe UI" w:cs="Segoe UI"/>
        </w:rPr>
        <w:t xml:space="preserve"> ETHIOPIC SYLLABLE BWE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ᎈ</w:t>
      </w:r>
      <w:r w:rsidRPr="007E0FEA">
        <w:rPr>
          <w:rFonts w:ascii="Segoe UI" w:hAnsi="Segoe UI" w:cs="Segoe UI"/>
        </w:rPr>
        <w:t xml:space="preserve"> ETHIOPIC SYLLABLE SEBATBEIT FWA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ᎉ</w:t>
      </w:r>
      <w:r w:rsidRPr="007E0FEA">
        <w:rPr>
          <w:rFonts w:ascii="Segoe UI" w:hAnsi="Segoe UI" w:cs="Segoe UI"/>
        </w:rPr>
        <w:t xml:space="preserve"> ETHIOPIC SYLLABLE FWI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ᎊ</w:t>
      </w:r>
      <w:r w:rsidRPr="007E0FEA">
        <w:rPr>
          <w:rFonts w:ascii="Segoe UI" w:hAnsi="Segoe UI" w:cs="Segoe UI"/>
        </w:rPr>
        <w:t xml:space="preserve"> ETHIOPIC SYLLABLE FWEE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ᎋ</w:t>
      </w:r>
      <w:r w:rsidRPr="007E0FEA">
        <w:rPr>
          <w:rFonts w:ascii="Segoe UI" w:hAnsi="Segoe UI" w:cs="Segoe UI"/>
        </w:rPr>
        <w:t xml:space="preserve"> ETHIOPIC SYLLABLE FWE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ᎌ</w:t>
      </w:r>
      <w:r w:rsidRPr="007E0FEA">
        <w:rPr>
          <w:rFonts w:ascii="Segoe UI" w:hAnsi="Segoe UI" w:cs="Segoe UI"/>
        </w:rPr>
        <w:t xml:space="preserve"> ETHIOPIC SYLLABLE SEBATBEIT PWA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ᎍ</w:t>
      </w:r>
      <w:r w:rsidRPr="007E0FEA">
        <w:rPr>
          <w:rFonts w:ascii="Segoe UI" w:hAnsi="Segoe UI" w:cs="Segoe UI"/>
        </w:rPr>
        <w:t xml:space="preserve"> ETHIOPIC SYLLABLE PWI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ᎎ</w:t>
      </w:r>
      <w:r w:rsidRPr="007E0FEA">
        <w:rPr>
          <w:rFonts w:ascii="Segoe UI" w:hAnsi="Segoe UI" w:cs="Segoe UI"/>
        </w:rPr>
        <w:t xml:space="preserve"> ETHIOPIC SYLLABLE PWEE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ᎏ</w:t>
      </w:r>
      <w:r w:rsidRPr="007E0FEA">
        <w:rPr>
          <w:rFonts w:ascii="Segoe UI" w:hAnsi="Segoe UI" w:cs="Segoe UI"/>
        </w:rPr>
        <w:t xml:space="preserve"> ETHIOPIC SYLLABLE PWE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᎐</w:t>
      </w:r>
      <w:r w:rsidRPr="007E0FEA">
        <w:rPr>
          <w:rFonts w:ascii="Segoe UI" w:hAnsi="Segoe UI" w:cs="Segoe UI"/>
        </w:rPr>
        <w:t xml:space="preserve"> ETHIOPIC TONAL MARK YIZET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᎑</w:t>
      </w:r>
      <w:r w:rsidRPr="007E0FEA">
        <w:rPr>
          <w:rFonts w:ascii="Segoe UI" w:hAnsi="Segoe UI" w:cs="Segoe UI"/>
        </w:rPr>
        <w:t xml:space="preserve"> ETHIOPIC TONAL MARK DERET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᎒</w:t>
      </w:r>
      <w:r w:rsidRPr="007E0FEA">
        <w:rPr>
          <w:rFonts w:ascii="Segoe UI" w:hAnsi="Segoe UI" w:cs="Segoe UI"/>
        </w:rPr>
        <w:t xml:space="preserve"> ETHIOPIC TONAL MARK RIKRIK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᎓</w:t>
      </w:r>
      <w:r w:rsidRPr="007E0FEA">
        <w:rPr>
          <w:rFonts w:ascii="Segoe UI" w:hAnsi="Segoe UI" w:cs="Segoe UI"/>
        </w:rPr>
        <w:t xml:space="preserve"> ETHIOPIC TONAL MARK SHORT RIKRIK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᎔</w:t>
      </w:r>
      <w:r w:rsidRPr="007E0FEA">
        <w:rPr>
          <w:rFonts w:ascii="Segoe UI" w:hAnsi="Segoe UI" w:cs="Segoe UI"/>
        </w:rPr>
        <w:t xml:space="preserve"> ETHIOPIC TONAL MARK DIFAT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᎕</w:t>
      </w:r>
      <w:r w:rsidRPr="007E0FEA">
        <w:rPr>
          <w:rFonts w:ascii="Segoe UI" w:hAnsi="Segoe UI" w:cs="Segoe UI"/>
        </w:rPr>
        <w:t xml:space="preserve"> ETHIOPIC TONAL MARK KENAT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᎖</w:t>
      </w:r>
      <w:r w:rsidRPr="007E0FEA">
        <w:rPr>
          <w:rFonts w:ascii="Segoe UI" w:hAnsi="Segoe UI" w:cs="Segoe UI"/>
        </w:rPr>
        <w:t xml:space="preserve"> ETHIOPIC TONAL MARK CHIRET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᎗</w:t>
      </w:r>
      <w:r w:rsidRPr="007E0FEA">
        <w:rPr>
          <w:rFonts w:ascii="Segoe UI" w:hAnsi="Segoe UI" w:cs="Segoe UI"/>
        </w:rPr>
        <w:t xml:space="preserve"> ETHIOPIC TONAL MARK HIDET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᎘</w:t>
      </w:r>
      <w:r w:rsidRPr="007E0FEA">
        <w:rPr>
          <w:rFonts w:ascii="Segoe UI" w:hAnsi="Segoe UI" w:cs="Segoe UI"/>
        </w:rPr>
        <w:t xml:space="preserve"> ETHIOPIC TONAL MARK DERET-HIDET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᎙</w:t>
      </w:r>
      <w:r w:rsidRPr="007E0FEA">
        <w:rPr>
          <w:rFonts w:ascii="Segoe UI" w:hAnsi="Segoe UI" w:cs="Segoe UI"/>
        </w:rPr>
        <w:t xml:space="preserve"> ETHIOPIC TONAL MARK KURT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Ꭰ</w:t>
      </w:r>
      <w:r w:rsidRPr="007E0FEA">
        <w:rPr>
          <w:rFonts w:ascii="Segoe UI" w:hAnsi="Segoe UI" w:cs="Segoe UI"/>
        </w:rPr>
        <w:t xml:space="preserve"> CHEROKEE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Ꭱ</w:t>
      </w:r>
      <w:r w:rsidRPr="007E0FEA">
        <w:rPr>
          <w:rFonts w:ascii="Segoe UI" w:hAnsi="Segoe UI" w:cs="Segoe UI"/>
        </w:rPr>
        <w:t xml:space="preserve"> CHEROKEE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Ꭲ</w:t>
      </w:r>
      <w:r w:rsidRPr="007E0FEA">
        <w:rPr>
          <w:rFonts w:ascii="Segoe UI" w:hAnsi="Segoe UI" w:cs="Segoe UI"/>
        </w:rPr>
        <w:t xml:space="preserve"> CHEROKEE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Ꭳ</w:t>
      </w:r>
      <w:r w:rsidRPr="007E0FEA">
        <w:rPr>
          <w:rFonts w:ascii="Segoe UI" w:hAnsi="Segoe UI" w:cs="Segoe UI"/>
        </w:rPr>
        <w:t xml:space="preserve"> CHEROKEE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Ꭴ</w:t>
      </w:r>
      <w:r w:rsidRPr="007E0FEA">
        <w:rPr>
          <w:rFonts w:ascii="Segoe UI" w:hAnsi="Segoe UI" w:cs="Segoe UI"/>
        </w:rPr>
        <w:t xml:space="preserve"> CHEROKEE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Ꭵ</w:t>
      </w:r>
      <w:r w:rsidRPr="007E0FEA">
        <w:rPr>
          <w:rFonts w:ascii="Segoe UI" w:hAnsi="Segoe UI" w:cs="Segoe UI"/>
        </w:rPr>
        <w:t xml:space="preserve"> CHEROKEE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Ꭶ</w:t>
      </w:r>
      <w:r w:rsidRPr="007E0FEA">
        <w:rPr>
          <w:rFonts w:ascii="Segoe UI" w:hAnsi="Segoe UI" w:cs="Segoe UI"/>
        </w:rPr>
        <w:t xml:space="preserve"> CHEROKEE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Ꭷ</w:t>
      </w:r>
      <w:r w:rsidRPr="007E0FEA">
        <w:rPr>
          <w:rFonts w:ascii="Segoe UI" w:hAnsi="Segoe UI" w:cs="Segoe UI"/>
        </w:rPr>
        <w:t xml:space="preserve"> CHEROKEE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Ꭸ</w:t>
      </w:r>
      <w:r w:rsidRPr="007E0FEA">
        <w:rPr>
          <w:rFonts w:ascii="Segoe UI" w:hAnsi="Segoe UI" w:cs="Segoe UI"/>
        </w:rPr>
        <w:t xml:space="preserve"> CHEROKEE LETTER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Ꭹ</w:t>
      </w:r>
      <w:r w:rsidRPr="007E0FEA">
        <w:rPr>
          <w:rFonts w:ascii="Segoe UI" w:hAnsi="Segoe UI" w:cs="Segoe UI"/>
        </w:rPr>
        <w:t xml:space="preserve"> CHEROKEE LETTER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Ꭺ</w:t>
      </w:r>
      <w:r w:rsidRPr="007E0FEA">
        <w:rPr>
          <w:rFonts w:ascii="Segoe UI" w:hAnsi="Segoe UI" w:cs="Segoe UI"/>
        </w:rPr>
        <w:t xml:space="preserve"> CHEROKEE LETTER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Ꭻ</w:t>
      </w:r>
      <w:r w:rsidRPr="007E0FEA">
        <w:rPr>
          <w:rFonts w:ascii="Segoe UI" w:hAnsi="Segoe UI" w:cs="Segoe UI"/>
        </w:rPr>
        <w:t xml:space="preserve"> CHEROKEE LETTER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Ꭼ</w:t>
      </w:r>
      <w:r w:rsidRPr="007E0FEA">
        <w:rPr>
          <w:rFonts w:ascii="Segoe UI" w:hAnsi="Segoe UI" w:cs="Segoe UI"/>
        </w:rPr>
        <w:t xml:space="preserve"> CHEROKEE LETTER GV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Ꭽ</w:t>
      </w:r>
      <w:r w:rsidRPr="007E0FEA">
        <w:rPr>
          <w:rFonts w:ascii="Segoe UI" w:hAnsi="Segoe UI" w:cs="Segoe UI"/>
        </w:rPr>
        <w:t xml:space="preserve"> CHEROKEE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Ꭾ</w:t>
      </w:r>
      <w:r w:rsidRPr="007E0FEA">
        <w:rPr>
          <w:rFonts w:ascii="Segoe UI" w:hAnsi="Segoe UI" w:cs="Segoe UI"/>
        </w:rPr>
        <w:t xml:space="preserve"> CHEROKEE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Ꭿ</w:t>
      </w:r>
      <w:r w:rsidRPr="007E0FEA">
        <w:rPr>
          <w:rFonts w:ascii="Segoe UI" w:hAnsi="Segoe UI" w:cs="Segoe UI"/>
        </w:rPr>
        <w:t xml:space="preserve"> CHEROKEE LETTER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Ꮀ</w:t>
      </w:r>
      <w:r w:rsidRPr="007E0FEA">
        <w:rPr>
          <w:rFonts w:ascii="Segoe UI" w:hAnsi="Segoe UI" w:cs="Segoe UI"/>
        </w:rPr>
        <w:t xml:space="preserve"> CHEROKEE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Ꮁ</w:t>
      </w:r>
      <w:r w:rsidRPr="007E0FEA">
        <w:rPr>
          <w:rFonts w:ascii="Segoe UI" w:hAnsi="Segoe UI" w:cs="Segoe UI"/>
        </w:rPr>
        <w:t xml:space="preserve"> CHEROKEE LETTER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Ꮂ</w:t>
      </w:r>
      <w:r w:rsidRPr="007E0FEA">
        <w:rPr>
          <w:rFonts w:ascii="Segoe UI" w:hAnsi="Segoe UI" w:cs="Segoe UI"/>
        </w:rPr>
        <w:t xml:space="preserve"> CHEROKEE LETTER HV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Ꮃ</w:t>
      </w:r>
      <w:r w:rsidRPr="007E0FEA">
        <w:rPr>
          <w:rFonts w:ascii="Segoe UI" w:hAnsi="Segoe UI" w:cs="Segoe UI"/>
        </w:rPr>
        <w:t xml:space="preserve"> CHEROKEE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Ꮄ</w:t>
      </w:r>
      <w:r w:rsidRPr="007E0FEA">
        <w:rPr>
          <w:rFonts w:ascii="Segoe UI" w:hAnsi="Segoe UI" w:cs="Segoe UI"/>
        </w:rPr>
        <w:t xml:space="preserve"> CHEROKEE LETTER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Ꮅ</w:t>
      </w:r>
      <w:r w:rsidRPr="007E0FEA">
        <w:rPr>
          <w:rFonts w:ascii="Segoe UI" w:hAnsi="Segoe UI" w:cs="Segoe UI"/>
        </w:rPr>
        <w:t xml:space="preserve"> CHEROKEE LETTER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Ꮆ</w:t>
      </w:r>
      <w:r w:rsidRPr="007E0FEA">
        <w:rPr>
          <w:rFonts w:ascii="Segoe UI" w:hAnsi="Segoe UI" w:cs="Segoe UI"/>
        </w:rPr>
        <w:t xml:space="preserve"> CHEROKEE LETTER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Ꮇ</w:t>
      </w:r>
      <w:r w:rsidRPr="007E0FEA">
        <w:rPr>
          <w:rFonts w:ascii="Segoe UI" w:hAnsi="Segoe UI" w:cs="Segoe UI"/>
        </w:rPr>
        <w:t xml:space="preserve"> CHEROKEE LETTER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Ꮈ</w:t>
      </w:r>
      <w:r w:rsidRPr="007E0FEA">
        <w:rPr>
          <w:rFonts w:ascii="Segoe UI" w:hAnsi="Segoe UI" w:cs="Segoe UI"/>
        </w:rPr>
        <w:t xml:space="preserve"> CHEROKEE LETTER LV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Ꮉ</w:t>
      </w:r>
      <w:r w:rsidRPr="007E0FEA">
        <w:rPr>
          <w:rFonts w:ascii="Segoe UI" w:hAnsi="Segoe UI" w:cs="Segoe UI"/>
        </w:rPr>
        <w:t xml:space="preserve"> CHEROKEE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Ꮊ</w:t>
      </w:r>
      <w:r w:rsidRPr="007E0FEA">
        <w:rPr>
          <w:rFonts w:ascii="Segoe UI" w:hAnsi="Segoe UI" w:cs="Segoe UI"/>
        </w:rPr>
        <w:t xml:space="preserve"> CHEROKEE LETTER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Ꮋ</w:t>
      </w:r>
      <w:r w:rsidRPr="007E0FEA">
        <w:rPr>
          <w:rFonts w:ascii="Segoe UI" w:hAnsi="Segoe UI" w:cs="Segoe UI"/>
        </w:rPr>
        <w:t xml:space="preserve"> CHEROKEE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Ꮌ</w:t>
      </w:r>
      <w:r w:rsidRPr="007E0FEA">
        <w:rPr>
          <w:rFonts w:ascii="Segoe UI" w:hAnsi="Segoe UI" w:cs="Segoe UI"/>
        </w:rPr>
        <w:t xml:space="preserve"> CHEROKEE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Ꮍ</w:t>
      </w:r>
      <w:r w:rsidRPr="007E0FEA">
        <w:rPr>
          <w:rFonts w:ascii="Segoe UI" w:hAnsi="Segoe UI" w:cs="Segoe UI"/>
        </w:rPr>
        <w:t xml:space="preserve"> CHEROKEE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Ꮎ</w:t>
      </w:r>
      <w:r w:rsidRPr="007E0FEA">
        <w:rPr>
          <w:rFonts w:ascii="Segoe UI" w:hAnsi="Segoe UI" w:cs="Segoe UI"/>
        </w:rPr>
        <w:t xml:space="preserve"> CHEROKEE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Ꮏ</w:t>
      </w:r>
      <w:r w:rsidRPr="007E0FEA">
        <w:rPr>
          <w:rFonts w:ascii="Segoe UI" w:hAnsi="Segoe UI" w:cs="Segoe UI"/>
        </w:rPr>
        <w:t xml:space="preserve"> CHEROKEE LETTER HNA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Ꮐ</w:t>
      </w:r>
      <w:r w:rsidRPr="007E0FEA">
        <w:rPr>
          <w:rFonts w:ascii="Segoe UI" w:hAnsi="Segoe UI" w:cs="Segoe UI"/>
        </w:rPr>
        <w:t xml:space="preserve"> CHEROKEE LETTER NAH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Ꮑ</w:t>
      </w:r>
      <w:r w:rsidRPr="007E0FEA">
        <w:rPr>
          <w:rFonts w:ascii="Segoe UI" w:hAnsi="Segoe UI" w:cs="Segoe UI"/>
        </w:rPr>
        <w:t xml:space="preserve"> CHEROKEE LETTER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Ꮒ</w:t>
      </w:r>
      <w:r w:rsidRPr="007E0FEA">
        <w:rPr>
          <w:rFonts w:ascii="Segoe UI" w:hAnsi="Segoe UI" w:cs="Segoe UI"/>
        </w:rPr>
        <w:t xml:space="preserve"> CHEROKEE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Ꮓ</w:t>
      </w:r>
      <w:r w:rsidRPr="007E0FEA">
        <w:rPr>
          <w:rFonts w:ascii="Segoe UI" w:hAnsi="Segoe UI" w:cs="Segoe UI"/>
        </w:rPr>
        <w:t xml:space="preserve"> CHEROKEE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Ꮔ</w:t>
      </w:r>
      <w:r w:rsidRPr="007E0FEA">
        <w:rPr>
          <w:rFonts w:ascii="Segoe UI" w:hAnsi="Segoe UI" w:cs="Segoe UI"/>
        </w:rPr>
        <w:t xml:space="preserve"> CHEROKEE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Ꮕ</w:t>
      </w:r>
      <w:r w:rsidRPr="007E0FEA">
        <w:rPr>
          <w:rFonts w:ascii="Segoe UI" w:hAnsi="Segoe UI" w:cs="Segoe UI"/>
        </w:rPr>
        <w:t xml:space="preserve"> CHEROKEE LETTER NV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Ꮖ</w:t>
      </w:r>
      <w:r w:rsidRPr="007E0FEA">
        <w:rPr>
          <w:rFonts w:ascii="Segoe UI" w:hAnsi="Segoe UI" w:cs="Segoe UI"/>
        </w:rPr>
        <w:t xml:space="preserve"> CHEROKEE LETTER QUA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Ꮗ</w:t>
      </w:r>
      <w:r w:rsidRPr="007E0FEA">
        <w:rPr>
          <w:rFonts w:ascii="Segoe UI" w:hAnsi="Segoe UI" w:cs="Segoe UI"/>
        </w:rPr>
        <w:t xml:space="preserve"> CHEROKEE LETTER QUE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Ꮘ</w:t>
      </w:r>
      <w:r w:rsidRPr="007E0FEA">
        <w:rPr>
          <w:rFonts w:ascii="Segoe UI" w:hAnsi="Segoe UI" w:cs="Segoe UI"/>
        </w:rPr>
        <w:t xml:space="preserve"> CHEROKEE LETTER QUI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Ꮙ</w:t>
      </w:r>
      <w:r w:rsidRPr="007E0FEA">
        <w:rPr>
          <w:rFonts w:ascii="Segoe UI" w:hAnsi="Segoe UI" w:cs="Segoe UI"/>
        </w:rPr>
        <w:t xml:space="preserve"> CHEROKEE LETTER QUO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Ꮚ</w:t>
      </w:r>
      <w:r w:rsidRPr="007E0FEA">
        <w:rPr>
          <w:rFonts w:ascii="Segoe UI" w:hAnsi="Segoe UI" w:cs="Segoe UI"/>
        </w:rPr>
        <w:t xml:space="preserve"> CHEROKEE LETTER QUU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Ꮛ</w:t>
      </w:r>
      <w:r w:rsidRPr="007E0FEA">
        <w:rPr>
          <w:rFonts w:ascii="Segoe UI" w:hAnsi="Segoe UI" w:cs="Segoe UI"/>
        </w:rPr>
        <w:t xml:space="preserve"> CHEROKEE LETTER QUV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Ꮜ</w:t>
      </w:r>
      <w:r w:rsidRPr="007E0FEA">
        <w:rPr>
          <w:rFonts w:ascii="Segoe UI" w:hAnsi="Segoe UI" w:cs="Segoe UI"/>
        </w:rPr>
        <w:t xml:space="preserve"> CHEROKEE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Ꮝ</w:t>
      </w:r>
      <w:r w:rsidRPr="007E0FEA">
        <w:rPr>
          <w:rFonts w:ascii="Segoe UI" w:hAnsi="Segoe UI" w:cs="Segoe UI"/>
        </w:rPr>
        <w:t xml:space="preserve"> CHEROKEE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Ꮞ</w:t>
      </w:r>
      <w:r w:rsidRPr="007E0FEA">
        <w:rPr>
          <w:rFonts w:ascii="Segoe UI" w:hAnsi="Segoe UI" w:cs="Segoe UI"/>
        </w:rPr>
        <w:t xml:space="preserve"> CHEROKEE LETTER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Ꮟ</w:t>
      </w:r>
      <w:r w:rsidRPr="007E0FEA">
        <w:rPr>
          <w:rFonts w:ascii="Segoe UI" w:hAnsi="Segoe UI" w:cs="Segoe UI"/>
        </w:rPr>
        <w:t xml:space="preserve"> CHEROKEE LETTER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Ꮠ</w:t>
      </w:r>
      <w:r w:rsidRPr="007E0FEA">
        <w:rPr>
          <w:rFonts w:ascii="Segoe UI" w:hAnsi="Segoe UI" w:cs="Segoe UI"/>
        </w:rPr>
        <w:t xml:space="preserve"> CHEROKEE LETTER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Ꮡ</w:t>
      </w:r>
      <w:r w:rsidRPr="007E0FEA">
        <w:rPr>
          <w:rFonts w:ascii="Segoe UI" w:hAnsi="Segoe UI" w:cs="Segoe UI"/>
        </w:rPr>
        <w:t xml:space="preserve"> CHEROKEE LETTER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Ꮢ</w:t>
      </w:r>
      <w:r w:rsidRPr="007E0FEA">
        <w:rPr>
          <w:rFonts w:ascii="Segoe UI" w:hAnsi="Segoe UI" w:cs="Segoe UI"/>
        </w:rPr>
        <w:t xml:space="preserve"> CHEROKEE LETTER SV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Ꮣ</w:t>
      </w:r>
      <w:r w:rsidRPr="007E0FEA">
        <w:rPr>
          <w:rFonts w:ascii="Segoe UI" w:hAnsi="Segoe UI" w:cs="Segoe UI"/>
        </w:rPr>
        <w:t xml:space="preserve"> CHEROKEE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Ꮤ</w:t>
      </w:r>
      <w:r w:rsidRPr="007E0FEA">
        <w:rPr>
          <w:rFonts w:ascii="Segoe UI" w:hAnsi="Segoe UI" w:cs="Segoe UI"/>
        </w:rPr>
        <w:t xml:space="preserve"> CHEROKEE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Ꮥ</w:t>
      </w:r>
      <w:r w:rsidRPr="007E0FEA">
        <w:rPr>
          <w:rFonts w:ascii="Segoe UI" w:hAnsi="Segoe UI" w:cs="Segoe UI"/>
        </w:rPr>
        <w:t xml:space="preserve"> CHEROKEE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Ꮦ</w:t>
      </w:r>
      <w:r w:rsidRPr="007E0FEA">
        <w:rPr>
          <w:rFonts w:ascii="Segoe UI" w:hAnsi="Segoe UI" w:cs="Segoe UI"/>
        </w:rPr>
        <w:t xml:space="preserve"> CHEROKEE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Ꮧ</w:t>
      </w:r>
      <w:r w:rsidRPr="007E0FEA">
        <w:rPr>
          <w:rFonts w:ascii="Segoe UI" w:hAnsi="Segoe UI" w:cs="Segoe UI"/>
        </w:rPr>
        <w:t xml:space="preserve"> CHEROKEE LETTER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Ꮨ</w:t>
      </w:r>
      <w:r w:rsidRPr="007E0FEA">
        <w:rPr>
          <w:rFonts w:ascii="Segoe UI" w:hAnsi="Segoe UI" w:cs="Segoe UI"/>
        </w:rPr>
        <w:t xml:space="preserve"> CHEROKEE LETTER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Ꮩ</w:t>
      </w:r>
      <w:r w:rsidRPr="007E0FEA">
        <w:rPr>
          <w:rFonts w:ascii="Segoe UI" w:hAnsi="Segoe UI" w:cs="Segoe UI"/>
        </w:rPr>
        <w:t xml:space="preserve"> CHEROKEE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Ꮪ</w:t>
      </w:r>
      <w:r w:rsidRPr="007E0FEA">
        <w:rPr>
          <w:rFonts w:ascii="Segoe UI" w:hAnsi="Segoe UI" w:cs="Segoe UI"/>
        </w:rPr>
        <w:t xml:space="preserve"> CHEROKEE LETTER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Ꮫ</w:t>
      </w:r>
      <w:r w:rsidRPr="007E0FEA">
        <w:rPr>
          <w:rFonts w:ascii="Segoe UI" w:hAnsi="Segoe UI" w:cs="Segoe UI"/>
        </w:rPr>
        <w:t xml:space="preserve"> CHEROKEE LETTER DV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Ꮬ</w:t>
      </w:r>
      <w:r w:rsidRPr="007E0FEA">
        <w:rPr>
          <w:rFonts w:ascii="Segoe UI" w:hAnsi="Segoe UI" w:cs="Segoe UI"/>
        </w:rPr>
        <w:t xml:space="preserve"> CHEROKEE LETTER DLA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Ꮭ</w:t>
      </w:r>
      <w:r w:rsidRPr="007E0FEA">
        <w:rPr>
          <w:rFonts w:ascii="Segoe UI" w:hAnsi="Segoe UI" w:cs="Segoe UI"/>
        </w:rPr>
        <w:t xml:space="preserve"> CHEROKEE LETTER TLA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Ꮮ</w:t>
      </w:r>
      <w:r w:rsidRPr="007E0FEA">
        <w:rPr>
          <w:rFonts w:ascii="Segoe UI" w:hAnsi="Segoe UI" w:cs="Segoe UI"/>
        </w:rPr>
        <w:t xml:space="preserve"> CHEROKEE LETTER 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Ꮯ</w:t>
      </w:r>
      <w:r w:rsidRPr="007E0FEA">
        <w:rPr>
          <w:rFonts w:ascii="Segoe UI" w:hAnsi="Segoe UI" w:cs="Segoe UI"/>
        </w:rPr>
        <w:t xml:space="preserve"> CHEROKEE LETTER TLI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Ꮰ</w:t>
      </w:r>
      <w:r w:rsidRPr="007E0FEA">
        <w:rPr>
          <w:rFonts w:ascii="Segoe UI" w:hAnsi="Segoe UI" w:cs="Segoe UI"/>
        </w:rPr>
        <w:t xml:space="preserve"> CHEROKEE LETTER TLO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Ꮱ</w:t>
      </w:r>
      <w:r w:rsidRPr="007E0FEA">
        <w:rPr>
          <w:rFonts w:ascii="Segoe UI" w:hAnsi="Segoe UI" w:cs="Segoe UI"/>
        </w:rPr>
        <w:t xml:space="preserve"> CHEROKEE LETTER TLU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Ꮲ</w:t>
      </w:r>
      <w:r w:rsidRPr="007E0FEA">
        <w:rPr>
          <w:rFonts w:ascii="Segoe UI" w:hAnsi="Segoe UI" w:cs="Segoe UI"/>
        </w:rPr>
        <w:t xml:space="preserve"> CHEROKEE LETTER TLV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Ꮳ</w:t>
      </w:r>
      <w:r w:rsidRPr="007E0FEA">
        <w:rPr>
          <w:rFonts w:ascii="Segoe UI" w:hAnsi="Segoe UI" w:cs="Segoe UI"/>
        </w:rPr>
        <w:t xml:space="preserve"> CHEROKEE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Ꮴ</w:t>
      </w:r>
      <w:r w:rsidRPr="007E0FEA">
        <w:rPr>
          <w:rFonts w:ascii="Segoe UI" w:hAnsi="Segoe UI" w:cs="Segoe UI"/>
        </w:rPr>
        <w:t xml:space="preserve"> CHEROKEE LETTER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Ꮵ</w:t>
      </w:r>
      <w:r w:rsidRPr="007E0FEA">
        <w:rPr>
          <w:rFonts w:ascii="Segoe UI" w:hAnsi="Segoe UI" w:cs="Segoe UI"/>
        </w:rPr>
        <w:t xml:space="preserve"> CHEROKEE LETTER 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Ꮶ</w:t>
      </w:r>
      <w:r w:rsidRPr="007E0FEA">
        <w:rPr>
          <w:rFonts w:ascii="Segoe UI" w:hAnsi="Segoe UI" w:cs="Segoe UI"/>
        </w:rPr>
        <w:t xml:space="preserve"> CHEROKEE LETTER TSO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Ꮷ</w:t>
      </w:r>
      <w:r w:rsidRPr="007E0FEA">
        <w:rPr>
          <w:rFonts w:ascii="Segoe UI" w:hAnsi="Segoe UI" w:cs="Segoe UI"/>
        </w:rPr>
        <w:t xml:space="preserve"> CHEROKEE LETTER TSU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Ꮸ</w:t>
      </w:r>
      <w:r w:rsidRPr="007E0FEA">
        <w:rPr>
          <w:rFonts w:ascii="Segoe UI" w:hAnsi="Segoe UI" w:cs="Segoe UI"/>
        </w:rPr>
        <w:t xml:space="preserve"> CHEROKEE LETTER TSV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Ꮹ</w:t>
      </w:r>
      <w:r w:rsidRPr="007E0FEA">
        <w:rPr>
          <w:rFonts w:ascii="Segoe UI" w:hAnsi="Segoe UI" w:cs="Segoe UI"/>
        </w:rPr>
        <w:t xml:space="preserve"> CHEROKEE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Ꮺ</w:t>
      </w:r>
      <w:r w:rsidRPr="007E0FEA">
        <w:rPr>
          <w:rFonts w:ascii="Segoe UI" w:hAnsi="Segoe UI" w:cs="Segoe UI"/>
        </w:rPr>
        <w:t xml:space="preserve"> CHEROKEE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Ꮻ</w:t>
      </w:r>
      <w:r w:rsidRPr="007E0FEA">
        <w:rPr>
          <w:rFonts w:ascii="Segoe UI" w:hAnsi="Segoe UI" w:cs="Segoe UI"/>
        </w:rPr>
        <w:t xml:space="preserve"> CHEROKEE LETTER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Ꮼ</w:t>
      </w:r>
      <w:r w:rsidRPr="007E0FEA">
        <w:rPr>
          <w:rFonts w:ascii="Segoe UI" w:hAnsi="Segoe UI" w:cs="Segoe UI"/>
        </w:rPr>
        <w:t xml:space="preserve"> CHEROKEE LETTER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Ꮽ</w:t>
      </w:r>
      <w:r w:rsidRPr="007E0FEA">
        <w:rPr>
          <w:rFonts w:ascii="Segoe UI" w:hAnsi="Segoe UI" w:cs="Segoe UI"/>
        </w:rPr>
        <w:t xml:space="preserve"> CHEROKEE LETTER 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Ꮾ</w:t>
      </w:r>
      <w:r w:rsidRPr="007E0FEA">
        <w:rPr>
          <w:rFonts w:ascii="Segoe UI" w:hAnsi="Segoe UI" w:cs="Segoe UI"/>
        </w:rPr>
        <w:t xml:space="preserve"> CHEROKEE LETTER WV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Ꮿ</w:t>
      </w:r>
      <w:r w:rsidRPr="007E0FEA">
        <w:rPr>
          <w:rFonts w:ascii="Segoe UI" w:hAnsi="Segoe UI" w:cs="Segoe UI"/>
        </w:rPr>
        <w:t xml:space="preserve"> CHEROKEE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Ᏸ</w:t>
      </w:r>
      <w:r w:rsidRPr="007E0FEA">
        <w:rPr>
          <w:rFonts w:ascii="Segoe UI" w:hAnsi="Segoe UI" w:cs="Segoe UI"/>
        </w:rPr>
        <w:t xml:space="preserve"> CHEROKEE LETTER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Ᏹ</w:t>
      </w:r>
      <w:r w:rsidRPr="007E0FEA">
        <w:rPr>
          <w:rFonts w:ascii="Segoe UI" w:hAnsi="Segoe UI" w:cs="Segoe UI"/>
        </w:rPr>
        <w:t xml:space="preserve"> CHEROKEE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Ᏺ</w:t>
      </w:r>
      <w:r w:rsidRPr="007E0FEA">
        <w:rPr>
          <w:rFonts w:ascii="Segoe UI" w:hAnsi="Segoe UI" w:cs="Segoe UI"/>
        </w:rPr>
        <w:t xml:space="preserve"> CHEROKEE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Ᏻ</w:t>
      </w:r>
      <w:r w:rsidRPr="007E0FEA">
        <w:rPr>
          <w:rFonts w:ascii="Segoe UI" w:hAnsi="Segoe UI" w:cs="Segoe UI"/>
        </w:rPr>
        <w:t xml:space="preserve"> CHEROKEE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Ᏼ</w:t>
      </w:r>
      <w:r w:rsidRPr="007E0FEA">
        <w:rPr>
          <w:rFonts w:ascii="Segoe UI" w:hAnsi="Segoe UI" w:cs="Segoe UI"/>
        </w:rPr>
        <w:t xml:space="preserve"> CHEROKEE LETTER YV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Ᏽ</w:t>
      </w:r>
      <w:r w:rsidRPr="007E0FEA">
        <w:rPr>
          <w:rFonts w:ascii="Segoe UI" w:hAnsi="Segoe UI" w:cs="Segoe UI"/>
        </w:rPr>
        <w:t xml:space="preserve"> CHEROKEE LETTER MV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ᏸ</w:t>
      </w:r>
      <w:r w:rsidRPr="007E0FEA">
        <w:rPr>
          <w:rFonts w:ascii="Segoe UI" w:hAnsi="Segoe UI" w:cs="Segoe UI"/>
        </w:rPr>
        <w:t xml:space="preserve"> CHEROKEE SMALL LETTER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ᏹ</w:t>
      </w:r>
      <w:r w:rsidRPr="007E0FEA">
        <w:rPr>
          <w:rFonts w:ascii="Segoe UI" w:hAnsi="Segoe UI" w:cs="Segoe UI"/>
        </w:rPr>
        <w:t xml:space="preserve"> CHEROKEE SMALL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ᏺ</w:t>
      </w:r>
      <w:r w:rsidRPr="007E0FEA">
        <w:rPr>
          <w:rFonts w:ascii="Segoe UI" w:hAnsi="Segoe UI" w:cs="Segoe UI"/>
        </w:rPr>
        <w:t xml:space="preserve"> CHEROKEE SMALL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ᏻ</w:t>
      </w:r>
      <w:r w:rsidRPr="007E0FEA">
        <w:rPr>
          <w:rFonts w:ascii="Segoe UI" w:hAnsi="Segoe UI" w:cs="Segoe UI"/>
        </w:rPr>
        <w:t xml:space="preserve"> CHEROKEE SMALL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ᏼ</w:t>
      </w:r>
      <w:r w:rsidRPr="007E0FEA">
        <w:rPr>
          <w:rFonts w:ascii="Segoe UI" w:hAnsi="Segoe UI" w:cs="Segoe UI"/>
        </w:rPr>
        <w:t xml:space="preserve"> CHEROKEE SMALL LETTER YV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ᏽ</w:t>
      </w:r>
      <w:r w:rsidRPr="007E0FEA">
        <w:rPr>
          <w:rFonts w:ascii="Segoe UI" w:hAnsi="Segoe UI" w:cs="Segoe UI"/>
        </w:rPr>
        <w:t xml:space="preserve"> CHEROKEE SMALL LETTER MV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᐀</w:t>
      </w:r>
      <w:r w:rsidRPr="007E0FEA">
        <w:rPr>
          <w:rFonts w:ascii="Segoe UI" w:hAnsi="Segoe UI" w:cs="Segoe UI"/>
        </w:rPr>
        <w:t xml:space="preserve"> CANADIAN SYLLABICS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ᐁ</w:t>
      </w:r>
      <w:r w:rsidRPr="007E0FEA">
        <w:rPr>
          <w:rFonts w:ascii="Segoe UI" w:hAnsi="Segoe UI" w:cs="Segoe UI"/>
        </w:rPr>
        <w:t xml:space="preserve"> CANADIAN SYLLABICS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ᐂ</w:t>
      </w:r>
      <w:r w:rsidRPr="007E0FEA">
        <w:rPr>
          <w:rFonts w:ascii="Segoe UI" w:hAnsi="Segoe UI" w:cs="Segoe UI"/>
        </w:rPr>
        <w:t xml:space="preserve"> CANADIAN SYLLABICS 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ᐃ</w:t>
      </w:r>
      <w:r w:rsidRPr="007E0FEA">
        <w:rPr>
          <w:rFonts w:ascii="Segoe UI" w:hAnsi="Segoe UI" w:cs="Segoe UI"/>
        </w:rPr>
        <w:t xml:space="preserve"> CANADIAN SYLLABICS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ᐄ</w:t>
      </w:r>
      <w:r w:rsidRPr="007E0FEA">
        <w:rPr>
          <w:rFonts w:ascii="Segoe UI" w:hAnsi="Segoe UI" w:cs="Segoe UI"/>
        </w:rPr>
        <w:t xml:space="preserve"> CANADIAN SYLLABICS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ᐅ</w:t>
      </w:r>
      <w:r w:rsidRPr="007E0FEA">
        <w:rPr>
          <w:rFonts w:ascii="Segoe UI" w:hAnsi="Segoe UI" w:cs="Segoe UI"/>
        </w:rPr>
        <w:t xml:space="preserve"> CANADIAN SYLLABICS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ᐆ</w:t>
      </w:r>
      <w:r w:rsidRPr="007E0FEA">
        <w:rPr>
          <w:rFonts w:ascii="Segoe UI" w:hAnsi="Segoe UI" w:cs="Segoe UI"/>
        </w:rPr>
        <w:t xml:space="preserve"> CANADIAN SYLLABICS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ᐇ</w:t>
      </w:r>
      <w:r w:rsidRPr="007E0FEA">
        <w:rPr>
          <w:rFonts w:ascii="Segoe UI" w:hAnsi="Segoe UI" w:cs="Segoe UI"/>
        </w:rPr>
        <w:t xml:space="preserve"> CANADIAN SYLLABICS Y-CREE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ᐈ</w:t>
      </w:r>
      <w:r w:rsidRPr="007E0FEA">
        <w:rPr>
          <w:rFonts w:ascii="Segoe UI" w:hAnsi="Segoe UI" w:cs="Segoe UI"/>
        </w:rPr>
        <w:t xml:space="preserve"> CANADIAN SYLLABICS CARRIER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ᐉ</w:t>
      </w:r>
      <w:r w:rsidRPr="007E0FEA">
        <w:rPr>
          <w:rFonts w:ascii="Segoe UI" w:hAnsi="Segoe UI" w:cs="Segoe UI"/>
        </w:rPr>
        <w:t xml:space="preserve"> CANADIAN SYLLABICS CARRIER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ᐊ</w:t>
      </w:r>
      <w:r w:rsidRPr="007E0FEA">
        <w:rPr>
          <w:rFonts w:ascii="Segoe UI" w:hAnsi="Segoe UI" w:cs="Segoe UI"/>
        </w:rPr>
        <w:t xml:space="preserve"> CANADIAN SYLLABICS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ᐋ</w:t>
      </w:r>
      <w:r w:rsidRPr="007E0FEA">
        <w:rPr>
          <w:rFonts w:ascii="Segoe UI" w:hAnsi="Segoe UI" w:cs="Segoe UI"/>
        </w:rPr>
        <w:t xml:space="preserve"> CANADIAN SYLLABICS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ᐌ</w:t>
      </w:r>
      <w:r w:rsidRPr="007E0FEA">
        <w:rPr>
          <w:rFonts w:ascii="Segoe UI" w:hAnsi="Segoe UI" w:cs="Segoe UI"/>
        </w:rPr>
        <w:t xml:space="preserve"> CANADIAN SYLLABICS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ᐍ</w:t>
      </w:r>
      <w:r w:rsidRPr="007E0FEA">
        <w:rPr>
          <w:rFonts w:ascii="Segoe UI" w:hAnsi="Segoe UI" w:cs="Segoe UI"/>
        </w:rPr>
        <w:t xml:space="preserve"> CANADIAN SYLLABICS WEST-CREE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ᐎ</w:t>
      </w:r>
      <w:r w:rsidRPr="007E0FEA">
        <w:rPr>
          <w:rFonts w:ascii="Segoe UI" w:hAnsi="Segoe UI" w:cs="Segoe UI"/>
        </w:rPr>
        <w:t xml:space="preserve"> CANADIAN SYLLABICS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ᐏ</w:t>
      </w:r>
      <w:r w:rsidRPr="007E0FEA">
        <w:rPr>
          <w:rFonts w:ascii="Segoe UI" w:hAnsi="Segoe UI" w:cs="Segoe UI"/>
        </w:rPr>
        <w:t xml:space="preserve"> CANADIAN SYLLABICS WEST-CREE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ᐐ</w:t>
      </w:r>
      <w:r w:rsidRPr="007E0FEA">
        <w:rPr>
          <w:rFonts w:ascii="Segoe UI" w:hAnsi="Segoe UI" w:cs="Segoe UI"/>
        </w:rPr>
        <w:t xml:space="preserve"> CANADIAN SYLLABICS 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ᐑ</w:t>
      </w:r>
      <w:r w:rsidRPr="007E0FEA">
        <w:rPr>
          <w:rFonts w:ascii="Segoe UI" w:hAnsi="Segoe UI" w:cs="Segoe UI"/>
        </w:rPr>
        <w:t xml:space="preserve"> CANADIAN SYLLABICS WEST-CREE 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ᐒ</w:t>
      </w:r>
      <w:r w:rsidRPr="007E0FEA">
        <w:rPr>
          <w:rFonts w:ascii="Segoe UI" w:hAnsi="Segoe UI" w:cs="Segoe UI"/>
        </w:rPr>
        <w:t xml:space="preserve"> CANADIAN SYLLABICS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ᐓ</w:t>
      </w:r>
      <w:r w:rsidRPr="007E0FEA">
        <w:rPr>
          <w:rFonts w:ascii="Segoe UI" w:hAnsi="Segoe UI" w:cs="Segoe UI"/>
        </w:rPr>
        <w:t xml:space="preserve"> CANADIAN SYLLABICS WEST-CREE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ᐔ</w:t>
      </w:r>
      <w:r w:rsidRPr="007E0FEA">
        <w:rPr>
          <w:rFonts w:ascii="Segoe UI" w:hAnsi="Segoe UI" w:cs="Segoe UI"/>
        </w:rPr>
        <w:t xml:space="preserve"> CANADIAN SYLLABICS 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ᐕ</w:t>
      </w:r>
      <w:r w:rsidRPr="007E0FEA">
        <w:rPr>
          <w:rFonts w:ascii="Segoe UI" w:hAnsi="Segoe UI" w:cs="Segoe UI"/>
        </w:rPr>
        <w:t xml:space="preserve"> CANADIAN SYLLABICS WEST-CREE 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ᐖ</w:t>
      </w:r>
      <w:r w:rsidRPr="007E0FEA">
        <w:rPr>
          <w:rFonts w:ascii="Segoe UI" w:hAnsi="Segoe UI" w:cs="Segoe UI"/>
        </w:rPr>
        <w:t xml:space="preserve"> CANADIAN SYLLABICS NASKAPI 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ᐗ</w:t>
      </w:r>
      <w:r w:rsidRPr="007E0FEA">
        <w:rPr>
          <w:rFonts w:ascii="Segoe UI" w:hAnsi="Segoe UI" w:cs="Segoe UI"/>
        </w:rPr>
        <w:t xml:space="preserve"> CANADIAN SYLLABICS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ᐘ</w:t>
      </w:r>
      <w:r w:rsidRPr="007E0FEA">
        <w:rPr>
          <w:rFonts w:ascii="Segoe UI" w:hAnsi="Segoe UI" w:cs="Segoe UI"/>
        </w:rPr>
        <w:t xml:space="preserve"> CANADIAN SYLLABICS WEST-CREE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ᐙ</w:t>
      </w:r>
      <w:r w:rsidRPr="007E0FEA">
        <w:rPr>
          <w:rFonts w:ascii="Segoe UI" w:hAnsi="Segoe UI" w:cs="Segoe UI"/>
        </w:rPr>
        <w:t xml:space="preserve"> CANADIAN SYLLABICS 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ᐚ</w:t>
      </w:r>
      <w:r w:rsidRPr="007E0FEA">
        <w:rPr>
          <w:rFonts w:ascii="Segoe UI" w:hAnsi="Segoe UI" w:cs="Segoe UI"/>
        </w:rPr>
        <w:t xml:space="preserve"> CANADIAN SYLLABICS WEST-CREE 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ᐛ</w:t>
      </w:r>
      <w:r w:rsidRPr="007E0FEA">
        <w:rPr>
          <w:rFonts w:ascii="Segoe UI" w:hAnsi="Segoe UI" w:cs="Segoe UI"/>
        </w:rPr>
        <w:t xml:space="preserve"> CANADIAN SYLLABICS NASKAPI 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ᐜ</w:t>
      </w:r>
      <w:r w:rsidRPr="007E0FEA">
        <w:rPr>
          <w:rFonts w:ascii="Segoe UI" w:hAnsi="Segoe UI" w:cs="Segoe UI"/>
        </w:rPr>
        <w:t xml:space="preserve"> CANADIAN SYLLABICS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ᐝ</w:t>
      </w:r>
      <w:r w:rsidRPr="007E0FEA">
        <w:rPr>
          <w:rFonts w:ascii="Segoe UI" w:hAnsi="Segoe UI" w:cs="Segoe UI"/>
        </w:rPr>
        <w:t xml:space="preserve"> CANADIAN SYLLABICS Y-CREE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ᐞ</w:t>
      </w:r>
      <w:r w:rsidRPr="007E0FEA">
        <w:rPr>
          <w:rFonts w:ascii="Segoe UI" w:hAnsi="Segoe UI" w:cs="Segoe UI"/>
        </w:rPr>
        <w:t xml:space="preserve"> CANADIAN SYLLABICS GLOTTAL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ᐟ</w:t>
      </w:r>
      <w:r w:rsidRPr="007E0FEA">
        <w:rPr>
          <w:rFonts w:ascii="Segoe UI" w:hAnsi="Segoe UI" w:cs="Segoe UI"/>
        </w:rPr>
        <w:t xml:space="preserve"> CANADIAN SYLLABICS FINAL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ᐠ</w:t>
      </w:r>
      <w:r w:rsidRPr="007E0FEA">
        <w:rPr>
          <w:rFonts w:ascii="Segoe UI" w:hAnsi="Segoe UI" w:cs="Segoe UI"/>
        </w:rPr>
        <w:t xml:space="preserve"> CANADIAN SYLLABICS FINAL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ᐡ</w:t>
      </w:r>
      <w:r w:rsidRPr="007E0FEA">
        <w:rPr>
          <w:rFonts w:ascii="Segoe UI" w:hAnsi="Segoe UI" w:cs="Segoe UI"/>
        </w:rPr>
        <w:t xml:space="preserve"> CANADIAN SYLLABICS FINAL BOTTOM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ᐢ</w:t>
      </w:r>
      <w:r w:rsidRPr="007E0FEA">
        <w:rPr>
          <w:rFonts w:ascii="Segoe UI" w:hAnsi="Segoe UI" w:cs="Segoe UI"/>
        </w:rPr>
        <w:t xml:space="preserve"> CANADIAN SYLLABICS FINAL TOP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ᐣ</w:t>
      </w:r>
      <w:r w:rsidRPr="007E0FEA">
        <w:rPr>
          <w:rFonts w:ascii="Segoe UI" w:hAnsi="Segoe UI" w:cs="Segoe UI"/>
        </w:rPr>
        <w:t xml:space="preserve"> CANADIAN SYLLABICS FINAL RIGHT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ᐤ</w:t>
      </w:r>
      <w:r w:rsidRPr="007E0FEA">
        <w:rPr>
          <w:rFonts w:ascii="Segoe UI" w:hAnsi="Segoe UI" w:cs="Segoe UI"/>
        </w:rPr>
        <w:t xml:space="preserve"> CANADIAN SYLLABICS FINAL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ᐥ</w:t>
      </w:r>
      <w:r w:rsidRPr="007E0FEA">
        <w:rPr>
          <w:rFonts w:ascii="Segoe UI" w:hAnsi="Segoe UI" w:cs="Segoe UI"/>
        </w:rPr>
        <w:t xml:space="preserve"> CANADIAN SYLLABICS FINAL DOUBLE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ᐦ</w:t>
      </w:r>
      <w:r w:rsidRPr="007E0FEA">
        <w:rPr>
          <w:rFonts w:ascii="Segoe UI" w:hAnsi="Segoe UI" w:cs="Segoe UI"/>
        </w:rPr>
        <w:t xml:space="preserve"> CANADIAN SYLLABICS FINAL DOUBLE SHORT VERTICAL STROKES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ᐧ</w:t>
      </w:r>
      <w:r w:rsidRPr="007E0FEA">
        <w:rPr>
          <w:rFonts w:ascii="Segoe UI" w:hAnsi="Segoe UI" w:cs="Segoe UI"/>
        </w:rPr>
        <w:t xml:space="preserve"> CANADIAN SYLLABICS FINAL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ᐨ</w:t>
      </w:r>
      <w:r w:rsidRPr="007E0FEA">
        <w:rPr>
          <w:rFonts w:ascii="Segoe UI" w:hAnsi="Segoe UI" w:cs="Segoe UI"/>
        </w:rPr>
        <w:t xml:space="preserve"> CANADIAN SYLLABICS FINAL SHORT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ᐩ</w:t>
      </w:r>
      <w:r w:rsidRPr="007E0FEA">
        <w:rPr>
          <w:rFonts w:ascii="Segoe UI" w:hAnsi="Segoe UI" w:cs="Segoe UI"/>
        </w:rPr>
        <w:t xml:space="preserve"> CANADIAN SYLLABICS FINAL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ᐪ</w:t>
      </w:r>
      <w:r w:rsidRPr="007E0FEA">
        <w:rPr>
          <w:rFonts w:ascii="Segoe UI" w:hAnsi="Segoe UI" w:cs="Segoe UI"/>
        </w:rPr>
        <w:t xml:space="preserve"> CANADIAN SYLLABICS FINAL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ᐫ</w:t>
      </w:r>
      <w:r w:rsidRPr="007E0FEA">
        <w:rPr>
          <w:rFonts w:ascii="Segoe UI" w:hAnsi="Segoe UI" w:cs="Segoe UI"/>
        </w:rPr>
        <w:t xml:space="preserve"> CANADIAN SYLLABICS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ᐬ</w:t>
      </w:r>
      <w:r w:rsidRPr="007E0FEA">
        <w:rPr>
          <w:rFonts w:ascii="Segoe UI" w:hAnsi="Segoe UI" w:cs="Segoe UI"/>
        </w:rPr>
        <w:t xml:space="preserve"> CANADIAN SYLLABICS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ᐭ</w:t>
      </w:r>
      <w:r w:rsidRPr="007E0FEA">
        <w:rPr>
          <w:rFonts w:ascii="Segoe UI" w:hAnsi="Segoe UI" w:cs="Segoe UI"/>
        </w:rPr>
        <w:t xml:space="preserve"> CANADIAN SYLLABICS 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ᐮ</w:t>
      </w:r>
      <w:r w:rsidRPr="007E0FEA">
        <w:rPr>
          <w:rFonts w:ascii="Segoe UI" w:hAnsi="Segoe UI" w:cs="Segoe UI"/>
        </w:rPr>
        <w:t xml:space="preserve"> CANADIAN SYLLABICS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ᐯ</w:t>
      </w:r>
      <w:r w:rsidRPr="007E0FEA">
        <w:rPr>
          <w:rFonts w:ascii="Segoe UI" w:hAnsi="Segoe UI" w:cs="Segoe UI"/>
        </w:rPr>
        <w:t xml:space="preserve"> CANADIAN SYLLABICS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ᐰ</w:t>
      </w:r>
      <w:r w:rsidRPr="007E0FEA">
        <w:rPr>
          <w:rFonts w:ascii="Segoe UI" w:hAnsi="Segoe UI" w:cs="Segoe UI"/>
        </w:rPr>
        <w:t xml:space="preserve"> CANADIAN SYLLABICS PAAI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ᐱ</w:t>
      </w:r>
      <w:r w:rsidRPr="007E0FEA">
        <w:rPr>
          <w:rFonts w:ascii="Segoe UI" w:hAnsi="Segoe UI" w:cs="Segoe UI"/>
        </w:rPr>
        <w:t xml:space="preserve"> CANADIAN SYLLABICS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ᐲ</w:t>
      </w:r>
      <w:r w:rsidRPr="007E0FEA">
        <w:rPr>
          <w:rFonts w:ascii="Segoe UI" w:hAnsi="Segoe UI" w:cs="Segoe UI"/>
        </w:rPr>
        <w:t xml:space="preserve"> CANADIAN SYLLABICS PII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ᐳ</w:t>
      </w:r>
      <w:r w:rsidRPr="007E0FEA">
        <w:rPr>
          <w:rFonts w:ascii="Segoe UI" w:hAnsi="Segoe UI" w:cs="Segoe UI"/>
        </w:rPr>
        <w:t xml:space="preserve"> CANADIAN SYLLABICS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ᐴ</w:t>
      </w:r>
      <w:r w:rsidRPr="007E0FEA">
        <w:rPr>
          <w:rFonts w:ascii="Segoe UI" w:hAnsi="Segoe UI" w:cs="Segoe UI"/>
        </w:rPr>
        <w:t xml:space="preserve"> CANADIAN SYLLABICS POO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ᐵ</w:t>
      </w:r>
      <w:r w:rsidRPr="007E0FEA">
        <w:rPr>
          <w:rFonts w:ascii="Segoe UI" w:hAnsi="Segoe UI" w:cs="Segoe UI"/>
        </w:rPr>
        <w:t xml:space="preserve"> CANADIAN SYLLABICS Y-CREE POO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ᐶ</w:t>
      </w:r>
      <w:r w:rsidRPr="007E0FEA">
        <w:rPr>
          <w:rFonts w:ascii="Segoe UI" w:hAnsi="Segoe UI" w:cs="Segoe UI"/>
        </w:rPr>
        <w:t xml:space="preserve"> CANADIAN SYLLABICS CARRIER 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ᐷ</w:t>
      </w:r>
      <w:r w:rsidRPr="007E0FEA">
        <w:rPr>
          <w:rFonts w:ascii="Segoe UI" w:hAnsi="Segoe UI" w:cs="Segoe UI"/>
        </w:rPr>
        <w:t xml:space="preserve"> CANADIAN SYLLABICS CARRIER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ᐸ</w:t>
      </w:r>
      <w:r w:rsidRPr="007E0FEA">
        <w:rPr>
          <w:rFonts w:ascii="Segoe UI" w:hAnsi="Segoe UI" w:cs="Segoe UI"/>
        </w:rPr>
        <w:t xml:space="preserve"> CANADIAN SYLLABICS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ᐹ</w:t>
      </w:r>
      <w:r w:rsidRPr="007E0FEA">
        <w:rPr>
          <w:rFonts w:ascii="Segoe UI" w:hAnsi="Segoe UI" w:cs="Segoe UI"/>
        </w:rPr>
        <w:t xml:space="preserve"> CANADIAN SYLLABICS PAA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ᐺ</w:t>
      </w:r>
      <w:r w:rsidRPr="007E0FEA">
        <w:rPr>
          <w:rFonts w:ascii="Segoe UI" w:hAnsi="Segoe UI" w:cs="Segoe UI"/>
        </w:rPr>
        <w:t xml:space="preserve"> CANADIAN SYLLABICS PWE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ᐻ</w:t>
      </w:r>
      <w:r w:rsidRPr="007E0FEA">
        <w:rPr>
          <w:rFonts w:ascii="Segoe UI" w:hAnsi="Segoe UI" w:cs="Segoe UI"/>
        </w:rPr>
        <w:t xml:space="preserve"> CANADIAN SYLLABICS WEST-CREE PWE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ᐼ</w:t>
      </w:r>
      <w:r w:rsidRPr="007E0FEA">
        <w:rPr>
          <w:rFonts w:ascii="Segoe UI" w:hAnsi="Segoe UI" w:cs="Segoe UI"/>
        </w:rPr>
        <w:t xml:space="preserve"> CANADIAN SYLLABICS PWI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ᐽ</w:t>
      </w:r>
      <w:r w:rsidRPr="007E0FEA">
        <w:rPr>
          <w:rFonts w:ascii="Segoe UI" w:hAnsi="Segoe UI" w:cs="Segoe UI"/>
        </w:rPr>
        <w:t xml:space="preserve"> CANADIAN SYLLABICS WEST-CREE PWI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ᐾ</w:t>
      </w:r>
      <w:r w:rsidRPr="007E0FEA">
        <w:rPr>
          <w:rFonts w:ascii="Segoe UI" w:hAnsi="Segoe UI" w:cs="Segoe UI"/>
        </w:rPr>
        <w:t xml:space="preserve"> CANADIAN SYLLABICS PWII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ᐿ</w:t>
      </w:r>
      <w:r w:rsidRPr="007E0FEA">
        <w:rPr>
          <w:rFonts w:ascii="Segoe UI" w:hAnsi="Segoe UI" w:cs="Segoe UI"/>
        </w:rPr>
        <w:t xml:space="preserve"> CANADIAN SYLLABICS WEST-CREE PWII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ᑀ</w:t>
      </w:r>
      <w:r w:rsidRPr="007E0FEA">
        <w:rPr>
          <w:rFonts w:ascii="Segoe UI" w:hAnsi="Segoe UI" w:cs="Segoe UI"/>
        </w:rPr>
        <w:t xml:space="preserve"> CANADIAN SYLLABICS PWO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ᑁ</w:t>
      </w:r>
      <w:r w:rsidRPr="007E0FEA">
        <w:rPr>
          <w:rFonts w:ascii="Segoe UI" w:hAnsi="Segoe UI" w:cs="Segoe UI"/>
        </w:rPr>
        <w:t xml:space="preserve"> CANADIAN SYLLABICS WEST-CREE PWO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ᑂ</w:t>
      </w:r>
      <w:r w:rsidRPr="007E0FEA">
        <w:rPr>
          <w:rFonts w:ascii="Segoe UI" w:hAnsi="Segoe UI" w:cs="Segoe UI"/>
        </w:rPr>
        <w:t xml:space="preserve"> CANADIAN SYLLABICS PWOO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ᑃ</w:t>
      </w:r>
      <w:r w:rsidRPr="007E0FEA">
        <w:rPr>
          <w:rFonts w:ascii="Segoe UI" w:hAnsi="Segoe UI" w:cs="Segoe UI"/>
        </w:rPr>
        <w:t xml:space="preserve"> CANADIAN SYLLABICS WEST-CREE PWOO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ᑄ</w:t>
      </w:r>
      <w:r w:rsidRPr="007E0FEA">
        <w:rPr>
          <w:rFonts w:ascii="Segoe UI" w:hAnsi="Segoe UI" w:cs="Segoe UI"/>
        </w:rPr>
        <w:t xml:space="preserve"> CANADIAN SYLLABICS PWA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ᑅ</w:t>
      </w:r>
      <w:r w:rsidRPr="007E0FEA">
        <w:rPr>
          <w:rFonts w:ascii="Segoe UI" w:hAnsi="Segoe UI" w:cs="Segoe UI"/>
        </w:rPr>
        <w:t xml:space="preserve"> CANADIAN SYLLABICS WEST-CREE PWA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ᑆ</w:t>
      </w:r>
      <w:r w:rsidRPr="007E0FEA">
        <w:rPr>
          <w:rFonts w:ascii="Segoe UI" w:hAnsi="Segoe UI" w:cs="Segoe UI"/>
        </w:rPr>
        <w:t xml:space="preserve"> CANADIAN SYLLABICS PWAA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ᑇ</w:t>
      </w:r>
      <w:r w:rsidRPr="007E0FEA">
        <w:rPr>
          <w:rFonts w:ascii="Segoe UI" w:hAnsi="Segoe UI" w:cs="Segoe UI"/>
        </w:rPr>
        <w:t xml:space="preserve"> CANADIAN SYLLABICS WEST-CREE PWAA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ᑈ</w:t>
      </w:r>
      <w:r w:rsidRPr="007E0FEA">
        <w:rPr>
          <w:rFonts w:ascii="Segoe UI" w:hAnsi="Segoe UI" w:cs="Segoe UI"/>
        </w:rPr>
        <w:t xml:space="preserve"> CANADIAN SYLLABICS Y-CREE PWAA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ᑉ</w:t>
      </w:r>
      <w:r w:rsidRPr="007E0FEA">
        <w:rPr>
          <w:rFonts w:ascii="Segoe UI" w:hAnsi="Segoe UI" w:cs="Segoe UI"/>
        </w:rPr>
        <w:t xml:space="preserve"> CANADIAN SYLLABICS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ᑊ</w:t>
      </w:r>
      <w:r w:rsidRPr="007E0FEA">
        <w:rPr>
          <w:rFonts w:ascii="Segoe UI" w:hAnsi="Segoe UI" w:cs="Segoe UI"/>
        </w:rPr>
        <w:t xml:space="preserve"> CANADIAN SYLLABICS WEST-CREE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ᑋ</w:t>
      </w:r>
      <w:r w:rsidRPr="007E0FEA">
        <w:rPr>
          <w:rFonts w:ascii="Segoe UI" w:hAnsi="Segoe UI" w:cs="Segoe UI"/>
        </w:rPr>
        <w:t xml:space="preserve"> CANADIAN SYLLABICS CARRIER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ᑌ</w:t>
      </w:r>
      <w:r w:rsidRPr="007E0FEA">
        <w:rPr>
          <w:rFonts w:ascii="Segoe UI" w:hAnsi="Segoe UI" w:cs="Segoe UI"/>
        </w:rPr>
        <w:t xml:space="preserve"> CANADIAN SYLLABICS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ᑍ</w:t>
      </w:r>
      <w:r w:rsidRPr="007E0FEA">
        <w:rPr>
          <w:rFonts w:ascii="Segoe UI" w:hAnsi="Segoe UI" w:cs="Segoe UI"/>
        </w:rPr>
        <w:t xml:space="preserve"> CANADIAN SYLLABICS TAAI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ᑎ</w:t>
      </w:r>
      <w:r w:rsidRPr="007E0FEA">
        <w:rPr>
          <w:rFonts w:ascii="Segoe UI" w:hAnsi="Segoe UI" w:cs="Segoe UI"/>
        </w:rPr>
        <w:t xml:space="preserve"> CANADIAN SYLLABICS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ᑏ</w:t>
      </w:r>
      <w:r w:rsidRPr="007E0FEA">
        <w:rPr>
          <w:rFonts w:ascii="Segoe UI" w:hAnsi="Segoe UI" w:cs="Segoe UI"/>
        </w:rPr>
        <w:t xml:space="preserve"> CANADIAN SYLLABICS TII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ᑐ</w:t>
      </w:r>
      <w:r w:rsidRPr="007E0FEA">
        <w:rPr>
          <w:rFonts w:ascii="Segoe UI" w:hAnsi="Segoe UI" w:cs="Segoe UI"/>
        </w:rPr>
        <w:t xml:space="preserve"> CANADIAN SYLLABICS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ᑑ</w:t>
      </w:r>
      <w:r w:rsidRPr="007E0FEA">
        <w:rPr>
          <w:rFonts w:ascii="Segoe UI" w:hAnsi="Segoe UI" w:cs="Segoe UI"/>
        </w:rPr>
        <w:t xml:space="preserve"> CANADIAN SYLLABICS TOO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ᑒ</w:t>
      </w:r>
      <w:r w:rsidRPr="007E0FEA">
        <w:rPr>
          <w:rFonts w:ascii="Segoe UI" w:hAnsi="Segoe UI" w:cs="Segoe UI"/>
        </w:rPr>
        <w:t xml:space="preserve"> CANADIAN SYLLABICS Y-CREE TOO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ᑓ</w:t>
      </w:r>
      <w:r w:rsidRPr="007E0FEA">
        <w:rPr>
          <w:rFonts w:ascii="Segoe UI" w:hAnsi="Segoe UI" w:cs="Segoe UI"/>
        </w:rPr>
        <w:t xml:space="preserve"> CANADIAN SYLLABICS CARRIER DEE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ᑔ</w:t>
      </w:r>
      <w:r w:rsidRPr="007E0FEA">
        <w:rPr>
          <w:rFonts w:ascii="Segoe UI" w:hAnsi="Segoe UI" w:cs="Segoe UI"/>
        </w:rPr>
        <w:t xml:space="preserve"> CANADIAN SYLLABICS CARRIER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ᑕ</w:t>
      </w:r>
      <w:r w:rsidRPr="007E0FEA">
        <w:rPr>
          <w:rFonts w:ascii="Segoe UI" w:hAnsi="Segoe UI" w:cs="Segoe UI"/>
        </w:rPr>
        <w:t xml:space="preserve"> CANADIAN SYLLABICS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ᑖ</w:t>
      </w:r>
      <w:r w:rsidRPr="007E0FEA">
        <w:rPr>
          <w:rFonts w:ascii="Segoe UI" w:hAnsi="Segoe UI" w:cs="Segoe UI"/>
        </w:rPr>
        <w:t xml:space="preserve"> CANADIAN SYLLABICS TAA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ᑗ</w:t>
      </w:r>
      <w:r w:rsidRPr="007E0FEA">
        <w:rPr>
          <w:rFonts w:ascii="Segoe UI" w:hAnsi="Segoe UI" w:cs="Segoe UI"/>
        </w:rPr>
        <w:t xml:space="preserve"> CANADIAN SYLLABICS TWE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ᑘ</w:t>
      </w:r>
      <w:r w:rsidRPr="007E0FEA">
        <w:rPr>
          <w:rFonts w:ascii="Segoe UI" w:hAnsi="Segoe UI" w:cs="Segoe UI"/>
        </w:rPr>
        <w:t xml:space="preserve"> CANADIAN SYLLABICS WEST-CREE TWE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ᑙ</w:t>
      </w:r>
      <w:r w:rsidRPr="007E0FEA">
        <w:rPr>
          <w:rFonts w:ascii="Segoe UI" w:hAnsi="Segoe UI" w:cs="Segoe UI"/>
        </w:rPr>
        <w:t xml:space="preserve"> CANADIAN SYLLABICS TWI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ᑚ</w:t>
      </w:r>
      <w:r w:rsidRPr="007E0FEA">
        <w:rPr>
          <w:rFonts w:ascii="Segoe UI" w:hAnsi="Segoe UI" w:cs="Segoe UI"/>
        </w:rPr>
        <w:t xml:space="preserve"> CANADIAN SYLLABICS WEST-CREE TWI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ᑛ</w:t>
      </w:r>
      <w:r w:rsidRPr="007E0FEA">
        <w:rPr>
          <w:rFonts w:ascii="Segoe UI" w:hAnsi="Segoe UI" w:cs="Segoe UI"/>
        </w:rPr>
        <w:t xml:space="preserve"> CANADIAN SYLLABICS TWII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ᑜ</w:t>
      </w:r>
      <w:r w:rsidRPr="007E0FEA">
        <w:rPr>
          <w:rFonts w:ascii="Segoe UI" w:hAnsi="Segoe UI" w:cs="Segoe UI"/>
        </w:rPr>
        <w:t xml:space="preserve"> CANADIAN SYLLABICS WEST-CREE TWII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ᑝ</w:t>
      </w:r>
      <w:r w:rsidRPr="007E0FEA">
        <w:rPr>
          <w:rFonts w:ascii="Segoe UI" w:hAnsi="Segoe UI" w:cs="Segoe UI"/>
        </w:rPr>
        <w:t xml:space="preserve"> CANADIAN SYLLABICS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ᑞ</w:t>
      </w:r>
      <w:r w:rsidRPr="007E0FEA">
        <w:rPr>
          <w:rFonts w:ascii="Segoe UI" w:hAnsi="Segoe UI" w:cs="Segoe UI"/>
        </w:rPr>
        <w:t xml:space="preserve"> CANADIAN SYLLABICS WEST-CREE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ᑟ</w:t>
      </w:r>
      <w:r w:rsidRPr="007E0FEA">
        <w:rPr>
          <w:rFonts w:ascii="Segoe UI" w:hAnsi="Segoe UI" w:cs="Segoe UI"/>
        </w:rPr>
        <w:t xml:space="preserve"> CANADIAN SYLLABICS TWOO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ᑠ</w:t>
      </w:r>
      <w:r w:rsidRPr="007E0FEA">
        <w:rPr>
          <w:rFonts w:ascii="Segoe UI" w:hAnsi="Segoe UI" w:cs="Segoe UI"/>
        </w:rPr>
        <w:t xml:space="preserve"> CANADIAN SYLLABICS WEST-CREE TWOO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ᑡ</w:t>
      </w:r>
      <w:r w:rsidRPr="007E0FEA">
        <w:rPr>
          <w:rFonts w:ascii="Segoe UI" w:hAnsi="Segoe UI" w:cs="Segoe UI"/>
        </w:rPr>
        <w:t xml:space="preserve"> CANADIAN SYLLABICS TWA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ᑢ</w:t>
      </w:r>
      <w:r w:rsidRPr="007E0FEA">
        <w:rPr>
          <w:rFonts w:ascii="Segoe UI" w:hAnsi="Segoe UI" w:cs="Segoe UI"/>
        </w:rPr>
        <w:t xml:space="preserve"> CANADIAN SYLLABICS WEST-CREE TWA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ᑣ</w:t>
      </w:r>
      <w:r w:rsidRPr="007E0FEA">
        <w:rPr>
          <w:rFonts w:ascii="Segoe UI" w:hAnsi="Segoe UI" w:cs="Segoe UI"/>
        </w:rPr>
        <w:t xml:space="preserve"> CANADIAN SYLLABICS TWAA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ᑤ</w:t>
      </w:r>
      <w:r w:rsidRPr="007E0FEA">
        <w:rPr>
          <w:rFonts w:ascii="Segoe UI" w:hAnsi="Segoe UI" w:cs="Segoe UI"/>
        </w:rPr>
        <w:t xml:space="preserve"> CANADIAN SYLLABICS WEST-CREE TWAA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ᑥ</w:t>
      </w:r>
      <w:r w:rsidRPr="007E0FEA">
        <w:rPr>
          <w:rFonts w:ascii="Segoe UI" w:hAnsi="Segoe UI" w:cs="Segoe UI"/>
        </w:rPr>
        <w:t xml:space="preserve"> CANADIAN SYLLABICS NASKAPI TWAA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ᑦ</w:t>
      </w:r>
      <w:r w:rsidRPr="007E0FEA">
        <w:rPr>
          <w:rFonts w:ascii="Segoe UI" w:hAnsi="Segoe UI" w:cs="Segoe UI"/>
        </w:rPr>
        <w:t xml:space="preserve"> CANADIAN SYLLABICS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ᑧ</w:t>
      </w:r>
      <w:r w:rsidRPr="007E0FEA">
        <w:rPr>
          <w:rFonts w:ascii="Segoe UI" w:hAnsi="Segoe UI" w:cs="Segoe UI"/>
        </w:rPr>
        <w:t xml:space="preserve"> CANADIAN SYLLABICS TTE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ᑨ</w:t>
      </w:r>
      <w:r w:rsidRPr="007E0FEA">
        <w:rPr>
          <w:rFonts w:ascii="Segoe UI" w:hAnsi="Segoe UI" w:cs="Segoe UI"/>
        </w:rPr>
        <w:t xml:space="preserve"> CANADIAN SYLLABICS TTI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ᑩ</w:t>
      </w:r>
      <w:r w:rsidRPr="007E0FEA">
        <w:rPr>
          <w:rFonts w:ascii="Segoe UI" w:hAnsi="Segoe UI" w:cs="Segoe UI"/>
        </w:rPr>
        <w:t xml:space="preserve"> CANADIAN SYLLABICS 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ᑪ</w:t>
      </w:r>
      <w:r w:rsidRPr="007E0FEA">
        <w:rPr>
          <w:rFonts w:ascii="Segoe UI" w:hAnsi="Segoe UI" w:cs="Segoe UI"/>
        </w:rPr>
        <w:t xml:space="preserve"> CANADIAN SYLLABICS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ᑫ</w:t>
      </w:r>
      <w:r w:rsidRPr="007E0FEA">
        <w:rPr>
          <w:rFonts w:ascii="Segoe UI" w:hAnsi="Segoe UI" w:cs="Segoe UI"/>
        </w:rPr>
        <w:t xml:space="preserve"> CANADIAN SYLLABICS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ᑬ</w:t>
      </w:r>
      <w:r w:rsidRPr="007E0FEA">
        <w:rPr>
          <w:rFonts w:ascii="Segoe UI" w:hAnsi="Segoe UI" w:cs="Segoe UI"/>
        </w:rPr>
        <w:t xml:space="preserve"> CANADIAN SYLLABICS KAAI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ᑭ</w:t>
      </w:r>
      <w:r w:rsidRPr="007E0FEA">
        <w:rPr>
          <w:rFonts w:ascii="Segoe UI" w:hAnsi="Segoe UI" w:cs="Segoe UI"/>
        </w:rPr>
        <w:t xml:space="preserve"> CANADIAN SYLLABICS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ᑮ</w:t>
      </w:r>
      <w:r w:rsidRPr="007E0FEA">
        <w:rPr>
          <w:rFonts w:ascii="Segoe UI" w:hAnsi="Segoe UI" w:cs="Segoe UI"/>
        </w:rPr>
        <w:t xml:space="preserve"> CANADIAN SYLLABICS KII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ᑯ</w:t>
      </w:r>
      <w:r w:rsidRPr="007E0FEA">
        <w:rPr>
          <w:rFonts w:ascii="Segoe UI" w:hAnsi="Segoe UI" w:cs="Segoe UI"/>
        </w:rPr>
        <w:t xml:space="preserve"> CANADIAN SYLLABICS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ᑰ</w:t>
      </w:r>
      <w:r w:rsidRPr="007E0FEA">
        <w:rPr>
          <w:rFonts w:ascii="Segoe UI" w:hAnsi="Segoe UI" w:cs="Segoe UI"/>
        </w:rPr>
        <w:t xml:space="preserve"> CANADIAN SYLLABICS KOO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ᑱ</w:t>
      </w:r>
      <w:r w:rsidRPr="007E0FEA">
        <w:rPr>
          <w:rFonts w:ascii="Segoe UI" w:hAnsi="Segoe UI" w:cs="Segoe UI"/>
        </w:rPr>
        <w:t xml:space="preserve"> CANADIAN SYLLABICS Y-CREE KOO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ᑲ</w:t>
      </w:r>
      <w:r w:rsidRPr="007E0FEA">
        <w:rPr>
          <w:rFonts w:ascii="Segoe UI" w:hAnsi="Segoe UI" w:cs="Segoe UI"/>
        </w:rPr>
        <w:t xml:space="preserve"> CANADIAN SYLLABICS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ᑳ</w:t>
      </w:r>
      <w:r w:rsidRPr="007E0FEA">
        <w:rPr>
          <w:rFonts w:ascii="Segoe UI" w:hAnsi="Segoe UI" w:cs="Segoe UI"/>
        </w:rPr>
        <w:t xml:space="preserve"> CANADIAN SYLLABICS KAA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ᑴ</w:t>
      </w:r>
      <w:r w:rsidRPr="007E0FEA">
        <w:rPr>
          <w:rFonts w:ascii="Segoe UI" w:hAnsi="Segoe UI" w:cs="Segoe UI"/>
        </w:rPr>
        <w:t xml:space="preserve"> CANADIAN SYLLABICS KWE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ᑵ</w:t>
      </w:r>
      <w:r w:rsidRPr="007E0FEA">
        <w:rPr>
          <w:rFonts w:ascii="Segoe UI" w:hAnsi="Segoe UI" w:cs="Segoe UI"/>
        </w:rPr>
        <w:t xml:space="preserve"> CANADIAN SYLLABICS WEST-CREE KWE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ᑶ</w:t>
      </w:r>
      <w:r w:rsidRPr="007E0FEA">
        <w:rPr>
          <w:rFonts w:ascii="Segoe UI" w:hAnsi="Segoe UI" w:cs="Segoe UI"/>
        </w:rPr>
        <w:t xml:space="preserve"> CANADIAN SYLLABICS KWI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ᑷ</w:t>
      </w:r>
      <w:r w:rsidRPr="007E0FEA">
        <w:rPr>
          <w:rFonts w:ascii="Segoe UI" w:hAnsi="Segoe UI" w:cs="Segoe UI"/>
        </w:rPr>
        <w:t xml:space="preserve"> CANADIAN SYLLABICS WEST-CREE KWI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ᑸ</w:t>
      </w:r>
      <w:r w:rsidRPr="007E0FEA">
        <w:rPr>
          <w:rFonts w:ascii="Segoe UI" w:hAnsi="Segoe UI" w:cs="Segoe UI"/>
        </w:rPr>
        <w:t xml:space="preserve"> CANADIAN SYLLABICS KWII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ᑹ</w:t>
      </w:r>
      <w:r w:rsidRPr="007E0FEA">
        <w:rPr>
          <w:rFonts w:ascii="Segoe UI" w:hAnsi="Segoe UI" w:cs="Segoe UI"/>
        </w:rPr>
        <w:t xml:space="preserve"> CANADIAN SYLLABICS WEST-CREE KWII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ᑺ</w:t>
      </w:r>
      <w:r w:rsidRPr="007E0FEA">
        <w:rPr>
          <w:rFonts w:ascii="Segoe UI" w:hAnsi="Segoe UI" w:cs="Segoe UI"/>
        </w:rPr>
        <w:t xml:space="preserve"> CANADIAN SYLLABICS KWO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ᑻ</w:t>
      </w:r>
      <w:r w:rsidRPr="007E0FEA">
        <w:rPr>
          <w:rFonts w:ascii="Segoe UI" w:hAnsi="Segoe UI" w:cs="Segoe UI"/>
        </w:rPr>
        <w:t xml:space="preserve"> CANADIAN SYLLABICS WEST-CREE KWO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ᑼ</w:t>
      </w:r>
      <w:r w:rsidRPr="007E0FEA">
        <w:rPr>
          <w:rFonts w:ascii="Segoe UI" w:hAnsi="Segoe UI" w:cs="Segoe UI"/>
        </w:rPr>
        <w:t xml:space="preserve"> CANADIAN SYLLABICS KWOO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ᑽ</w:t>
      </w:r>
      <w:r w:rsidRPr="007E0FEA">
        <w:rPr>
          <w:rFonts w:ascii="Segoe UI" w:hAnsi="Segoe UI" w:cs="Segoe UI"/>
        </w:rPr>
        <w:t xml:space="preserve"> CANADIAN SYLLABICS WEST-CREE KWOO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ᑾ</w:t>
      </w:r>
      <w:r w:rsidRPr="007E0FEA">
        <w:rPr>
          <w:rFonts w:ascii="Segoe UI" w:hAnsi="Segoe UI" w:cs="Segoe UI"/>
        </w:rPr>
        <w:t xml:space="preserve"> CANADIAN SYLLABICS KWA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ᑿ</w:t>
      </w:r>
      <w:r w:rsidRPr="007E0FEA">
        <w:rPr>
          <w:rFonts w:ascii="Segoe UI" w:hAnsi="Segoe UI" w:cs="Segoe UI"/>
        </w:rPr>
        <w:t xml:space="preserve"> CANADIAN SYLLABICS WEST-CREE KWA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ᒀ</w:t>
      </w:r>
      <w:r w:rsidRPr="007E0FEA">
        <w:rPr>
          <w:rFonts w:ascii="Segoe UI" w:hAnsi="Segoe UI" w:cs="Segoe UI"/>
        </w:rPr>
        <w:t xml:space="preserve"> CANADIAN SYLLABICS KWAA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ᒁ</w:t>
      </w:r>
      <w:r w:rsidRPr="007E0FEA">
        <w:rPr>
          <w:rFonts w:ascii="Segoe UI" w:hAnsi="Segoe UI" w:cs="Segoe UI"/>
        </w:rPr>
        <w:t xml:space="preserve"> CANADIAN SYLLABICS WEST-CREE KWAA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ᒂ</w:t>
      </w:r>
      <w:r w:rsidRPr="007E0FEA">
        <w:rPr>
          <w:rFonts w:ascii="Segoe UI" w:hAnsi="Segoe UI" w:cs="Segoe UI"/>
        </w:rPr>
        <w:t xml:space="preserve"> CANADIAN SYLLABICS NASKAPI KWAA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ᒃ</w:t>
      </w:r>
      <w:r w:rsidRPr="007E0FEA">
        <w:rPr>
          <w:rFonts w:ascii="Segoe UI" w:hAnsi="Segoe UI" w:cs="Segoe UI"/>
        </w:rPr>
        <w:t xml:space="preserve"> CANADIAN SYLLABICS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ᒄ</w:t>
      </w:r>
      <w:r w:rsidRPr="007E0FEA">
        <w:rPr>
          <w:rFonts w:ascii="Segoe UI" w:hAnsi="Segoe UI" w:cs="Segoe UI"/>
        </w:rPr>
        <w:t xml:space="preserve"> CANADIAN SYLLABICS KW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ᒅ</w:t>
      </w:r>
      <w:r w:rsidRPr="007E0FEA">
        <w:rPr>
          <w:rFonts w:ascii="Segoe UI" w:hAnsi="Segoe UI" w:cs="Segoe UI"/>
        </w:rPr>
        <w:t xml:space="preserve"> CANADIAN SYLLABICS SOUTH-SLAVEY KEH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ᒆ</w:t>
      </w:r>
      <w:r w:rsidRPr="007E0FEA">
        <w:rPr>
          <w:rFonts w:ascii="Segoe UI" w:hAnsi="Segoe UI" w:cs="Segoe UI"/>
        </w:rPr>
        <w:t xml:space="preserve"> CANADIAN SYLLABICS SOUTH-SLAVEY KIH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ᒇ</w:t>
      </w:r>
      <w:r w:rsidRPr="007E0FEA">
        <w:rPr>
          <w:rFonts w:ascii="Segoe UI" w:hAnsi="Segoe UI" w:cs="Segoe UI"/>
        </w:rPr>
        <w:t xml:space="preserve"> CANADIAN SYLLABICS SOUTH-SLAVEY KOH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ᒈ</w:t>
      </w:r>
      <w:r w:rsidRPr="007E0FEA">
        <w:rPr>
          <w:rFonts w:ascii="Segoe UI" w:hAnsi="Segoe UI" w:cs="Segoe UI"/>
        </w:rPr>
        <w:t xml:space="preserve"> CANADIAN SYLLABICS SOUTH-SLAVEY KAH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ᒉ</w:t>
      </w:r>
      <w:r w:rsidRPr="007E0FEA">
        <w:rPr>
          <w:rFonts w:ascii="Segoe UI" w:hAnsi="Segoe UI" w:cs="Segoe UI"/>
        </w:rPr>
        <w:t xml:space="preserve"> CANADIAN SYLLABICS 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ᒊ</w:t>
      </w:r>
      <w:r w:rsidRPr="007E0FEA">
        <w:rPr>
          <w:rFonts w:ascii="Segoe UI" w:hAnsi="Segoe UI" w:cs="Segoe UI"/>
        </w:rPr>
        <w:t xml:space="preserve"> CANADIAN SYLLABICS CAAI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ᒋ</w:t>
      </w:r>
      <w:r w:rsidRPr="007E0FEA">
        <w:rPr>
          <w:rFonts w:ascii="Segoe UI" w:hAnsi="Segoe UI" w:cs="Segoe UI"/>
        </w:rPr>
        <w:t xml:space="preserve"> CANADIAN SYLLABICS CI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ᒌ</w:t>
      </w:r>
      <w:r w:rsidRPr="007E0FEA">
        <w:rPr>
          <w:rFonts w:ascii="Segoe UI" w:hAnsi="Segoe UI" w:cs="Segoe UI"/>
        </w:rPr>
        <w:t xml:space="preserve"> CANADIAN SYLLABICS CII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ᒍ</w:t>
      </w:r>
      <w:r w:rsidRPr="007E0FEA">
        <w:rPr>
          <w:rFonts w:ascii="Segoe UI" w:hAnsi="Segoe UI" w:cs="Segoe UI"/>
        </w:rPr>
        <w:t xml:space="preserve"> CANADIAN SYLLABICS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ᒎ</w:t>
      </w:r>
      <w:r w:rsidRPr="007E0FEA">
        <w:rPr>
          <w:rFonts w:ascii="Segoe UI" w:hAnsi="Segoe UI" w:cs="Segoe UI"/>
        </w:rPr>
        <w:t xml:space="preserve"> CANADIAN SYLLABICS COO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ᒏ</w:t>
      </w:r>
      <w:r w:rsidRPr="007E0FEA">
        <w:rPr>
          <w:rFonts w:ascii="Segoe UI" w:hAnsi="Segoe UI" w:cs="Segoe UI"/>
        </w:rPr>
        <w:t xml:space="preserve"> CANADIAN SYLLABICS Y-CREE COO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ᒐ</w:t>
      </w:r>
      <w:r w:rsidRPr="007E0FEA">
        <w:rPr>
          <w:rFonts w:ascii="Segoe UI" w:hAnsi="Segoe UI" w:cs="Segoe UI"/>
        </w:rPr>
        <w:t xml:space="preserve"> CANADIAN SYLLABICS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ᒑ</w:t>
      </w:r>
      <w:r w:rsidRPr="007E0FEA">
        <w:rPr>
          <w:rFonts w:ascii="Segoe UI" w:hAnsi="Segoe UI" w:cs="Segoe UI"/>
        </w:rPr>
        <w:t xml:space="preserve"> CANADIAN SYLLABICS CAA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ᒒ</w:t>
      </w:r>
      <w:r w:rsidRPr="007E0FEA">
        <w:rPr>
          <w:rFonts w:ascii="Segoe UI" w:hAnsi="Segoe UI" w:cs="Segoe UI"/>
        </w:rPr>
        <w:t xml:space="preserve"> CANADIAN SYLLABICS CWE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ᒓ</w:t>
      </w:r>
      <w:r w:rsidRPr="007E0FEA">
        <w:rPr>
          <w:rFonts w:ascii="Segoe UI" w:hAnsi="Segoe UI" w:cs="Segoe UI"/>
        </w:rPr>
        <w:t xml:space="preserve"> CANADIAN SYLLABICS WEST-CREE CWE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ᒔ</w:t>
      </w:r>
      <w:r w:rsidRPr="007E0FEA">
        <w:rPr>
          <w:rFonts w:ascii="Segoe UI" w:hAnsi="Segoe UI" w:cs="Segoe UI"/>
        </w:rPr>
        <w:t xml:space="preserve"> CANADIAN SYLLABICS CWI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ᒕ</w:t>
      </w:r>
      <w:r w:rsidRPr="007E0FEA">
        <w:rPr>
          <w:rFonts w:ascii="Segoe UI" w:hAnsi="Segoe UI" w:cs="Segoe UI"/>
        </w:rPr>
        <w:t xml:space="preserve"> CANADIAN SYLLABICS WEST-CREE CWI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ᒖ</w:t>
      </w:r>
      <w:r w:rsidRPr="007E0FEA">
        <w:rPr>
          <w:rFonts w:ascii="Segoe UI" w:hAnsi="Segoe UI" w:cs="Segoe UI"/>
        </w:rPr>
        <w:t xml:space="preserve"> CANADIAN SYLLABICS CWII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ᒗ</w:t>
      </w:r>
      <w:r w:rsidRPr="007E0FEA">
        <w:rPr>
          <w:rFonts w:ascii="Segoe UI" w:hAnsi="Segoe UI" w:cs="Segoe UI"/>
        </w:rPr>
        <w:t xml:space="preserve"> CANADIAN SYLLABICS WEST-CREE CWII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ᒘ</w:t>
      </w:r>
      <w:r w:rsidRPr="007E0FEA">
        <w:rPr>
          <w:rFonts w:ascii="Segoe UI" w:hAnsi="Segoe UI" w:cs="Segoe UI"/>
        </w:rPr>
        <w:t xml:space="preserve"> CANADIAN SYLLABICS CWO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ᒙ</w:t>
      </w:r>
      <w:r w:rsidRPr="007E0FEA">
        <w:rPr>
          <w:rFonts w:ascii="Segoe UI" w:hAnsi="Segoe UI" w:cs="Segoe UI"/>
        </w:rPr>
        <w:t xml:space="preserve"> CANADIAN SYLLABICS WEST-CREE CWO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ᒚ</w:t>
      </w:r>
      <w:r w:rsidRPr="007E0FEA">
        <w:rPr>
          <w:rFonts w:ascii="Segoe UI" w:hAnsi="Segoe UI" w:cs="Segoe UI"/>
        </w:rPr>
        <w:t xml:space="preserve"> CANADIAN SYLLABICS CWOO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ᒛ</w:t>
      </w:r>
      <w:r w:rsidRPr="007E0FEA">
        <w:rPr>
          <w:rFonts w:ascii="Segoe UI" w:hAnsi="Segoe UI" w:cs="Segoe UI"/>
        </w:rPr>
        <w:t xml:space="preserve"> CANADIAN SYLLABICS WEST-CREE CWOO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ᒜ</w:t>
      </w:r>
      <w:r w:rsidRPr="007E0FEA">
        <w:rPr>
          <w:rFonts w:ascii="Segoe UI" w:hAnsi="Segoe UI" w:cs="Segoe UI"/>
        </w:rPr>
        <w:t xml:space="preserve"> CANADIAN SYLLABICS CWA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ᒝ</w:t>
      </w:r>
      <w:r w:rsidRPr="007E0FEA">
        <w:rPr>
          <w:rFonts w:ascii="Segoe UI" w:hAnsi="Segoe UI" w:cs="Segoe UI"/>
        </w:rPr>
        <w:t xml:space="preserve"> CANADIAN SYLLABICS WEST-CREE CWA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ᒞ</w:t>
      </w:r>
      <w:r w:rsidRPr="007E0FEA">
        <w:rPr>
          <w:rFonts w:ascii="Segoe UI" w:hAnsi="Segoe UI" w:cs="Segoe UI"/>
        </w:rPr>
        <w:t xml:space="preserve"> CANADIAN SYLLABICS CWAA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ᒟ</w:t>
      </w:r>
      <w:r w:rsidRPr="007E0FEA">
        <w:rPr>
          <w:rFonts w:ascii="Segoe UI" w:hAnsi="Segoe UI" w:cs="Segoe UI"/>
        </w:rPr>
        <w:t xml:space="preserve"> CANADIAN SYLLABICS WEST-CREE CWAA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ᒠ</w:t>
      </w:r>
      <w:r w:rsidRPr="007E0FEA">
        <w:rPr>
          <w:rFonts w:ascii="Segoe UI" w:hAnsi="Segoe UI" w:cs="Segoe UI"/>
        </w:rPr>
        <w:t xml:space="preserve"> CANADIAN SYLLABICS NASKAPI CWAA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ᒡ</w:t>
      </w:r>
      <w:r w:rsidRPr="007E0FEA">
        <w:rPr>
          <w:rFonts w:ascii="Segoe UI" w:hAnsi="Segoe UI" w:cs="Segoe UI"/>
        </w:rPr>
        <w:t xml:space="preserve"> CANADIAN SYLLABICS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ᒢ</w:t>
      </w:r>
      <w:r w:rsidRPr="007E0FEA">
        <w:rPr>
          <w:rFonts w:ascii="Segoe UI" w:hAnsi="Segoe UI" w:cs="Segoe UI"/>
        </w:rPr>
        <w:t xml:space="preserve"> CANADIAN SYLLABICS SAYISI 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ᒣ</w:t>
      </w:r>
      <w:r w:rsidRPr="007E0FEA">
        <w:rPr>
          <w:rFonts w:ascii="Segoe UI" w:hAnsi="Segoe UI" w:cs="Segoe UI"/>
        </w:rPr>
        <w:t xml:space="preserve"> CANADIAN SYLLABICS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ᒤ</w:t>
      </w:r>
      <w:r w:rsidRPr="007E0FEA">
        <w:rPr>
          <w:rFonts w:ascii="Segoe UI" w:hAnsi="Segoe UI" w:cs="Segoe UI"/>
        </w:rPr>
        <w:t xml:space="preserve"> CANADIAN SYLLABICS MAAI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ᒥ</w:t>
      </w:r>
      <w:r w:rsidRPr="007E0FEA">
        <w:rPr>
          <w:rFonts w:ascii="Segoe UI" w:hAnsi="Segoe UI" w:cs="Segoe UI"/>
        </w:rPr>
        <w:t xml:space="preserve"> CANADIAN SYLLABICS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ᒦ</w:t>
      </w:r>
      <w:r w:rsidRPr="007E0FEA">
        <w:rPr>
          <w:rFonts w:ascii="Segoe UI" w:hAnsi="Segoe UI" w:cs="Segoe UI"/>
        </w:rPr>
        <w:t xml:space="preserve"> CANADIAN SYLLABICS MII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ᒧ</w:t>
      </w:r>
      <w:r w:rsidRPr="007E0FEA">
        <w:rPr>
          <w:rFonts w:ascii="Segoe UI" w:hAnsi="Segoe UI" w:cs="Segoe UI"/>
        </w:rPr>
        <w:t xml:space="preserve"> CANADIAN SYLLABICS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ᒨ</w:t>
      </w:r>
      <w:r w:rsidRPr="007E0FEA">
        <w:rPr>
          <w:rFonts w:ascii="Segoe UI" w:hAnsi="Segoe UI" w:cs="Segoe UI"/>
        </w:rPr>
        <w:t xml:space="preserve"> CANADIAN SYLLABICS MOO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ᒩ</w:t>
      </w:r>
      <w:r w:rsidRPr="007E0FEA">
        <w:rPr>
          <w:rFonts w:ascii="Segoe UI" w:hAnsi="Segoe UI" w:cs="Segoe UI"/>
        </w:rPr>
        <w:t xml:space="preserve"> CANADIAN SYLLABICS Y-CREE MOO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ᒪ</w:t>
      </w:r>
      <w:r w:rsidRPr="007E0FEA">
        <w:rPr>
          <w:rFonts w:ascii="Segoe UI" w:hAnsi="Segoe UI" w:cs="Segoe UI"/>
        </w:rPr>
        <w:t xml:space="preserve"> CANADIAN SYLLABICS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ᒫ</w:t>
      </w:r>
      <w:r w:rsidRPr="007E0FEA">
        <w:rPr>
          <w:rFonts w:ascii="Segoe UI" w:hAnsi="Segoe UI" w:cs="Segoe UI"/>
        </w:rPr>
        <w:t xml:space="preserve"> CANADIAN SYLLABICS MAA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ᒬ</w:t>
      </w:r>
      <w:r w:rsidRPr="007E0FEA">
        <w:rPr>
          <w:rFonts w:ascii="Segoe UI" w:hAnsi="Segoe UI" w:cs="Segoe UI"/>
        </w:rPr>
        <w:t xml:space="preserve"> CANADIAN SYLLABICS MWE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ᒭ</w:t>
      </w:r>
      <w:r w:rsidRPr="007E0FEA">
        <w:rPr>
          <w:rFonts w:ascii="Segoe UI" w:hAnsi="Segoe UI" w:cs="Segoe UI"/>
        </w:rPr>
        <w:t xml:space="preserve"> CANADIAN SYLLABICS WEST-CREE MWE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ᒮ</w:t>
      </w:r>
      <w:r w:rsidRPr="007E0FEA">
        <w:rPr>
          <w:rFonts w:ascii="Segoe UI" w:hAnsi="Segoe UI" w:cs="Segoe UI"/>
        </w:rPr>
        <w:t xml:space="preserve"> CANADIAN SYLLABICS MWI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ᒯ</w:t>
      </w:r>
      <w:r w:rsidRPr="007E0FEA">
        <w:rPr>
          <w:rFonts w:ascii="Segoe UI" w:hAnsi="Segoe UI" w:cs="Segoe UI"/>
        </w:rPr>
        <w:t xml:space="preserve"> CANADIAN SYLLABICS WEST-CREE MWI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ᒰ</w:t>
      </w:r>
      <w:r w:rsidRPr="007E0FEA">
        <w:rPr>
          <w:rFonts w:ascii="Segoe UI" w:hAnsi="Segoe UI" w:cs="Segoe UI"/>
        </w:rPr>
        <w:t xml:space="preserve"> CANADIAN SYLLABICS MWII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ᒱ</w:t>
      </w:r>
      <w:r w:rsidRPr="007E0FEA">
        <w:rPr>
          <w:rFonts w:ascii="Segoe UI" w:hAnsi="Segoe UI" w:cs="Segoe UI"/>
        </w:rPr>
        <w:t xml:space="preserve"> CANADIAN SYLLABICS WEST-CREE MWII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ᒲ</w:t>
      </w:r>
      <w:r w:rsidRPr="007E0FEA">
        <w:rPr>
          <w:rFonts w:ascii="Segoe UI" w:hAnsi="Segoe UI" w:cs="Segoe UI"/>
        </w:rPr>
        <w:t xml:space="preserve"> CANADIAN SYLLABICS MWO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ᒳ</w:t>
      </w:r>
      <w:r w:rsidRPr="007E0FEA">
        <w:rPr>
          <w:rFonts w:ascii="Segoe UI" w:hAnsi="Segoe UI" w:cs="Segoe UI"/>
        </w:rPr>
        <w:t xml:space="preserve"> CANADIAN SYLLABICS WEST-CREE MWO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ᒴ</w:t>
      </w:r>
      <w:r w:rsidRPr="007E0FEA">
        <w:rPr>
          <w:rFonts w:ascii="Segoe UI" w:hAnsi="Segoe UI" w:cs="Segoe UI"/>
        </w:rPr>
        <w:t xml:space="preserve"> CANADIAN SYLLABICS MWOO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ᒵ</w:t>
      </w:r>
      <w:r w:rsidRPr="007E0FEA">
        <w:rPr>
          <w:rFonts w:ascii="Segoe UI" w:hAnsi="Segoe UI" w:cs="Segoe UI"/>
        </w:rPr>
        <w:t xml:space="preserve"> CANADIAN SYLLABICS WEST-CREE MWOO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ᒶ</w:t>
      </w:r>
      <w:r w:rsidRPr="007E0FEA">
        <w:rPr>
          <w:rFonts w:ascii="Segoe UI" w:hAnsi="Segoe UI" w:cs="Segoe UI"/>
        </w:rPr>
        <w:t xml:space="preserve"> CANADIAN SYLLABICS MWA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ᒷ</w:t>
      </w:r>
      <w:r w:rsidRPr="007E0FEA">
        <w:rPr>
          <w:rFonts w:ascii="Segoe UI" w:hAnsi="Segoe UI" w:cs="Segoe UI"/>
        </w:rPr>
        <w:t xml:space="preserve"> CANADIAN SYLLABICS WEST-CREE MWA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ᒸ</w:t>
      </w:r>
      <w:r w:rsidRPr="007E0FEA">
        <w:rPr>
          <w:rFonts w:ascii="Segoe UI" w:hAnsi="Segoe UI" w:cs="Segoe UI"/>
        </w:rPr>
        <w:t xml:space="preserve"> CANADIAN SYLLABICS MWAA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ᒹ</w:t>
      </w:r>
      <w:r w:rsidRPr="007E0FEA">
        <w:rPr>
          <w:rFonts w:ascii="Segoe UI" w:hAnsi="Segoe UI" w:cs="Segoe UI"/>
        </w:rPr>
        <w:t xml:space="preserve"> CANADIAN SYLLABICS WEST-CREE MWAA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ᒺ</w:t>
      </w:r>
      <w:r w:rsidRPr="007E0FEA">
        <w:rPr>
          <w:rFonts w:ascii="Segoe UI" w:hAnsi="Segoe UI" w:cs="Segoe UI"/>
        </w:rPr>
        <w:t xml:space="preserve"> CANADIAN SYLLABICS NASKAPI MWAA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ᒻ</w:t>
      </w:r>
      <w:r w:rsidRPr="007E0FEA">
        <w:rPr>
          <w:rFonts w:ascii="Segoe UI" w:hAnsi="Segoe UI" w:cs="Segoe UI"/>
        </w:rPr>
        <w:t xml:space="preserve"> CANADIAN SYLLABICS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ᒼ</w:t>
      </w:r>
      <w:r w:rsidRPr="007E0FEA">
        <w:rPr>
          <w:rFonts w:ascii="Segoe UI" w:hAnsi="Segoe UI" w:cs="Segoe UI"/>
        </w:rPr>
        <w:t xml:space="preserve"> CANADIAN SYLLABICS WEST-CREE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ᒽ</w:t>
      </w:r>
      <w:r w:rsidRPr="007E0FEA">
        <w:rPr>
          <w:rFonts w:ascii="Segoe UI" w:hAnsi="Segoe UI" w:cs="Segoe UI"/>
        </w:rPr>
        <w:t xml:space="preserve"> CANADIAN SYLLABICS MH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ᒾ</w:t>
      </w:r>
      <w:r w:rsidRPr="007E0FEA">
        <w:rPr>
          <w:rFonts w:ascii="Segoe UI" w:hAnsi="Segoe UI" w:cs="Segoe UI"/>
        </w:rPr>
        <w:t xml:space="preserve"> CANADIAN SYLLABICS ATHAPASCAN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ᒿ</w:t>
      </w:r>
      <w:r w:rsidRPr="007E0FEA">
        <w:rPr>
          <w:rFonts w:ascii="Segoe UI" w:hAnsi="Segoe UI" w:cs="Segoe UI"/>
        </w:rPr>
        <w:t xml:space="preserve"> CANADIAN SYLLABICS SAYISI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ᓀ</w:t>
      </w:r>
      <w:r w:rsidRPr="007E0FEA">
        <w:rPr>
          <w:rFonts w:ascii="Segoe UI" w:hAnsi="Segoe UI" w:cs="Segoe UI"/>
        </w:rPr>
        <w:t xml:space="preserve"> CANADIAN SYLLABICS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ᓁ</w:t>
      </w:r>
      <w:r w:rsidRPr="007E0FEA">
        <w:rPr>
          <w:rFonts w:ascii="Segoe UI" w:hAnsi="Segoe UI" w:cs="Segoe UI"/>
        </w:rPr>
        <w:t xml:space="preserve"> CANADIAN SYLLABICS NAAI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ᓂ</w:t>
      </w:r>
      <w:r w:rsidRPr="007E0FEA">
        <w:rPr>
          <w:rFonts w:ascii="Segoe UI" w:hAnsi="Segoe UI" w:cs="Segoe UI"/>
        </w:rPr>
        <w:t xml:space="preserve"> CANADIAN SYLLABICS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ᓃ</w:t>
      </w:r>
      <w:r w:rsidRPr="007E0FEA">
        <w:rPr>
          <w:rFonts w:ascii="Segoe UI" w:hAnsi="Segoe UI" w:cs="Segoe UI"/>
        </w:rPr>
        <w:t xml:space="preserve"> CANADIAN SYLLABICS NII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ᓄ</w:t>
      </w:r>
      <w:r w:rsidRPr="007E0FEA">
        <w:rPr>
          <w:rFonts w:ascii="Segoe UI" w:hAnsi="Segoe UI" w:cs="Segoe UI"/>
        </w:rPr>
        <w:t xml:space="preserve"> CANADIAN SYLLABICS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ᓅ</w:t>
      </w:r>
      <w:r w:rsidRPr="007E0FEA">
        <w:rPr>
          <w:rFonts w:ascii="Segoe UI" w:hAnsi="Segoe UI" w:cs="Segoe UI"/>
        </w:rPr>
        <w:t xml:space="preserve"> CANADIAN SYLLABICS NOO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ᓆ</w:t>
      </w:r>
      <w:r w:rsidRPr="007E0FEA">
        <w:rPr>
          <w:rFonts w:ascii="Segoe UI" w:hAnsi="Segoe UI" w:cs="Segoe UI"/>
        </w:rPr>
        <w:t xml:space="preserve"> CANADIAN SYLLABICS Y-CREE NOO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ᓇ</w:t>
      </w:r>
      <w:r w:rsidRPr="007E0FEA">
        <w:rPr>
          <w:rFonts w:ascii="Segoe UI" w:hAnsi="Segoe UI" w:cs="Segoe UI"/>
        </w:rPr>
        <w:t xml:space="preserve"> CANADIAN SYLLABICS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ᓈ</w:t>
      </w:r>
      <w:r w:rsidRPr="007E0FEA">
        <w:rPr>
          <w:rFonts w:ascii="Segoe UI" w:hAnsi="Segoe UI" w:cs="Segoe UI"/>
        </w:rPr>
        <w:t xml:space="preserve"> CANADIAN SYLLABICS NAA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ᓉ</w:t>
      </w:r>
      <w:r w:rsidRPr="007E0FEA">
        <w:rPr>
          <w:rFonts w:ascii="Segoe UI" w:hAnsi="Segoe UI" w:cs="Segoe UI"/>
        </w:rPr>
        <w:t xml:space="preserve"> CANADIAN SYLLABICS NWE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ᓊ</w:t>
      </w:r>
      <w:r w:rsidRPr="007E0FEA">
        <w:rPr>
          <w:rFonts w:ascii="Segoe UI" w:hAnsi="Segoe UI" w:cs="Segoe UI"/>
        </w:rPr>
        <w:t xml:space="preserve"> CANADIAN SYLLABICS WEST-CREE NWE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ᓋ</w:t>
      </w:r>
      <w:r w:rsidRPr="007E0FEA">
        <w:rPr>
          <w:rFonts w:ascii="Segoe UI" w:hAnsi="Segoe UI" w:cs="Segoe UI"/>
        </w:rPr>
        <w:t xml:space="preserve"> CANADIAN SYLLABICS NWA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ᓌ</w:t>
      </w:r>
      <w:r w:rsidRPr="007E0FEA">
        <w:rPr>
          <w:rFonts w:ascii="Segoe UI" w:hAnsi="Segoe UI" w:cs="Segoe UI"/>
        </w:rPr>
        <w:t xml:space="preserve"> CANADIAN SYLLABICS WEST-CREE NWA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ᓍ</w:t>
      </w:r>
      <w:r w:rsidRPr="007E0FEA">
        <w:rPr>
          <w:rFonts w:ascii="Segoe UI" w:hAnsi="Segoe UI" w:cs="Segoe UI"/>
        </w:rPr>
        <w:t xml:space="preserve"> CANADIAN SYLLABICS NWAA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ᓎ</w:t>
      </w:r>
      <w:r w:rsidRPr="007E0FEA">
        <w:rPr>
          <w:rFonts w:ascii="Segoe UI" w:hAnsi="Segoe UI" w:cs="Segoe UI"/>
        </w:rPr>
        <w:t xml:space="preserve"> CANADIAN SYLLABICS WEST-CREE NWAA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ᓏ</w:t>
      </w:r>
      <w:r w:rsidRPr="007E0FEA">
        <w:rPr>
          <w:rFonts w:ascii="Segoe UI" w:hAnsi="Segoe UI" w:cs="Segoe UI"/>
        </w:rPr>
        <w:t xml:space="preserve"> CANADIAN SYLLABICS NASKAPI NWAA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ᓐ</w:t>
      </w:r>
      <w:r w:rsidRPr="007E0FEA">
        <w:rPr>
          <w:rFonts w:ascii="Segoe UI" w:hAnsi="Segoe UI" w:cs="Segoe UI"/>
        </w:rPr>
        <w:t xml:space="preserve"> CANADIAN SYLLABICS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ᓑ</w:t>
      </w:r>
      <w:r w:rsidRPr="007E0FEA">
        <w:rPr>
          <w:rFonts w:ascii="Segoe UI" w:hAnsi="Segoe UI" w:cs="Segoe UI"/>
        </w:rPr>
        <w:t xml:space="preserve"> CANADIAN SYLLABICS CARRIER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ᓒ</w:t>
      </w:r>
      <w:r w:rsidRPr="007E0FEA">
        <w:rPr>
          <w:rFonts w:ascii="Segoe UI" w:hAnsi="Segoe UI" w:cs="Segoe UI"/>
        </w:rPr>
        <w:t xml:space="preserve"> CANADIAN SYLLABICS NH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ᓓ</w:t>
      </w:r>
      <w:r w:rsidRPr="007E0FEA">
        <w:rPr>
          <w:rFonts w:ascii="Segoe UI" w:hAnsi="Segoe UI" w:cs="Segoe UI"/>
        </w:rPr>
        <w:t xml:space="preserve"> CANADIAN SYLLABICS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ᓔ</w:t>
      </w:r>
      <w:r w:rsidRPr="007E0FEA">
        <w:rPr>
          <w:rFonts w:ascii="Segoe UI" w:hAnsi="Segoe UI" w:cs="Segoe UI"/>
        </w:rPr>
        <w:t xml:space="preserve"> CANADIAN SYLLABICS LAAI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ᓕ</w:t>
      </w:r>
      <w:r w:rsidRPr="007E0FEA">
        <w:rPr>
          <w:rFonts w:ascii="Segoe UI" w:hAnsi="Segoe UI" w:cs="Segoe UI"/>
        </w:rPr>
        <w:t xml:space="preserve"> CANADIAN SYLLABICS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ᓖ</w:t>
      </w:r>
      <w:r w:rsidRPr="007E0FEA">
        <w:rPr>
          <w:rFonts w:ascii="Segoe UI" w:hAnsi="Segoe UI" w:cs="Segoe UI"/>
        </w:rPr>
        <w:t xml:space="preserve"> CANADIAN SYLLABICS LII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ᓗ</w:t>
      </w:r>
      <w:r w:rsidRPr="007E0FEA">
        <w:rPr>
          <w:rFonts w:ascii="Segoe UI" w:hAnsi="Segoe UI" w:cs="Segoe UI"/>
        </w:rPr>
        <w:t xml:space="preserve"> CANADIAN SYLLABICS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ᓘ</w:t>
      </w:r>
      <w:r w:rsidRPr="007E0FEA">
        <w:rPr>
          <w:rFonts w:ascii="Segoe UI" w:hAnsi="Segoe UI" w:cs="Segoe UI"/>
        </w:rPr>
        <w:t xml:space="preserve"> CANADIAN SYLLABICS LOO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ᓙ</w:t>
      </w:r>
      <w:r w:rsidRPr="007E0FEA">
        <w:rPr>
          <w:rFonts w:ascii="Segoe UI" w:hAnsi="Segoe UI" w:cs="Segoe UI"/>
        </w:rPr>
        <w:t xml:space="preserve"> CANADIAN SYLLABICS Y-CREE LOO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ᓚ</w:t>
      </w:r>
      <w:r w:rsidRPr="007E0FEA">
        <w:rPr>
          <w:rFonts w:ascii="Segoe UI" w:hAnsi="Segoe UI" w:cs="Segoe UI"/>
        </w:rPr>
        <w:t xml:space="preserve"> CANADIAN SYLLABICS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ᓛ</w:t>
      </w:r>
      <w:r w:rsidRPr="007E0FEA">
        <w:rPr>
          <w:rFonts w:ascii="Segoe UI" w:hAnsi="Segoe UI" w:cs="Segoe UI"/>
        </w:rPr>
        <w:t xml:space="preserve"> CANADIAN SYLLABICS LAA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ᓜ</w:t>
      </w:r>
      <w:r w:rsidRPr="007E0FEA">
        <w:rPr>
          <w:rFonts w:ascii="Segoe UI" w:hAnsi="Segoe UI" w:cs="Segoe UI"/>
        </w:rPr>
        <w:t xml:space="preserve"> CANADIAN SYLLABICS LWE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ᓝ</w:t>
      </w:r>
      <w:r w:rsidRPr="007E0FEA">
        <w:rPr>
          <w:rFonts w:ascii="Segoe UI" w:hAnsi="Segoe UI" w:cs="Segoe UI"/>
        </w:rPr>
        <w:t xml:space="preserve"> CANADIAN SYLLABICS WEST-CREE LWE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ᓞ</w:t>
      </w:r>
      <w:r w:rsidRPr="007E0FEA">
        <w:rPr>
          <w:rFonts w:ascii="Segoe UI" w:hAnsi="Segoe UI" w:cs="Segoe UI"/>
        </w:rPr>
        <w:t xml:space="preserve"> CANADIAN SYLLABICS LWI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ᓟ</w:t>
      </w:r>
      <w:r w:rsidRPr="007E0FEA">
        <w:rPr>
          <w:rFonts w:ascii="Segoe UI" w:hAnsi="Segoe UI" w:cs="Segoe UI"/>
        </w:rPr>
        <w:t xml:space="preserve"> CANADIAN SYLLABICS WEST-CREE LWI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ᓠ</w:t>
      </w:r>
      <w:r w:rsidRPr="007E0FEA">
        <w:rPr>
          <w:rFonts w:ascii="Segoe UI" w:hAnsi="Segoe UI" w:cs="Segoe UI"/>
        </w:rPr>
        <w:t xml:space="preserve"> CANADIAN SYLLABICS LWII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ᓡ</w:t>
      </w:r>
      <w:r w:rsidRPr="007E0FEA">
        <w:rPr>
          <w:rFonts w:ascii="Segoe UI" w:hAnsi="Segoe UI" w:cs="Segoe UI"/>
        </w:rPr>
        <w:t xml:space="preserve"> CANADIAN SYLLABICS WEST-CREE LWII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ᓢ</w:t>
      </w:r>
      <w:r w:rsidRPr="007E0FEA">
        <w:rPr>
          <w:rFonts w:ascii="Segoe UI" w:hAnsi="Segoe UI" w:cs="Segoe UI"/>
        </w:rPr>
        <w:t xml:space="preserve"> CANADIAN SYLLABICS LWO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ᓣ</w:t>
      </w:r>
      <w:r w:rsidRPr="007E0FEA">
        <w:rPr>
          <w:rFonts w:ascii="Segoe UI" w:hAnsi="Segoe UI" w:cs="Segoe UI"/>
        </w:rPr>
        <w:t xml:space="preserve"> CANADIAN SYLLABICS WEST-CREE LWO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ᓤ</w:t>
      </w:r>
      <w:r w:rsidRPr="007E0FEA">
        <w:rPr>
          <w:rFonts w:ascii="Segoe UI" w:hAnsi="Segoe UI" w:cs="Segoe UI"/>
        </w:rPr>
        <w:t xml:space="preserve"> CANADIAN SYLLABICS LWOO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ᓥ</w:t>
      </w:r>
      <w:r w:rsidRPr="007E0FEA">
        <w:rPr>
          <w:rFonts w:ascii="Segoe UI" w:hAnsi="Segoe UI" w:cs="Segoe UI"/>
        </w:rPr>
        <w:t xml:space="preserve"> CANADIAN SYLLABICS WEST-CREE LWOO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ᓦ</w:t>
      </w:r>
      <w:r w:rsidRPr="007E0FEA">
        <w:rPr>
          <w:rFonts w:ascii="Segoe UI" w:hAnsi="Segoe UI" w:cs="Segoe UI"/>
        </w:rPr>
        <w:t xml:space="preserve"> CANADIAN SYLLABICS LWA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ᓧ</w:t>
      </w:r>
      <w:r w:rsidRPr="007E0FEA">
        <w:rPr>
          <w:rFonts w:ascii="Segoe UI" w:hAnsi="Segoe UI" w:cs="Segoe UI"/>
        </w:rPr>
        <w:t xml:space="preserve"> CANADIAN SYLLABICS WEST-CREE LWA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ᓨ</w:t>
      </w:r>
      <w:r w:rsidRPr="007E0FEA">
        <w:rPr>
          <w:rFonts w:ascii="Segoe UI" w:hAnsi="Segoe UI" w:cs="Segoe UI"/>
        </w:rPr>
        <w:t xml:space="preserve"> CANADIAN SYLLABICS LWAA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ᓩ</w:t>
      </w:r>
      <w:r w:rsidRPr="007E0FEA">
        <w:rPr>
          <w:rFonts w:ascii="Segoe UI" w:hAnsi="Segoe UI" w:cs="Segoe UI"/>
        </w:rPr>
        <w:t xml:space="preserve"> CANADIAN SYLLABICS WEST-CREE LWAA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ᓪ</w:t>
      </w:r>
      <w:r w:rsidRPr="007E0FEA">
        <w:rPr>
          <w:rFonts w:ascii="Segoe UI" w:hAnsi="Segoe UI" w:cs="Segoe UI"/>
        </w:rPr>
        <w:t xml:space="preserve"> CANADIAN SYLLABICS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ᓫ</w:t>
      </w:r>
      <w:r w:rsidRPr="007E0FEA">
        <w:rPr>
          <w:rFonts w:ascii="Segoe UI" w:hAnsi="Segoe UI" w:cs="Segoe UI"/>
        </w:rPr>
        <w:t xml:space="preserve"> CANADIAN SYLLABICS WEST-CREE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ᓬ</w:t>
      </w:r>
      <w:r w:rsidRPr="007E0FEA">
        <w:rPr>
          <w:rFonts w:ascii="Segoe UI" w:hAnsi="Segoe UI" w:cs="Segoe UI"/>
        </w:rPr>
        <w:t xml:space="preserve"> CANADIAN SYLLABICS MEDIAL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ᓭ</w:t>
      </w:r>
      <w:r w:rsidRPr="007E0FEA">
        <w:rPr>
          <w:rFonts w:ascii="Segoe UI" w:hAnsi="Segoe UI" w:cs="Segoe UI"/>
        </w:rPr>
        <w:t xml:space="preserve"> CANADIAN SYLLABICS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ᓮ</w:t>
      </w:r>
      <w:r w:rsidRPr="007E0FEA">
        <w:rPr>
          <w:rFonts w:ascii="Segoe UI" w:hAnsi="Segoe UI" w:cs="Segoe UI"/>
        </w:rPr>
        <w:t xml:space="preserve"> CANADIAN SYLLABICS SAAI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ᓯ</w:t>
      </w:r>
      <w:r w:rsidRPr="007E0FEA">
        <w:rPr>
          <w:rFonts w:ascii="Segoe UI" w:hAnsi="Segoe UI" w:cs="Segoe UI"/>
        </w:rPr>
        <w:t xml:space="preserve"> CANADIAN SYLLABICS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ᓰ</w:t>
      </w:r>
      <w:r w:rsidRPr="007E0FEA">
        <w:rPr>
          <w:rFonts w:ascii="Segoe UI" w:hAnsi="Segoe UI" w:cs="Segoe UI"/>
        </w:rPr>
        <w:t xml:space="preserve"> CANADIAN SYLLABICS SII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ᓱ</w:t>
      </w:r>
      <w:r w:rsidRPr="007E0FEA">
        <w:rPr>
          <w:rFonts w:ascii="Segoe UI" w:hAnsi="Segoe UI" w:cs="Segoe UI"/>
        </w:rPr>
        <w:t xml:space="preserve"> CANADIAN SYLLABICS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ᓲ</w:t>
      </w:r>
      <w:r w:rsidRPr="007E0FEA">
        <w:rPr>
          <w:rFonts w:ascii="Segoe UI" w:hAnsi="Segoe UI" w:cs="Segoe UI"/>
        </w:rPr>
        <w:t xml:space="preserve"> CANADIAN SYLLABICS SOO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ᓳ</w:t>
      </w:r>
      <w:r w:rsidRPr="007E0FEA">
        <w:rPr>
          <w:rFonts w:ascii="Segoe UI" w:hAnsi="Segoe UI" w:cs="Segoe UI"/>
        </w:rPr>
        <w:t xml:space="preserve"> CANADIAN SYLLABICS Y-CREE SOO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ᓴ</w:t>
      </w:r>
      <w:r w:rsidRPr="007E0FEA">
        <w:rPr>
          <w:rFonts w:ascii="Segoe UI" w:hAnsi="Segoe UI" w:cs="Segoe UI"/>
        </w:rPr>
        <w:t xml:space="preserve"> CANADIAN SYLLABICS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ᓵ</w:t>
      </w:r>
      <w:r w:rsidRPr="007E0FEA">
        <w:rPr>
          <w:rFonts w:ascii="Segoe UI" w:hAnsi="Segoe UI" w:cs="Segoe UI"/>
        </w:rPr>
        <w:t xml:space="preserve"> CANADIAN SYLLABICS SAA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ᓶ</w:t>
      </w:r>
      <w:r w:rsidRPr="007E0FEA">
        <w:rPr>
          <w:rFonts w:ascii="Segoe UI" w:hAnsi="Segoe UI" w:cs="Segoe UI"/>
        </w:rPr>
        <w:t xml:space="preserve"> CANADIAN SYLLABICS SWE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ᓷ</w:t>
      </w:r>
      <w:r w:rsidRPr="007E0FEA">
        <w:rPr>
          <w:rFonts w:ascii="Segoe UI" w:hAnsi="Segoe UI" w:cs="Segoe UI"/>
        </w:rPr>
        <w:t xml:space="preserve"> CANADIAN SYLLABICS WEST-CREE SWE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ᓸ</w:t>
      </w:r>
      <w:r w:rsidRPr="007E0FEA">
        <w:rPr>
          <w:rFonts w:ascii="Segoe UI" w:hAnsi="Segoe UI" w:cs="Segoe UI"/>
        </w:rPr>
        <w:t xml:space="preserve"> CANADIAN SYLLABICS SWI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ᓹ</w:t>
      </w:r>
      <w:r w:rsidRPr="007E0FEA">
        <w:rPr>
          <w:rFonts w:ascii="Segoe UI" w:hAnsi="Segoe UI" w:cs="Segoe UI"/>
        </w:rPr>
        <w:t xml:space="preserve"> CANADIAN SYLLABICS WEST-CREE SWI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ᓺ</w:t>
      </w:r>
      <w:r w:rsidRPr="007E0FEA">
        <w:rPr>
          <w:rFonts w:ascii="Segoe UI" w:hAnsi="Segoe UI" w:cs="Segoe UI"/>
        </w:rPr>
        <w:t xml:space="preserve"> CANADIAN SYLLABICS SWII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ᓻ</w:t>
      </w:r>
      <w:r w:rsidRPr="007E0FEA">
        <w:rPr>
          <w:rFonts w:ascii="Segoe UI" w:hAnsi="Segoe UI" w:cs="Segoe UI"/>
        </w:rPr>
        <w:t xml:space="preserve"> CANADIAN SYLLABICS WEST-CREE SWII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ᓼ</w:t>
      </w:r>
      <w:r w:rsidRPr="007E0FEA">
        <w:rPr>
          <w:rFonts w:ascii="Segoe UI" w:hAnsi="Segoe UI" w:cs="Segoe UI"/>
        </w:rPr>
        <w:t xml:space="preserve"> CANADIAN SYLLABICS SWO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ᓽ</w:t>
      </w:r>
      <w:r w:rsidRPr="007E0FEA">
        <w:rPr>
          <w:rFonts w:ascii="Segoe UI" w:hAnsi="Segoe UI" w:cs="Segoe UI"/>
        </w:rPr>
        <w:t xml:space="preserve"> CANADIAN SYLLABICS WEST-CREE SWO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ᓾ</w:t>
      </w:r>
      <w:r w:rsidRPr="007E0FEA">
        <w:rPr>
          <w:rFonts w:ascii="Segoe UI" w:hAnsi="Segoe UI" w:cs="Segoe UI"/>
        </w:rPr>
        <w:t xml:space="preserve"> CANADIAN SYLLABICS SWOO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ᓿ</w:t>
      </w:r>
      <w:r w:rsidRPr="007E0FEA">
        <w:rPr>
          <w:rFonts w:ascii="Segoe UI" w:hAnsi="Segoe UI" w:cs="Segoe UI"/>
        </w:rPr>
        <w:t xml:space="preserve"> CANADIAN SYLLABICS WEST-CREE SWOO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ᔀ</w:t>
      </w:r>
      <w:r w:rsidRPr="007E0FEA">
        <w:rPr>
          <w:rFonts w:ascii="Segoe UI" w:hAnsi="Segoe UI" w:cs="Segoe UI"/>
        </w:rPr>
        <w:t xml:space="preserve"> CANADIAN SYLLABICS SWA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ᔁ</w:t>
      </w:r>
      <w:r w:rsidRPr="007E0FEA">
        <w:rPr>
          <w:rFonts w:ascii="Segoe UI" w:hAnsi="Segoe UI" w:cs="Segoe UI"/>
        </w:rPr>
        <w:t xml:space="preserve"> CANADIAN SYLLABICS WEST-CREE SWA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ᔂ</w:t>
      </w:r>
      <w:r w:rsidRPr="007E0FEA">
        <w:rPr>
          <w:rFonts w:ascii="Segoe UI" w:hAnsi="Segoe UI" w:cs="Segoe UI"/>
        </w:rPr>
        <w:t xml:space="preserve"> CANADIAN SYLLABICS SWAA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ᔃ</w:t>
      </w:r>
      <w:r w:rsidRPr="007E0FEA">
        <w:rPr>
          <w:rFonts w:ascii="Segoe UI" w:hAnsi="Segoe UI" w:cs="Segoe UI"/>
        </w:rPr>
        <w:t xml:space="preserve"> CANADIAN SYLLABICS WEST-CREE SWAA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ᔄ</w:t>
      </w:r>
      <w:r w:rsidRPr="007E0FEA">
        <w:rPr>
          <w:rFonts w:ascii="Segoe UI" w:hAnsi="Segoe UI" w:cs="Segoe UI"/>
        </w:rPr>
        <w:t xml:space="preserve"> CANADIAN SYLLABICS NASKAPI SWAA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ᔅ</w:t>
      </w:r>
      <w:r w:rsidRPr="007E0FEA">
        <w:rPr>
          <w:rFonts w:ascii="Segoe UI" w:hAnsi="Segoe UI" w:cs="Segoe UI"/>
        </w:rPr>
        <w:t xml:space="preserve"> CANADIAN SYLLABICS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ᔆ</w:t>
      </w:r>
      <w:r w:rsidRPr="007E0FEA">
        <w:rPr>
          <w:rFonts w:ascii="Segoe UI" w:hAnsi="Segoe UI" w:cs="Segoe UI"/>
        </w:rPr>
        <w:t xml:space="preserve"> CANADIAN SYLLABICS ATHAPASCAN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ᔇ</w:t>
      </w:r>
      <w:r w:rsidRPr="007E0FEA">
        <w:rPr>
          <w:rFonts w:ascii="Segoe UI" w:hAnsi="Segoe UI" w:cs="Segoe UI"/>
        </w:rPr>
        <w:t xml:space="preserve"> CANADIAN SYLLABICS SW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ᔈ</w:t>
      </w:r>
      <w:r w:rsidRPr="007E0FEA">
        <w:rPr>
          <w:rFonts w:ascii="Segoe UI" w:hAnsi="Segoe UI" w:cs="Segoe UI"/>
        </w:rPr>
        <w:t xml:space="preserve"> CANADIAN SYLLABICS BLACKFOOT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ᔉ</w:t>
      </w:r>
      <w:r w:rsidRPr="007E0FEA">
        <w:rPr>
          <w:rFonts w:ascii="Segoe UI" w:hAnsi="Segoe UI" w:cs="Segoe UI"/>
        </w:rPr>
        <w:t xml:space="preserve"> CANADIAN SYLLABICS MOOSE-CREE 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ᔊ</w:t>
      </w:r>
      <w:r w:rsidRPr="007E0FEA">
        <w:rPr>
          <w:rFonts w:ascii="Segoe UI" w:hAnsi="Segoe UI" w:cs="Segoe UI"/>
        </w:rPr>
        <w:t xml:space="preserve"> CANADIAN SYLLABICS NASKAPI SKW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ᔋ</w:t>
      </w:r>
      <w:r w:rsidRPr="007E0FEA">
        <w:rPr>
          <w:rFonts w:ascii="Segoe UI" w:hAnsi="Segoe UI" w:cs="Segoe UI"/>
        </w:rPr>
        <w:t xml:space="preserve"> CANADIAN SYLLABICS NASKAPI S-W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ᔌ</w:t>
      </w:r>
      <w:r w:rsidRPr="007E0FEA">
        <w:rPr>
          <w:rFonts w:ascii="Segoe UI" w:hAnsi="Segoe UI" w:cs="Segoe UI"/>
        </w:rPr>
        <w:t xml:space="preserve"> CANADIAN SYLLABICS NASKAPI SPWA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ᔍ</w:t>
      </w:r>
      <w:r w:rsidRPr="007E0FEA">
        <w:rPr>
          <w:rFonts w:ascii="Segoe UI" w:hAnsi="Segoe UI" w:cs="Segoe UI"/>
        </w:rPr>
        <w:t xml:space="preserve"> CANADIAN SYLLABICS NASKAPI STWA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ᔎ</w:t>
      </w:r>
      <w:r w:rsidRPr="007E0FEA">
        <w:rPr>
          <w:rFonts w:ascii="Segoe UI" w:hAnsi="Segoe UI" w:cs="Segoe UI"/>
        </w:rPr>
        <w:t xml:space="preserve"> CANADIAN SYLLABICS NASKAPI SKWA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ᔏ</w:t>
      </w:r>
      <w:r w:rsidRPr="007E0FEA">
        <w:rPr>
          <w:rFonts w:ascii="Segoe UI" w:hAnsi="Segoe UI" w:cs="Segoe UI"/>
        </w:rPr>
        <w:t xml:space="preserve"> CANADIAN SYLLABICS NASKAPI SCWA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ᔐ</w:t>
      </w:r>
      <w:r w:rsidRPr="007E0FEA">
        <w:rPr>
          <w:rFonts w:ascii="Segoe UI" w:hAnsi="Segoe UI" w:cs="Segoe UI"/>
        </w:rPr>
        <w:t xml:space="preserve"> CANADIAN SYLLABICS 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ᔑ</w:t>
      </w:r>
      <w:r w:rsidRPr="007E0FEA">
        <w:rPr>
          <w:rFonts w:ascii="Segoe UI" w:hAnsi="Segoe UI" w:cs="Segoe UI"/>
        </w:rPr>
        <w:t xml:space="preserve"> CANADIAN SYLLABICS 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ᔒ</w:t>
      </w:r>
      <w:r w:rsidRPr="007E0FEA">
        <w:rPr>
          <w:rFonts w:ascii="Segoe UI" w:hAnsi="Segoe UI" w:cs="Segoe UI"/>
        </w:rPr>
        <w:t xml:space="preserve"> CANADIAN SYLLABICS SHII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ᔓ</w:t>
      </w:r>
      <w:r w:rsidRPr="007E0FEA">
        <w:rPr>
          <w:rFonts w:ascii="Segoe UI" w:hAnsi="Segoe UI" w:cs="Segoe UI"/>
        </w:rPr>
        <w:t xml:space="preserve"> CANADIAN SYLLABICS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ᔔ</w:t>
      </w:r>
      <w:r w:rsidRPr="007E0FEA">
        <w:rPr>
          <w:rFonts w:ascii="Segoe UI" w:hAnsi="Segoe UI" w:cs="Segoe UI"/>
        </w:rPr>
        <w:t xml:space="preserve"> CANADIAN SYLLABICS SHOO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ᔕ</w:t>
      </w:r>
      <w:r w:rsidRPr="007E0FEA">
        <w:rPr>
          <w:rFonts w:ascii="Segoe UI" w:hAnsi="Segoe UI" w:cs="Segoe UI"/>
        </w:rPr>
        <w:t xml:space="preserve"> CANADIAN SYLLABICS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ᔖ</w:t>
      </w:r>
      <w:r w:rsidRPr="007E0FEA">
        <w:rPr>
          <w:rFonts w:ascii="Segoe UI" w:hAnsi="Segoe UI" w:cs="Segoe UI"/>
        </w:rPr>
        <w:t xml:space="preserve"> CANADIAN SYLLABICS SHAA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ᔗ</w:t>
      </w:r>
      <w:r w:rsidRPr="007E0FEA">
        <w:rPr>
          <w:rFonts w:ascii="Segoe UI" w:hAnsi="Segoe UI" w:cs="Segoe UI"/>
        </w:rPr>
        <w:t xml:space="preserve"> CANADIAN SYLLABICS SHWE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ᔘ</w:t>
      </w:r>
      <w:r w:rsidRPr="007E0FEA">
        <w:rPr>
          <w:rFonts w:ascii="Segoe UI" w:hAnsi="Segoe UI" w:cs="Segoe UI"/>
        </w:rPr>
        <w:t xml:space="preserve"> CANADIAN SYLLABICS WEST-CREE SHWE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ᔙ</w:t>
      </w:r>
      <w:r w:rsidRPr="007E0FEA">
        <w:rPr>
          <w:rFonts w:ascii="Segoe UI" w:hAnsi="Segoe UI" w:cs="Segoe UI"/>
        </w:rPr>
        <w:t xml:space="preserve"> CANADIAN SYLLABICS SHWI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ᔚ</w:t>
      </w:r>
      <w:r w:rsidRPr="007E0FEA">
        <w:rPr>
          <w:rFonts w:ascii="Segoe UI" w:hAnsi="Segoe UI" w:cs="Segoe UI"/>
        </w:rPr>
        <w:t xml:space="preserve"> CANADIAN SYLLABICS WEST-CREE SHWI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ᔛ</w:t>
      </w:r>
      <w:r w:rsidRPr="007E0FEA">
        <w:rPr>
          <w:rFonts w:ascii="Segoe UI" w:hAnsi="Segoe UI" w:cs="Segoe UI"/>
        </w:rPr>
        <w:t xml:space="preserve"> CANADIAN SYLLABICS SHWII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ᔜ</w:t>
      </w:r>
      <w:r w:rsidRPr="007E0FEA">
        <w:rPr>
          <w:rFonts w:ascii="Segoe UI" w:hAnsi="Segoe UI" w:cs="Segoe UI"/>
        </w:rPr>
        <w:t xml:space="preserve"> CANADIAN SYLLABICS WEST-CREE SHWII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ᔝ</w:t>
      </w:r>
      <w:r w:rsidRPr="007E0FEA">
        <w:rPr>
          <w:rFonts w:ascii="Segoe UI" w:hAnsi="Segoe UI" w:cs="Segoe UI"/>
        </w:rPr>
        <w:t xml:space="preserve"> CANADIAN SYLLABICS SHWO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ᔞ</w:t>
      </w:r>
      <w:r w:rsidRPr="007E0FEA">
        <w:rPr>
          <w:rFonts w:ascii="Segoe UI" w:hAnsi="Segoe UI" w:cs="Segoe UI"/>
        </w:rPr>
        <w:t xml:space="preserve"> CANADIAN SYLLABICS WEST-CREE SHWO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ᔟ</w:t>
      </w:r>
      <w:r w:rsidRPr="007E0FEA">
        <w:rPr>
          <w:rFonts w:ascii="Segoe UI" w:hAnsi="Segoe UI" w:cs="Segoe UI"/>
        </w:rPr>
        <w:t xml:space="preserve"> CANADIAN SYLLABICS SHWOO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ᔠ</w:t>
      </w:r>
      <w:r w:rsidRPr="007E0FEA">
        <w:rPr>
          <w:rFonts w:ascii="Segoe UI" w:hAnsi="Segoe UI" w:cs="Segoe UI"/>
        </w:rPr>
        <w:t xml:space="preserve"> CANADIAN SYLLABICS WEST-CREE SHWOO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ᔡ</w:t>
      </w:r>
      <w:r w:rsidRPr="007E0FEA">
        <w:rPr>
          <w:rFonts w:ascii="Segoe UI" w:hAnsi="Segoe UI" w:cs="Segoe UI"/>
        </w:rPr>
        <w:t xml:space="preserve"> CANADIAN SYLLABICS SHWA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ᔢ</w:t>
      </w:r>
      <w:r w:rsidRPr="007E0FEA">
        <w:rPr>
          <w:rFonts w:ascii="Segoe UI" w:hAnsi="Segoe UI" w:cs="Segoe UI"/>
        </w:rPr>
        <w:t xml:space="preserve"> CANADIAN SYLLABICS WEST-CREE SHWA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ᔣ</w:t>
      </w:r>
      <w:r w:rsidRPr="007E0FEA">
        <w:rPr>
          <w:rFonts w:ascii="Segoe UI" w:hAnsi="Segoe UI" w:cs="Segoe UI"/>
        </w:rPr>
        <w:t xml:space="preserve"> CANADIAN SYLLABICS SHWAA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ᔤ</w:t>
      </w:r>
      <w:r w:rsidRPr="007E0FEA">
        <w:rPr>
          <w:rFonts w:ascii="Segoe UI" w:hAnsi="Segoe UI" w:cs="Segoe UI"/>
        </w:rPr>
        <w:t xml:space="preserve"> CANADIAN SYLLABICS WEST-CREE SHWAA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ᔥ</w:t>
      </w:r>
      <w:r w:rsidRPr="007E0FEA">
        <w:rPr>
          <w:rFonts w:ascii="Segoe UI" w:hAnsi="Segoe UI" w:cs="Segoe UI"/>
        </w:rPr>
        <w:t xml:space="preserve"> CANADIAN SYLLABICS 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ᔦ</w:t>
      </w:r>
      <w:r w:rsidRPr="007E0FEA">
        <w:rPr>
          <w:rFonts w:ascii="Segoe UI" w:hAnsi="Segoe UI" w:cs="Segoe UI"/>
        </w:rPr>
        <w:t xml:space="preserve"> CANADIAN SYLLABICS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ᔧ</w:t>
      </w:r>
      <w:r w:rsidRPr="007E0FEA">
        <w:rPr>
          <w:rFonts w:ascii="Segoe UI" w:hAnsi="Segoe UI" w:cs="Segoe UI"/>
        </w:rPr>
        <w:t xml:space="preserve"> CANADIAN SYLLABICS YAAI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ᔨ</w:t>
      </w:r>
      <w:r w:rsidRPr="007E0FEA">
        <w:rPr>
          <w:rFonts w:ascii="Segoe UI" w:hAnsi="Segoe UI" w:cs="Segoe UI"/>
        </w:rPr>
        <w:t xml:space="preserve"> CANADIAN SYLLABICS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ᔩ</w:t>
      </w:r>
      <w:r w:rsidRPr="007E0FEA">
        <w:rPr>
          <w:rFonts w:ascii="Segoe UI" w:hAnsi="Segoe UI" w:cs="Segoe UI"/>
        </w:rPr>
        <w:t xml:space="preserve"> CANADIAN SYLLABICS YII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ᔪ</w:t>
      </w:r>
      <w:r w:rsidRPr="007E0FEA">
        <w:rPr>
          <w:rFonts w:ascii="Segoe UI" w:hAnsi="Segoe UI" w:cs="Segoe UI"/>
        </w:rPr>
        <w:t xml:space="preserve"> CANADIAN SYLLABICS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ᔫ</w:t>
      </w:r>
      <w:r w:rsidRPr="007E0FEA">
        <w:rPr>
          <w:rFonts w:ascii="Segoe UI" w:hAnsi="Segoe UI" w:cs="Segoe UI"/>
        </w:rPr>
        <w:t xml:space="preserve"> CANADIAN SYLLABICS YOO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ᔬ</w:t>
      </w:r>
      <w:r w:rsidRPr="007E0FEA">
        <w:rPr>
          <w:rFonts w:ascii="Segoe UI" w:hAnsi="Segoe UI" w:cs="Segoe UI"/>
        </w:rPr>
        <w:t xml:space="preserve"> CANADIAN SYLLABICS Y-CREE YOO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ᔭ</w:t>
      </w:r>
      <w:r w:rsidRPr="007E0FEA">
        <w:rPr>
          <w:rFonts w:ascii="Segoe UI" w:hAnsi="Segoe UI" w:cs="Segoe UI"/>
        </w:rPr>
        <w:t xml:space="preserve"> CANADIAN SYLLABICS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ᔮ</w:t>
      </w:r>
      <w:r w:rsidRPr="007E0FEA">
        <w:rPr>
          <w:rFonts w:ascii="Segoe UI" w:hAnsi="Segoe UI" w:cs="Segoe UI"/>
        </w:rPr>
        <w:t xml:space="preserve"> CANADIAN SYLLABICS 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ᔯ</w:t>
      </w:r>
      <w:r w:rsidRPr="007E0FEA">
        <w:rPr>
          <w:rFonts w:ascii="Segoe UI" w:hAnsi="Segoe UI" w:cs="Segoe UI"/>
        </w:rPr>
        <w:t xml:space="preserve"> CANADIAN SYLLABICS YWE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ᔰ</w:t>
      </w:r>
      <w:r w:rsidRPr="007E0FEA">
        <w:rPr>
          <w:rFonts w:ascii="Segoe UI" w:hAnsi="Segoe UI" w:cs="Segoe UI"/>
        </w:rPr>
        <w:t xml:space="preserve"> CANADIAN SYLLABICS WEST-CREE YWE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ᔱ</w:t>
      </w:r>
      <w:r w:rsidRPr="007E0FEA">
        <w:rPr>
          <w:rFonts w:ascii="Segoe UI" w:hAnsi="Segoe UI" w:cs="Segoe UI"/>
        </w:rPr>
        <w:t xml:space="preserve"> CANADIAN SYLLABICS YWI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ᔲ</w:t>
      </w:r>
      <w:r w:rsidRPr="007E0FEA">
        <w:rPr>
          <w:rFonts w:ascii="Segoe UI" w:hAnsi="Segoe UI" w:cs="Segoe UI"/>
        </w:rPr>
        <w:t xml:space="preserve"> CANADIAN SYLLABICS WEST-CREE YWI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ᔳ</w:t>
      </w:r>
      <w:r w:rsidRPr="007E0FEA">
        <w:rPr>
          <w:rFonts w:ascii="Segoe UI" w:hAnsi="Segoe UI" w:cs="Segoe UI"/>
        </w:rPr>
        <w:t xml:space="preserve"> CANADIAN SYLLABICS YWII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ᔴ</w:t>
      </w:r>
      <w:r w:rsidRPr="007E0FEA">
        <w:rPr>
          <w:rFonts w:ascii="Segoe UI" w:hAnsi="Segoe UI" w:cs="Segoe UI"/>
        </w:rPr>
        <w:t xml:space="preserve"> CANADIAN SYLLABICS WEST-CREE YWII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ᔵ</w:t>
      </w:r>
      <w:r w:rsidRPr="007E0FEA">
        <w:rPr>
          <w:rFonts w:ascii="Segoe UI" w:hAnsi="Segoe UI" w:cs="Segoe UI"/>
        </w:rPr>
        <w:t xml:space="preserve"> CANADIAN SYLLABICS YWO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ᔶ</w:t>
      </w:r>
      <w:r w:rsidRPr="007E0FEA">
        <w:rPr>
          <w:rFonts w:ascii="Segoe UI" w:hAnsi="Segoe UI" w:cs="Segoe UI"/>
        </w:rPr>
        <w:t xml:space="preserve"> CANADIAN SYLLABICS WEST-CREE YWO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ᔷ</w:t>
      </w:r>
      <w:r w:rsidRPr="007E0FEA">
        <w:rPr>
          <w:rFonts w:ascii="Segoe UI" w:hAnsi="Segoe UI" w:cs="Segoe UI"/>
        </w:rPr>
        <w:t xml:space="preserve"> CANADIAN SYLLABICS YWOO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ᔸ</w:t>
      </w:r>
      <w:r w:rsidRPr="007E0FEA">
        <w:rPr>
          <w:rFonts w:ascii="Segoe UI" w:hAnsi="Segoe UI" w:cs="Segoe UI"/>
        </w:rPr>
        <w:t xml:space="preserve"> CANADIAN SYLLABICS WEST-CREE YWOO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ᔹ</w:t>
      </w:r>
      <w:r w:rsidRPr="007E0FEA">
        <w:rPr>
          <w:rFonts w:ascii="Segoe UI" w:hAnsi="Segoe UI" w:cs="Segoe UI"/>
        </w:rPr>
        <w:t xml:space="preserve"> CANADIAN SYLLABICS YWA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ᔺ</w:t>
      </w:r>
      <w:r w:rsidRPr="007E0FEA">
        <w:rPr>
          <w:rFonts w:ascii="Segoe UI" w:hAnsi="Segoe UI" w:cs="Segoe UI"/>
        </w:rPr>
        <w:t xml:space="preserve"> CANADIAN SYLLABICS WEST-CREE YWA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ᔻ</w:t>
      </w:r>
      <w:r w:rsidRPr="007E0FEA">
        <w:rPr>
          <w:rFonts w:ascii="Segoe UI" w:hAnsi="Segoe UI" w:cs="Segoe UI"/>
        </w:rPr>
        <w:t xml:space="preserve"> CANADIAN SYLLABICS YWAA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ᔼ</w:t>
      </w:r>
      <w:r w:rsidRPr="007E0FEA">
        <w:rPr>
          <w:rFonts w:ascii="Segoe UI" w:hAnsi="Segoe UI" w:cs="Segoe UI"/>
        </w:rPr>
        <w:t xml:space="preserve"> CANADIAN SYLLABICS WEST-CREE YWAA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ᔽ</w:t>
      </w:r>
      <w:r w:rsidRPr="007E0FEA">
        <w:rPr>
          <w:rFonts w:ascii="Segoe UI" w:hAnsi="Segoe UI" w:cs="Segoe UI"/>
        </w:rPr>
        <w:t xml:space="preserve"> CANADIAN SYLLABICS NASKAPI YWAA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ᔾ</w:t>
      </w:r>
      <w:r w:rsidRPr="007E0FEA">
        <w:rPr>
          <w:rFonts w:ascii="Segoe UI" w:hAnsi="Segoe UI" w:cs="Segoe UI"/>
        </w:rPr>
        <w:t xml:space="preserve"> CANADIAN SYLLABICS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ᔿ</w:t>
      </w:r>
      <w:r w:rsidRPr="007E0FEA">
        <w:rPr>
          <w:rFonts w:ascii="Segoe UI" w:hAnsi="Segoe UI" w:cs="Segoe UI"/>
        </w:rPr>
        <w:t xml:space="preserve"> CANADIAN SYLLABICS BIBLE-CREE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ᕀ</w:t>
      </w:r>
      <w:r w:rsidRPr="007E0FEA">
        <w:rPr>
          <w:rFonts w:ascii="Segoe UI" w:hAnsi="Segoe UI" w:cs="Segoe UI"/>
        </w:rPr>
        <w:t xml:space="preserve"> CANADIAN SYLLABICS WEST-CREE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ᕁ</w:t>
      </w:r>
      <w:r w:rsidRPr="007E0FEA">
        <w:rPr>
          <w:rFonts w:ascii="Segoe UI" w:hAnsi="Segoe UI" w:cs="Segoe UI"/>
        </w:rPr>
        <w:t xml:space="preserve"> CANADIAN SYLLABICS SAYISI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ᕂ</w:t>
      </w:r>
      <w:r w:rsidRPr="007E0FEA">
        <w:rPr>
          <w:rFonts w:ascii="Segoe UI" w:hAnsi="Segoe UI" w:cs="Segoe UI"/>
        </w:rPr>
        <w:t xml:space="preserve"> CANADIAN SYLLABICS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ᕃ</w:t>
      </w:r>
      <w:r w:rsidRPr="007E0FEA">
        <w:rPr>
          <w:rFonts w:ascii="Segoe UI" w:hAnsi="Segoe UI" w:cs="Segoe UI"/>
        </w:rPr>
        <w:t xml:space="preserve"> CANADIAN SYLLABICS R-CREE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ᕄ</w:t>
      </w:r>
      <w:r w:rsidRPr="007E0FEA">
        <w:rPr>
          <w:rFonts w:ascii="Segoe UI" w:hAnsi="Segoe UI" w:cs="Segoe UI"/>
        </w:rPr>
        <w:t xml:space="preserve"> CANADIAN SYLLABICS WEST-CREE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ᕅ</w:t>
      </w:r>
      <w:r w:rsidRPr="007E0FEA">
        <w:rPr>
          <w:rFonts w:ascii="Segoe UI" w:hAnsi="Segoe UI" w:cs="Segoe UI"/>
        </w:rPr>
        <w:t xml:space="preserve"> CANADIAN SYLLABICS RAAI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ᕆ</w:t>
      </w:r>
      <w:r w:rsidRPr="007E0FEA">
        <w:rPr>
          <w:rFonts w:ascii="Segoe UI" w:hAnsi="Segoe UI" w:cs="Segoe UI"/>
        </w:rPr>
        <w:t xml:space="preserve"> CANADIAN SYLLABICS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ᕇ</w:t>
      </w:r>
      <w:r w:rsidRPr="007E0FEA">
        <w:rPr>
          <w:rFonts w:ascii="Segoe UI" w:hAnsi="Segoe UI" w:cs="Segoe UI"/>
        </w:rPr>
        <w:t xml:space="preserve"> CANADIAN SYLLABICS RII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ᕈ</w:t>
      </w:r>
      <w:r w:rsidRPr="007E0FEA">
        <w:rPr>
          <w:rFonts w:ascii="Segoe UI" w:hAnsi="Segoe UI" w:cs="Segoe UI"/>
        </w:rPr>
        <w:t xml:space="preserve"> CANADIAN SYLLABICS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ᕉ</w:t>
      </w:r>
      <w:r w:rsidRPr="007E0FEA">
        <w:rPr>
          <w:rFonts w:ascii="Segoe UI" w:hAnsi="Segoe UI" w:cs="Segoe UI"/>
        </w:rPr>
        <w:t xml:space="preserve"> CANADIAN SYLLABICS ROO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ᕊ</w:t>
      </w:r>
      <w:r w:rsidRPr="007E0FEA">
        <w:rPr>
          <w:rFonts w:ascii="Segoe UI" w:hAnsi="Segoe UI" w:cs="Segoe UI"/>
        </w:rPr>
        <w:t xml:space="preserve"> CANADIAN SYLLABICS WEST-CREE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ᕋ</w:t>
      </w:r>
      <w:r w:rsidRPr="007E0FEA">
        <w:rPr>
          <w:rFonts w:ascii="Segoe UI" w:hAnsi="Segoe UI" w:cs="Segoe UI"/>
        </w:rPr>
        <w:t xml:space="preserve"> CANADIAN SYLLABICS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ᕌ</w:t>
      </w:r>
      <w:r w:rsidRPr="007E0FEA">
        <w:rPr>
          <w:rFonts w:ascii="Segoe UI" w:hAnsi="Segoe UI" w:cs="Segoe UI"/>
        </w:rPr>
        <w:t xml:space="preserve"> CANADIAN SYLLABICS RAA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ᕍ</w:t>
      </w:r>
      <w:r w:rsidRPr="007E0FEA">
        <w:rPr>
          <w:rFonts w:ascii="Segoe UI" w:hAnsi="Segoe UI" w:cs="Segoe UI"/>
        </w:rPr>
        <w:t xml:space="preserve"> CANADIAN SYLLABICS WEST-CREE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ᕎ</w:t>
      </w:r>
      <w:r w:rsidRPr="007E0FEA">
        <w:rPr>
          <w:rFonts w:ascii="Segoe UI" w:hAnsi="Segoe UI" w:cs="Segoe UI"/>
        </w:rPr>
        <w:t xml:space="preserve"> CANADIAN SYLLABICS RWAA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ᕏ</w:t>
      </w:r>
      <w:r w:rsidRPr="007E0FEA">
        <w:rPr>
          <w:rFonts w:ascii="Segoe UI" w:hAnsi="Segoe UI" w:cs="Segoe UI"/>
        </w:rPr>
        <w:t xml:space="preserve"> CANADIAN SYLLABICS WEST-CREE RWAA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ᕐ</w:t>
      </w:r>
      <w:r w:rsidRPr="007E0FEA">
        <w:rPr>
          <w:rFonts w:ascii="Segoe UI" w:hAnsi="Segoe UI" w:cs="Segoe UI"/>
        </w:rPr>
        <w:t xml:space="preserve"> CANADIAN SYLLABICS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ᕑ</w:t>
      </w:r>
      <w:r w:rsidRPr="007E0FEA">
        <w:rPr>
          <w:rFonts w:ascii="Segoe UI" w:hAnsi="Segoe UI" w:cs="Segoe UI"/>
        </w:rPr>
        <w:t xml:space="preserve"> CANADIAN SYLLABICS WEST-CREE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ᕒ</w:t>
      </w:r>
      <w:r w:rsidRPr="007E0FEA">
        <w:rPr>
          <w:rFonts w:ascii="Segoe UI" w:hAnsi="Segoe UI" w:cs="Segoe UI"/>
        </w:rPr>
        <w:t xml:space="preserve"> CANADIAN SYLLABICS MEDIAL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ᕓ</w:t>
      </w:r>
      <w:r w:rsidRPr="007E0FEA">
        <w:rPr>
          <w:rFonts w:ascii="Segoe UI" w:hAnsi="Segoe UI" w:cs="Segoe UI"/>
        </w:rPr>
        <w:t xml:space="preserve"> CANADIAN SYLLABICS 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ᕔ</w:t>
      </w:r>
      <w:r w:rsidRPr="007E0FEA">
        <w:rPr>
          <w:rFonts w:ascii="Segoe UI" w:hAnsi="Segoe UI" w:cs="Segoe UI"/>
        </w:rPr>
        <w:t xml:space="preserve"> CANADIAN SYLLABICS FAAI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ᕕ</w:t>
      </w:r>
      <w:r w:rsidRPr="007E0FEA">
        <w:rPr>
          <w:rFonts w:ascii="Segoe UI" w:hAnsi="Segoe UI" w:cs="Segoe UI"/>
        </w:rPr>
        <w:t xml:space="preserve"> CANADIAN SYLLABICS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ᕖ</w:t>
      </w:r>
      <w:r w:rsidRPr="007E0FEA">
        <w:rPr>
          <w:rFonts w:ascii="Segoe UI" w:hAnsi="Segoe UI" w:cs="Segoe UI"/>
        </w:rPr>
        <w:t xml:space="preserve"> CANADIAN SYLLABICS FII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ᕗ</w:t>
      </w:r>
      <w:r w:rsidRPr="007E0FEA">
        <w:rPr>
          <w:rFonts w:ascii="Segoe UI" w:hAnsi="Segoe UI" w:cs="Segoe UI"/>
        </w:rPr>
        <w:t xml:space="preserve"> CANADIAN SYLLABICS FO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ᕘ</w:t>
      </w:r>
      <w:r w:rsidRPr="007E0FEA">
        <w:rPr>
          <w:rFonts w:ascii="Segoe UI" w:hAnsi="Segoe UI" w:cs="Segoe UI"/>
        </w:rPr>
        <w:t xml:space="preserve"> CANADIAN SYLLABICS FOO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ᕙ</w:t>
      </w:r>
      <w:r w:rsidRPr="007E0FEA">
        <w:rPr>
          <w:rFonts w:ascii="Segoe UI" w:hAnsi="Segoe UI" w:cs="Segoe UI"/>
        </w:rPr>
        <w:t xml:space="preserve"> CANADIAN SYLLABICS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ᕚ</w:t>
      </w:r>
      <w:r w:rsidRPr="007E0FEA">
        <w:rPr>
          <w:rFonts w:ascii="Segoe UI" w:hAnsi="Segoe UI" w:cs="Segoe UI"/>
        </w:rPr>
        <w:t xml:space="preserve"> CANADIAN SYLLABICS FAA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ᕛ</w:t>
      </w:r>
      <w:r w:rsidRPr="007E0FEA">
        <w:rPr>
          <w:rFonts w:ascii="Segoe UI" w:hAnsi="Segoe UI" w:cs="Segoe UI"/>
        </w:rPr>
        <w:t xml:space="preserve"> CANADIAN SYLLABICS FWAA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ᕜ</w:t>
      </w:r>
      <w:r w:rsidRPr="007E0FEA">
        <w:rPr>
          <w:rFonts w:ascii="Segoe UI" w:hAnsi="Segoe UI" w:cs="Segoe UI"/>
        </w:rPr>
        <w:t xml:space="preserve"> CANADIAN SYLLABICS WEST-CREE FWAA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ᕝ</w:t>
      </w:r>
      <w:r w:rsidRPr="007E0FEA">
        <w:rPr>
          <w:rFonts w:ascii="Segoe UI" w:hAnsi="Segoe UI" w:cs="Segoe UI"/>
        </w:rPr>
        <w:t xml:space="preserve"> CANADIAN SYLLABICS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ᕞ</w:t>
      </w:r>
      <w:r w:rsidRPr="007E0FEA">
        <w:rPr>
          <w:rFonts w:ascii="Segoe UI" w:hAnsi="Segoe UI" w:cs="Segoe UI"/>
        </w:rPr>
        <w:t xml:space="preserve"> CANADIAN SYLLABICS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ᕟ</w:t>
      </w:r>
      <w:r w:rsidRPr="007E0FEA">
        <w:rPr>
          <w:rFonts w:ascii="Segoe UI" w:hAnsi="Segoe UI" w:cs="Segoe UI"/>
        </w:rPr>
        <w:t xml:space="preserve"> CANADIAN SYLLABICS N-CREE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ᕠ</w:t>
      </w:r>
      <w:r w:rsidRPr="007E0FEA">
        <w:rPr>
          <w:rFonts w:ascii="Segoe UI" w:hAnsi="Segoe UI" w:cs="Segoe UI"/>
        </w:rPr>
        <w:t xml:space="preserve"> CANADIAN SYLLABICS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ᕡ</w:t>
      </w:r>
      <w:r w:rsidRPr="007E0FEA">
        <w:rPr>
          <w:rFonts w:ascii="Segoe UI" w:hAnsi="Segoe UI" w:cs="Segoe UI"/>
        </w:rPr>
        <w:t xml:space="preserve"> CANADIAN SYLLABICS N-CREE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ᕢ</w:t>
      </w:r>
      <w:r w:rsidRPr="007E0FEA">
        <w:rPr>
          <w:rFonts w:ascii="Segoe UI" w:hAnsi="Segoe UI" w:cs="Segoe UI"/>
        </w:rPr>
        <w:t xml:space="preserve"> CANADIAN SYLLABICS THII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ᕣ</w:t>
      </w:r>
      <w:r w:rsidRPr="007E0FEA">
        <w:rPr>
          <w:rFonts w:ascii="Segoe UI" w:hAnsi="Segoe UI" w:cs="Segoe UI"/>
        </w:rPr>
        <w:t xml:space="preserve"> CANADIAN SYLLABICS N-CREE THII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ᕤ</w:t>
      </w:r>
      <w:r w:rsidRPr="007E0FEA">
        <w:rPr>
          <w:rFonts w:ascii="Segoe UI" w:hAnsi="Segoe UI" w:cs="Segoe UI"/>
        </w:rPr>
        <w:t xml:space="preserve"> CANADIAN SYLLABICS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ᕥ</w:t>
      </w:r>
      <w:r w:rsidRPr="007E0FEA">
        <w:rPr>
          <w:rFonts w:ascii="Segoe UI" w:hAnsi="Segoe UI" w:cs="Segoe UI"/>
        </w:rPr>
        <w:t xml:space="preserve"> CANADIAN SYLLABICS THOO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ᕦ</w:t>
      </w:r>
      <w:r w:rsidRPr="007E0FEA">
        <w:rPr>
          <w:rFonts w:ascii="Segoe UI" w:hAnsi="Segoe UI" w:cs="Segoe UI"/>
        </w:rPr>
        <w:t xml:space="preserve"> CANADIAN SYLLABICS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ᕧ</w:t>
      </w:r>
      <w:r w:rsidRPr="007E0FEA">
        <w:rPr>
          <w:rFonts w:ascii="Segoe UI" w:hAnsi="Segoe UI" w:cs="Segoe UI"/>
        </w:rPr>
        <w:t xml:space="preserve"> CANADIAN SYLLABICS THAA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ᕨ</w:t>
      </w:r>
      <w:r w:rsidRPr="007E0FEA">
        <w:rPr>
          <w:rFonts w:ascii="Segoe UI" w:hAnsi="Segoe UI" w:cs="Segoe UI"/>
        </w:rPr>
        <w:t xml:space="preserve"> CANADIAN SYLLABICS THWAA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ᕩ</w:t>
      </w:r>
      <w:r w:rsidRPr="007E0FEA">
        <w:rPr>
          <w:rFonts w:ascii="Segoe UI" w:hAnsi="Segoe UI" w:cs="Segoe UI"/>
        </w:rPr>
        <w:t xml:space="preserve"> CANADIAN SYLLABICS WEST-CREE THWAA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ᕪ</w:t>
      </w:r>
      <w:r w:rsidRPr="007E0FEA">
        <w:rPr>
          <w:rFonts w:ascii="Segoe UI" w:hAnsi="Segoe UI" w:cs="Segoe UI"/>
        </w:rPr>
        <w:t xml:space="preserve"> CANADIAN SYLLABICS 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ᕫ</w:t>
      </w:r>
      <w:r w:rsidRPr="007E0FEA">
        <w:rPr>
          <w:rFonts w:ascii="Segoe UI" w:hAnsi="Segoe UI" w:cs="Segoe UI"/>
        </w:rPr>
        <w:t xml:space="preserve"> CANADIAN SYLLABICS TTHE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ᕬ</w:t>
      </w:r>
      <w:r w:rsidRPr="007E0FEA">
        <w:rPr>
          <w:rFonts w:ascii="Segoe UI" w:hAnsi="Segoe UI" w:cs="Segoe UI"/>
        </w:rPr>
        <w:t xml:space="preserve"> CANADIAN SYLLABICS TTHI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ᕭ</w:t>
      </w:r>
      <w:r w:rsidRPr="007E0FEA">
        <w:rPr>
          <w:rFonts w:ascii="Segoe UI" w:hAnsi="Segoe UI" w:cs="Segoe UI"/>
        </w:rPr>
        <w:t xml:space="preserve"> CANADIAN SYLLABICS TTHO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ᕮ</w:t>
      </w:r>
      <w:r w:rsidRPr="007E0FEA">
        <w:rPr>
          <w:rFonts w:ascii="Segoe UI" w:hAnsi="Segoe UI" w:cs="Segoe UI"/>
        </w:rPr>
        <w:t xml:space="preserve"> CANADIAN SYLLABICS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ᕯ</w:t>
      </w:r>
      <w:r w:rsidRPr="007E0FEA">
        <w:rPr>
          <w:rFonts w:ascii="Segoe UI" w:hAnsi="Segoe UI" w:cs="Segoe UI"/>
        </w:rPr>
        <w:t xml:space="preserve"> CANADIAN SYLLABICS TTH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ᕰ</w:t>
      </w:r>
      <w:r w:rsidRPr="007E0FEA">
        <w:rPr>
          <w:rFonts w:ascii="Segoe UI" w:hAnsi="Segoe UI" w:cs="Segoe UI"/>
        </w:rPr>
        <w:t xml:space="preserve"> CANADIAN SYLLABICS TYE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ᕱ</w:t>
      </w:r>
      <w:r w:rsidRPr="007E0FEA">
        <w:rPr>
          <w:rFonts w:ascii="Segoe UI" w:hAnsi="Segoe UI" w:cs="Segoe UI"/>
        </w:rPr>
        <w:t xml:space="preserve"> CANADIAN SYLLABICS TYI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ᕲ</w:t>
      </w:r>
      <w:r w:rsidRPr="007E0FEA">
        <w:rPr>
          <w:rFonts w:ascii="Segoe UI" w:hAnsi="Segoe UI" w:cs="Segoe UI"/>
        </w:rPr>
        <w:t xml:space="preserve"> CANADIAN SYLLABICS TYO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ᕳ</w:t>
      </w:r>
      <w:r w:rsidRPr="007E0FEA">
        <w:rPr>
          <w:rFonts w:ascii="Segoe UI" w:hAnsi="Segoe UI" w:cs="Segoe UI"/>
        </w:rPr>
        <w:t xml:space="preserve"> CANADIAN SYLLABICS TYA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ᕴ</w:t>
      </w:r>
      <w:r w:rsidRPr="007E0FEA">
        <w:rPr>
          <w:rFonts w:ascii="Segoe UI" w:hAnsi="Segoe UI" w:cs="Segoe UI"/>
        </w:rPr>
        <w:t xml:space="preserve"> CANADIAN SYLLABICS NUNAVIK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ᕵ</w:t>
      </w:r>
      <w:r w:rsidRPr="007E0FEA">
        <w:rPr>
          <w:rFonts w:ascii="Segoe UI" w:hAnsi="Segoe UI" w:cs="Segoe UI"/>
        </w:rPr>
        <w:t xml:space="preserve"> CANADIAN SYLLABICS NUNAVIK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ᕶ</w:t>
      </w:r>
      <w:r w:rsidRPr="007E0FEA">
        <w:rPr>
          <w:rFonts w:ascii="Segoe UI" w:hAnsi="Segoe UI" w:cs="Segoe UI"/>
        </w:rPr>
        <w:t xml:space="preserve"> CANADIAN SYLLABICS NUNAVIK 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ᕷ</w:t>
      </w:r>
      <w:r w:rsidRPr="007E0FEA">
        <w:rPr>
          <w:rFonts w:ascii="Segoe UI" w:hAnsi="Segoe UI" w:cs="Segoe UI"/>
        </w:rPr>
        <w:t xml:space="preserve"> CANADIAN SYLLABICS NUNAVIK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ᕸ</w:t>
      </w:r>
      <w:r w:rsidRPr="007E0FEA">
        <w:rPr>
          <w:rFonts w:ascii="Segoe UI" w:hAnsi="Segoe UI" w:cs="Segoe UI"/>
        </w:rPr>
        <w:t xml:space="preserve"> CANADIAN SYLLABICS NUNAVIK 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ᕹ</w:t>
      </w:r>
      <w:r w:rsidRPr="007E0FEA">
        <w:rPr>
          <w:rFonts w:ascii="Segoe UI" w:hAnsi="Segoe UI" w:cs="Segoe UI"/>
        </w:rPr>
        <w:t xml:space="preserve"> CANADIAN SYLLABICS NUNAVIK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ᕺ</w:t>
      </w:r>
      <w:r w:rsidRPr="007E0FEA">
        <w:rPr>
          <w:rFonts w:ascii="Segoe UI" w:hAnsi="Segoe UI" w:cs="Segoe UI"/>
        </w:rPr>
        <w:t xml:space="preserve"> CANADIAN SYLLABICS NUNAVIK 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ᕻ</w:t>
      </w:r>
      <w:r w:rsidRPr="007E0FEA">
        <w:rPr>
          <w:rFonts w:ascii="Segoe UI" w:hAnsi="Segoe UI" w:cs="Segoe UI"/>
        </w:rPr>
        <w:t xml:space="preserve"> CANADIAN SYLLABICS NUNAVIK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ᕼ</w:t>
      </w:r>
      <w:r w:rsidRPr="007E0FEA">
        <w:rPr>
          <w:rFonts w:ascii="Segoe UI" w:hAnsi="Segoe UI" w:cs="Segoe UI"/>
        </w:rPr>
        <w:t xml:space="preserve"> CANADIAN SYLLABICS NUNAVUT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ᕽ</w:t>
      </w:r>
      <w:r w:rsidRPr="007E0FEA">
        <w:rPr>
          <w:rFonts w:ascii="Segoe UI" w:hAnsi="Segoe UI" w:cs="Segoe UI"/>
        </w:rPr>
        <w:t xml:space="preserve"> CANADIAN SYLLABICS HK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ᕾ</w:t>
      </w:r>
      <w:r w:rsidRPr="007E0FEA">
        <w:rPr>
          <w:rFonts w:ascii="Segoe UI" w:hAnsi="Segoe UI" w:cs="Segoe UI"/>
        </w:rPr>
        <w:t xml:space="preserve"> CANADIAN SYLLABICS QAAI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ᕿ</w:t>
      </w:r>
      <w:r w:rsidRPr="007E0FEA">
        <w:rPr>
          <w:rFonts w:ascii="Segoe UI" w:hAnsi="Segoe UI" w:cs="Segoe UI"/>
        </w:rPr>
        <w:t xml:space="preserve"> CANADIAN SYLLABICS QI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ᖀ</w:t>
      </w:r>
      <w:r w:rsidRPr="007E0FEA">
        <w:rPr>
          <w:rFonts w:ascii="Segoe UI" w:hAnsi="Segoe UI" w:cs="Segoe UI"/>
        </w:rPr>
        <w:t xml:space="preserve"> CANADIAN SYLLABICS QII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ᖁ</w:t>
      </w:r>
      <w:r w:rsidRPr="007E0FEA">
        <w:rPr>
          <w:rFonts w:ascii="Segoe UI" w:hAnsi="Segoe UI" w:cs="Segoe UI"/>
        </w:rPr>
        <w:t xml:space="preserve"> CANADIAN SYLLABICS QO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ᖂ</w:t>
      </w:r>
      <w:r w:rsidRPr="007E0FEA">
        <w:rPr>
          <w:rFonts w:ascii="Segoe UI" w:hAnsi="Segoe UI" w:cs="Segoe UI"/>
        </w:rPr>
        <w:t xml:space="preserve"> CANADIAN SYLLABICS QOO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ᖃ</w:t>
      </w:r>
      <w:r w:rsidRPr="007E0FEA">
        <w:rPr>
          <w:rFonts w:ascii="Segoe UI" w:hAnsi="Segoe UI" w:cs="Segoe UI"/>
        </w:rPr>
        <w:t xml:space="preserve"> CANADIAN SYLLABICS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ᖄ</w:t>
      </w:r>
      <w:r w:rsidRPr="007E0FEA">
        <w:rPr>
          <w:rFonts w:ascii="Segoe UI" w:hAnsi="Segoe UI" w:cs="Segoe UI"/>
        </w:rPr>
        <w:t xml:space="preserve"> CANADIAN SYLLABICS QAA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ᖅ</w:t>
      </w:r>
      <w:r w:rsidRPr="007E0FEA">
        <w:rPr>
          <w:rFonts w:ascii="Segoe UI" w:hAnsi="Segoe UI" w:cs="Segoe UI"/>
        </w:rPr>
        <w:t xml:space="preserve"> CANADIAN SYLLABICS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ᖆ</w:t>
      </w:r>
      <w:r w:rsidRPr="007E0FEA">
        <w:rPr>
          <w:rFonts w:ascii="Segoe UI" w:hAnsi="Segoe UI" w:cs="Segoe UI"/>
        </w:rPr>
        <w:t xml:space="preserve"> CANADIAN SYLLABICS TLHE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ᖇ</w:t>
      </w:r>
      <w:r w:rsidRPr="007E0FEA">
        <w:rPr>
          <w:rFonts w:ascii="Segoe UI" w:hAnsi="Segoe UI" w:cs="Segoe UI"/>
        </w:rPr>
        <w:t xml:space="preserve"> CANADIAN SYLLABICS TLHI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ᖈ</w:t>
      </w:r>
      <w:r w:rsidRPr="007E0FEA">
        <w:rPr>
          <w:rFonts w:ascii="Segoe UI" w:hAnsi="Segoe UI" w:cs="Segoe UI"/>
        </w:rPr>
        <w:t xml:space="preserve"> CANADIAN SYLLABICS TLHO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ᖉ</w:t>
      </w:r>
      <w:r w:rsidRPr="007E0FEA">
        <w:rPr>
          <w:rFonts w:ascii="Segoe UI" w:hAnsi="Segoe UI" w:cs="Segoe UI"/>
        </w:rPr>
        <w:t xml:space="preserve"> CANADIAN SYLLABICS TLHA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ᖊ</w:t>
      </w:r>
      <w:r w:rsidRPr="007E0FEA">
        <w:rPr>
          <w:rFonts w:ascii="Segoe UI" w:hAnsi="Segoe UI" w:cs="Segoe UI"/>
        </w:rPr>
        <w:t xml:space="preserve"> CANADIAN SYLLABICS WEST-CREE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ᖋ</w:t>
      </w:r>
      <w:r w:rsidRPr="007E0FEA">
        <w:rPr>
          <w:rFonts w:ascii="Segoe UI" w:hAnsi="Segoe UI" w:cs="Segoe UI"/>
        </w:rPr>
        <w:t xml:space="preserve"> CANADIAN SYLLABICS WEST-CREE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ᖌ</w:t>
      </w:r>
      <w:r w:rsidRPr="007E0FEA">
        <w:rPr>
          <w:rFonts w:ascii="Segoe UI" w:hAnsi="Segoe UI" w:cs="Segoe UI"/>
        </w:rPr>
        <w:t xml:space="preserve"> CANADIAN SYLLABICS WEST-CREE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ᖍ</w:t>
      </w:r>
      <w:r w:rsidRPr="007E0FEA">
        <w:rPr>
          <w:rFonts w:ascii="Segoe UI" w:hAnsi="Segoe UI" w:cs="Segoe UI"/>
        </w:rPr>
        <w:t xml:space="preserve"> CANADIAN SYLLABICS WEST-CREE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ᖎ</w:t>
      </w:r>
      <w:r w:rsidRPr="007E0FEA">
        <w:rPr>
          <w:rFonts w:ascii="Segoe UI" w:hAnsi="Segoe UI" w:cs="Segoe UI"/>
        </w:rPr>
        <w:t xml:space="preserve"> CANADIAN SYLLABICS NGAAI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ᖏ</w:t>
      </w:r>
      <w:r w:rsidRPr="007E0FEA">
        <w:rPr>
          <w:rFonts w:ascii="Segoe UI" w:hAnsi="Segoe UI" w:cs="Segoe UI"/>
        </w:rPr>
        <w:t xml:space="preserve"> CANADIAN SYLLABICS NGI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ᖐ</w:t>
      </w:r>
      <w:r w:rsidRPr="007E0FEA">
        <w:rPr>
          <w:rFonts w:ascii="Segoe UI" w:hAnsi="Segoe UI" w:cs="Segoe UI"/>
        </w:rPr>
        <w:t xml:space="preserve"> CANADIAN SYLLABICS NGII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ᖑ</w:t>
      </w:r>
      <w:r w:rsidRPr="007E0FEA">
        <w:rPr>
          <w:rFonts w:ascii="Segoe UI" w:hAnsi="Segoe UI" w:cs="Segoe UI"/>
        </w:rPr>
        <w:t xml:space="preserve"> CANADIAN SYLLABICS 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ᖒ</w:t>
      </w:r>
      <w:r w:rsidRPr="007E0FEA">
        <w:rPr>
          <w:rFonts w:ascii="Segoe UI" w:hAnsi="Segoe UI" w:cs="Segoe UI"/>
        </w:rPr>
        <w:t xml:space="preserve"> CANADIAN SYLLABICS NGOO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ᖓ</w:t>
      </w:r>
      <w:r w:rsidRPr="007E0FEA">
        <w:rPr>
          <w:rFonts w:ascii="Segoe UI" w:hAnsi="Segoe UI" w:cs="Segoe UI"/>
        </w:rPr>
        <w:t xml:space="preserve"> CANADIAN SYLLABICS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ᖔ</w:t>
      </w:r>
      <w:r w:rsidRPr="007E0FEA">
        <w:rPr>
          <w:rFonts w:ascii="Segoe UI" w:hAnsi="Segoe UI" w:cs="Segoe UI"/>
        </w:rPr>
        <w:t xml:space="preserve"> CANADIAN SYLLABICS NGAA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ᖕ</w:t>
      </w:r>
      <w:r w:rsidRPr="007E0FEA">
        <w:rPr>
          <w:rFonts w:ascii="Segoe UI" w:hAnsi="Segoe UI" w:cs="Segoe UI"/>
        </w:rPr>
        <w:t xml:space="preserve"> CANADIAN SYLLABICS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ᖖ</w:t>
      </w:r>
      <w:r w:rsidRPr="007E0FEA">
        <w:rPr>
          <w:rFonts w:ascii="Segoe UI" w:hAnsi="Segoe UI" w:cs="Segoe UI"/>
        </w:rPr>
        <w:t xml:space="preserve"> CANADIAN SYLLABICS NNG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ᖗ</w:t>
      </w:r>
      <w:r w:rsidRPr="007E0FEA">
        <w:rPr>
          <w:rFonts w:ascii="Segoe UI" w:hAnsi="Segoe UI" w:cs="Segoe UI"/>
        </w:rPr>
        <w:t xml:space="preserve"> CANADIAN SYLLABICS SAYISI 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ᖘ</w:t>
      </w:r>
      <w:r w:rsidRPr="007E0FEA">
        <w:rPr>
          <w:rFonts w:ascii="Segoe UI" w:hAnsi="Segoe UI" w:cs="Segoe UI"/>
        </w:rPr>
        <w:t xml:space="preserve"> CANADIAN SYLLABICS SAYISI 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ᖙ</w:t>
      </w:r>
      <w:r w:rsidRPr="007E0FEA">
        <w:rPr>
          <w:rFonts w:ascii="Segoe UI" w:hAnsi="Segoe UI" w:cs="Segoe UI"/>
        </w:rPr>
        <w:t xml:space="preserve"> CANADIAN SYLLABICS SAYISI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ᖚ</w:t>
      </w:r>
      <w:r w:rsidRPr="007E0FEA">
        <w:rPr>
          <w:rFonts w:ascii="Segoe UI" w:hAnsi="Segoe UI" w:cs="Segoe UI"/>
        </w:rPr>
        <w:t xml:space="preserve"> CANADIAN SYLLABICS SAYISI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ᖛ</w:t>
      </w:r>
      <w:r w:rsidRPr="007E0FEA">
        <w:rPr>
          <w:rFonts w:ascii="Segoe UI" w:hAnsi="Segoe UI" w:cs="Segoe UI"/>
        </w:rPr>
        <w:t xml:space="preserve"> CANADIAN SYLLABICS WOODS-CREE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ᖜ</w:t>
      </w:r>
      <w:r w:rsidRPr="007E0FEA">
        <w:rPr>
          <w:rFonts w:ascii="Segoe UI" w:hAnsi="Segoe UI" w:cs="Segoe UI"/>
        </w:rPr>
        <w:t xml:space="preserve"> CANADIAN SYLLABICS WOODS-CREE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ᖝ</w:t>
      </w:r>
      <w:r w:rsidRPr="007E0FEA">
        <w:rPr>
          <w:rFonts w:ascii="Segoe UI" w:hAnsi="Segoe UI" w:cs="Segoe UI"/>
        </w:rPr>
        <w:t xml:space="preserve"> CANADIAN SYLLABICS WOODS-CREE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ᖞ</w:t>
      </w:r>
      <w:r w:rsidRPr="007E0FEA">
        <w:rPr>
          <w:rFonts w:ascii="Segoe UI" w:hAnsi="Segoe UI" w:cs="Segoe UI"/>
        </w:rPr>
        <w:t xml:space="preserve"> CANADIAN SYLLABICS WOODS-CREE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ᖟ</w:t>
      </w:r>
      <w:r w:rsidRPr="007E0FEA">
        <w:rPr>
          <w:rFonts w:ascii="Segoe UI" w:hAnsi="Segoe UI" w:cs="Segoe UI"/>
        </w:rPr>
        <w:t xml:space="preserve"> CANADIAN SYLLABICS WOODS-CREE 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ᖠ</w:t>
      </w:r>
      <w:r w:rsidRPr="007E0FEA">
        <w:rPr>
          <w:rFonts w:ascii="Segoe UI" w:hAnsi="Segoe UI" w:cs="Segoe UI"/>
        </w:rPr>
        <w:t xml:space="preserve"> CANADIAN SYLLABICS LHI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ᖡ</w:t>
      </w:r>
      <w:r w:rsidRPr="007E0FEA">
        <w:rPr>
          <w:rFonts w:ascii="Segoe UI" w:hAnsi="Segoe UI" w:cs="Segoe UI"/>
        </w:rPr>
        <w:t xml:space="preserve"> CANADIAN SYLLABICS LHII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ᖢ</w:t>
      </w:r>
      <w:r w:rsidRPr="007E0FEA">
        <w:rPr>
          <w:rFonts w:ascii="Segoe UI" w:hAnsi="Segoe UI" w:cs="Segoe UI"/>
        </w:rPr>
        <w:t xml:space="preserve"> CANADIAN SYLLABICS LHO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ᖣ</w:t>
      </w:r>
      <w:r w:rsidRPr="007E0FEA">
        <w:rPr>
          <w:rFonts w:ascii="Segoe UI" w:hAnsi="Segoe UI" w:cs="Segoe UI"/>
        </w:rPr>
        <w:t xml:space="preserve"> CANADIAN SYLLABICS LHOO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ᖤ</w:t>
      </w:r>
      <w:r w:rsidRPr="007E0FEA">
        <w:rPr>
          <w:rFonts w:ascii="Segoe UI" w:hAnsi="Segoe UI" w:cs="Segoe UI"/>
        </w:rPr>
        <w:t xml:space="preserve"> CANADIAN SYLLABICS 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ᖥ</w:t>
      </w:r>
      <w:r w:rsidRPr="007E0FEA">
        <w:rPr>
          <w:rFonts w:ascii="Segoe UI" w:hAnsi="Segoe UI" w:cs="Segoe UI"/>
        </w:rPr>
        <w:t xml:space="preserve"> CANADIAN SYLLABICS LHAA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ᖦ</w:t>
      </w:r>
      <w:r w:rsidRPr="007E0FEA">
        <w:rPr>
          <w:rFonts w:ascii="Segoe UI" w:hAnsi="Segoe UI" w:cs="Segoe UI"/>
        </w:rPr>
        <w:t xml:space="preserve"> CANADIAN SYLLABICS LH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ᖧ</w:t>
      </w:r>
      <w:r w:rsidRPr="007E0FEA">
        <w:rPr>
          <w:rFonts w:ascii="Segoe UI" w:hAnsi="Segoe UI" w:cs="Segoe UI"/>
        </w:rPr>
        <w:t xml:space="preserve"> CANADIAN SYLLABICS TH-CREE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ᖨ</w:t>
      </w:r>
      <w:r w:rsidRPr="007E0FEA">
        <w:rPr>
          <w:rFonts w:ascii="Segoe UI" w:hAnsi="Segoe UI" w:cs="Segoe UI"/>
        </w:rPr>
        <w:t xml:space="preserve"> CANADIAN SYLLABICS TH-CREE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ᖩ</w:t>
      </w:r>
      <w:r w:rsidRPr="007E0FEA">
        <w:rPr>
          <w:rFonts w:ascii="Segoe UI" w:hAnsi="Segoe UI" w:cs="Segoe UI"/>
        </w:rPr>
        <w:t xml:space="preserve"> CANADIAN SYLLABICS TH-CREE THII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ᖪ</w:t>
      </w:r>
      <w:r w:rsidRPr="007E0FEA">
        <w:rPr>
          <w:rFonts w:ascii="Segoe UI" w:hAnsi="Segoe UI" w:cs="Segoe UI"/>
        </w:rPr>
        <w:t xml:space="preserve"> CANADIAN SYLLABICS TH-CREE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ᖫ</w:t>
      </w:r>
      <w:r w:rsidRPr="007E0FEA">
        <w:rPr>
          <w:rFonts w:ascii="Segoe UI" w:hAnsi="Segoe UI" w:cs="Segoe UI"/>
        </w:rPr>
        <w:t xml:space="preserve"> CANADIAN SYLLABICS TH-CREE THOO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ᖬ</w:t>
      </w:r>
      <w:r w:rsidRPr="007E0FEA">
        <w:rPr>
          <w:rFonts w:ascii="Segoe UI" w:hAnsi="Segoe UI" w:cs="Segoe UI"/>
        </w:rPr>
        <w:t xml:space="preserve"> CANADIAN SYLLABICS TH-CREE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ᖭ</w:t>
      </w:r>
      <w:r w:rsidRPr="007E0FEA">
        <w:rPr>
          <w:rFonts w:ascii="Segoe UI" w:hAnsi="Segoe UI" w:cs="Segoe UI"/>
        </w:rPr>
        <w:t xml:space="preserve"> CANADIAN SYLLABICS TH-CREE THAA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ᖮ</w:t>
      </w:r>
      <w:r w:rsidRPr="007E0FEA">
        <w:rPr>
          <w:rFonts w:ascii="Segoe UI" w:hAnsi="Segoe UI" w:cs="Segoe UI"/>
        </w:rPr>
        <w:t xml:space="preserve"> CANADIAN SYLLABICS TH-CREE 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ᖯ</w:t>
      </w:r>
      <w:r w:rsidRPr="007E0FEA">
        <w:rPr>
          <w:rFonts w:ascii="Segoe UI" w:hAnsi="Segoe UI" w:cs="Segoe UI"/>
        </w:rPr>
        <w:t xml:space="preserve"> CANADIAN SYLLABICS AIVILIK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ᖰ</w:t>
      </w:r>
      <w:r w:rsidRPr="007E0FEA">
        <w:rPr>
          <w:rFonts w:ascii="Segoe UI" w:hAnsi="Segoe UI" w:cs="Segoe UI"/>
        </w:rPr>
        <w:t xml:space="preserve"> CANADIAN SYLLABICS BLACKFOOT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ᖱ</w:t>
      </w:r>
      <w:r w:rsidRPr="007E0FEA">
        <w:rPr>
          <w:rFonts w:ascii="Segoe UI" w:hAnsi="Segoe UI" w:cs="Segoe UI"/>
        </w:rPr>
        <w:t xml:space="preserve"> CANADIAN SYLLABICS BLACKFOOT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ᖲ</w:t>
      </w:r>
      <w:r w:rsidRPr="007E0FEA">
        <w:rPr>
          <w:rFonts w:ascii="Segoe UI" w:hAnsi="Segoe UI" w:cs="Segoe UI"/>
        </w:rPr>
        <w:t xml:space="preserve"> CANADIAN SYLLABICS BLACKFOOT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ᖳ</w:t>
      </w:r>
      <w:r w:rsidRPr="007E0FEA">
        <w:rPr>
          <w:rFonts w:ascii="Segoe UI" w:hAnsi="Segoe UI" w:cs="Segoe UI"/>
        </w:rPr>
        <w:t xml:space="preserve"> CANADIAN SYLLABICS BLACKFOOT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ᖴ</w:t>
      </w:r>
      <w:r w:rsidRPr="007E0FEA">
        <w:rPr>
          <w:rFonts w:ascii="Segoe UI" w:hAnsi="Segoe UI" w:cs="Segoe UI"/>
        </w:rPr>
        <w:t xml:space="preserve"> CANADIAN SYLLABICS BLACKFOOT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ᖵ</w:t>
      </w:r>
      <w:r w:rsidRPr="007E0FEA">
        <w:rPr>
          <w:rFonts w:ascii="Segoe UI" w:hAnsi="Segoe UI" w:cs="Segoe UI"/>
        </w:rPr>
        <w:t xml:space="preserve"> CANADIAN SYLLABICS BLACKFOOT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ᖶ</w:t>
      </w:r>
      <w:r w:rsidRPr="007E0FEA">
        <w:rPr>
          <w:rFonts w:ascii="Segoe UI" w:hAnsi="Segoe UI" w:cs="Segoe UI"/>
        </w:rPr>
        <w:t xml:space="preserve"> CANADIAN SYLLABICS BLACKFOOT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ᖷ</w:t>
      </w:r>
      <w:r w:rsidRPr="007E0FEA">
        <w:rPr>
          <w:rFonts w:ascii="Segoe UI" w:hAnsi="Segoe UI" w:cs="Segoe UI"/>
        </w:rPr>
        <w:t xml:space="preserve"> CANADIAN SYLLABICS BLACKFOOT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ᖸ</w:t>
      </w:r>
      <w:r w:rsidRPr="007E0FEA">
        <w:rPr>
          <w:rFonts w:ascii="Segoe UI" w:hAnsi="Segoe UI" w:cs="Segoe UI"/>
        </w:rPr>
        <w:t xml:space="preserve"> CANADIAN SYLLABICS BLACKFOOT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ᖹ</w:t>
      </w:r>
      <w:r w:rsidRPr="007E0FEA">
        <w:rPr>
          <w:rFonts w:ascii="Segoe UI" w:hAnsi="Segoe UI" w:cs="Segoe UI"/>
        </w:rPr>
        <w:t xml:space="preserve"> CANADIAN SYLLABICS BLACKFOOT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ᖺ</w:t>
      </w:r>
      <w:r w:rsidRPr="007E0FEA">
        <w:rPr>
          <w:rFonts w:ascii="Segoe UI" w:hAnsi="Segoe UI" w:cs="Segoe UI"/>
        </w:rPr>
        <w:t xml:space="preserve"> CANADIAN SYLLABICS BLACKFOOT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ᖻ</w:t>
      </w:r>
      <w:r w:rsidRPr="007E0FEA">
        <w:rPr>
          <w:rFonts w:ascii="Segoe UI" w:hAnsi="Segoe UI" w:cs="Segoe UI"/>
        </w:rPr>
        <w:t xml:space="preserve"> CANADIAN SYLLABICS BLACKFOOT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ᖼ</w:t>
      </w:r>
      <w:r w:rsidRPr="007E0FEA">
        <w:rPr>
          <w:rFonts w:ascii="Segoe UI" w:hAnsi="Segoe UI" w:cs="Segoe UI"/>
        </w:rPr>
        <w:t xml:space="preserve"> CANADIAN SYLLABICS BLACKFOOT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ᖽ</w:t>
      </w:r>
      <w:r w:rsidRPr="007E0FEA">
        <w:rPr>
          <w:rFonts w:ascii="Segoe UI" w:hAnsi="Segoe UI" w:cs="Segoe UI"/>
        </w:rPr>
        <w:t xml:space="preserve"> CANADIAN SYLLABICS BLACKFOOT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ᖾ</w:t>
      </w:r>
      <w:r w:rsidRPr="007E0FEA">
        <w:rPr>
          <w:rFonts w:ascii="Segoe UI" w:hAnsi="Segoe UI" w:cs="Segoe UI"/>
        </w:rPr>
        <w:t xml:space="preserve"> CANADIAN SYLLABICS BLACKFOOT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ᖿ</w:t>
      </w:r>
      <w:r w:rsidRPr="007E0FEA">
        <w:rPr>
          <w:rFonts w:ascii="Segoe UI" w:hAnsi="Segoe UI" w:cs="Segoe UI"/>
        </w:rPr>
        <w:t xml:space="preserve"> CANADIAN SYLLABICS BLACKFOOT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ᗀ</w:t>
      </w:r>
      <w:r w:rsidRPr="007E0FEA">
        <w:rPr>
          <w:rFonts w:ascii="Segoe UI" w:hAnsi="Segoe UI" w:cs="Segoe UI"/>
        </w:rPr>
        <w:t xml:space="preserve"> CANADIAN SYLLABICS SAYISI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ᗁ</w:t>
      </w:r>
      <w:r w:rsidRPr="007E0FEA">
        <w:rPr>
          <w:rFonts w:ascii="Segoe UI" w:hAnsi="Segoe UI" w:cs="Segoe UI"/>
        </w:rPr>
        <w:t xml:space="preserve"> CANADIAN SYLLABICS SAYISI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ᗂ</w:t>
      </w:r>
      <w:r w:rsidRPr="007E0FEA">
        <w:rPr>
          <w:rFonts w:ascii="Segoe UI" w:hAnsi="Segoe UI" w:cs="Segoe UI"/>
        </w:rPr>
        <w:t xml:space="preserve"> CANADIAN SYLLABICS SAYISI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ᗃ</w:t>
      </w:r>
      <w:r w:rsidRPr="007E0FEA">
        <w:rPr>
          <w:rFonts w:ascii="Segoe UI" w:hAnsi="Segoe UI" w:cs="Segoe UI"/>
        </w:rPr>
        <w:t xml:space="preserve"> CANADIAN SYLLABICS SAYISI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ᗄ</w:t>
      </w:r>
      <w:r w:rsidRPr="007E0FEA">
        <w:rPr>
          <w:rFonts w:ascii="Segoe UI" w:hAnsi="Segoe UI" w:cs="Segoe UI"/>
        </w:rPr>
        <w:t xml:space="preserve"> CANADIAN SYLLABICS CARRIER GHU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ᗅ</w:t>
      </w:r>
      <w:r w:rsidRPr="007E0FEA">
        <w:rPr>
          <w:rFonts w:ascii="Segoe UI" w:hAnsi="Segoe UI" w:cs="Segoe UI"/>
        </w:rPr>
        <w:t xml:space="preserve"> CANADIAN SYLLABICS CARRIER GHO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ᗆ</w:t>
      </w:r>
      <w:r w:rsidRPr="007E0FEA">
        <w:rPr>
          <w:rFonts w:ascii="Segoe UI" w:hAnsi="Segoe UI" w:cs="Segoe UI"/>
        </w:rPr>
        <w:t xml:space="preserve"> CANADIAN SYLLABICS CARRIER GHE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ᗇ</w:t>
      </w:r>
      <w:r w:rsidRPr="007E0FEA">
        <w:rPr>
          <w:rFonts w:ascii="Segoe UI" w:hAnsi="Segoe UI" w:cs="Segoe UI"/>
        </w:rPr>
        <w:t xml:space="preserve"> CANADIAN SYLLABICS CARRIER GHEE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ᗈ</w:t>
      </w:r>
      <w:r w:rsidRPr="007E0FEA">
        <w:rPr>
          <w:rFonts w:ascii="Segoe UI" w:hAnsi="Segoe UI" w:cs="Segoe UI"/>
        </w:rPr>
        <w:t xml:space="preserve"> CANADIAN SYLLABICS CARRIER GHI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ᗉ</w:t>
      </w:r>
      <w:r w:rsidRPr="007E0FEA">
        <w:rPr>
          <w:rFonts w:ascii="Segoe UI" w:hAnsi="Segoe UI" w:cs="Segoe UI"/>
        </w:rPr>
        <w:t xml:space="preserve"> CANADIAN SYLLABICS CARRIER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ᗊ</w:t>
      </w:r>
      <w:r w:rsidRPr="007E0FEA">
        <w:rPr>
          <w:rFonts w:ascii="Segoe UI" w:hAnsi="Segoe UI" w:cs="Segoe UI"/>
        </w:rPr>
        <w:t xml:space="preserve"> CANADIAN SYLLABICS CARRIER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ᗋ</w:t>
      </w:r>
      <w:r w:rsidRPr="007E0FEA">
        <w:rPr>
          <w:rFonts w:ascii="Segoe UI" w:hAnsi="Segoe UI" w:cs="Segoe UI"/>
        </w:rPr>
        <w:t xml:space="preserve"> CANADIAN SYLLABICS CARRIER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ᗌ</w:t>
      </w:r>
      <w:r w:rsidRPr="007E0FEA">
        <w:rPr>
          <w:rFonts w:ascii="Segoe UI" w:hAnsi="Segoe UI" w:cs="Segoe UI"/>
        </w:rPr>
        <w:t xml:space="preserve"> CANADIAN SYLLABICS CARRIER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ᗍ</w:t>
      </w:r>
      <w:r w:rsidRPr="007E0FEA">
        <w:rPr>
          <w:rFonts w:ascii="Segoe UI" w:hAnsi="Segoe UI" w:cs="Segoe UI"/>
        </w:rPr>
        <w:t xml:space="preserve"> CANADIAN SYLLABICS CARRIER 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ᗎ</w:t>
      </w:r>
      <w:r w:rsidRPr="007E0FEA">
        <w:rPr>
          <w:rFonts w:ascii="Segoe UI" w:hAnsi="Segoe UI" w:cs="Segoe UI"/>
        </w:rPr>
        <w:t xml:space="preserve"> CANADIAN SYLLABICS CARRIER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ᗏ</w:t>
      </w:r>
      <w:r w:rsidRPr="007E0FEA">
        <w:rPr>
          <w:rFonts w:ascii="Segoe UI" w:hAnsi="Segoe UI" w:cs="Segoe UI"/>
        </w:rPr>
        <w:t xml:space="preserve"> CANADIAN SYLLABICS CARRIER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ᗐ</w:t>
      </w:r>
      <w:r w:rsidRPr="007E0FEA">
        <w:rPr>
          <w:rFonts w:ascii="Segoe UI" w:hAnsi="Segoe UI" w:cs="Segoe UI"/>
        </w:rPr>
        <w:t xml:space="preserve"> CANADIAN SYLLABICS CARRIER 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ᗑ</w:t>
      </w:r>
      <w:r w:rsidRPr="007E0FEA">
        <w:rPr>
          <w:rFonts w:ascii="Segoe UI" w:hAnsi="Segoe UI" w:cs="Segoe UI"/>
        </w:rPr>
        <w:t xml:space="preserve"> CANADIAN SYLLABICS CARRIER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ᗒ</w:t>
      </w:r>
      <w:r w:rsidRPr="007E0FEA">
        <w:rPr>
          <w:rFonts w:ascii="Segoe UI" w:hAnsi="Segoe UI" w:cs="Segoe UI"/>
        </w:rPr>
        <w:t xml:space="preserve"> CANADIAN SYLLABICS CARRIER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ᗓ</w:t>
      </w:r>
      <w:r w:rsidRPr="007E0FEA">
        <w:rPr>
          <w:rFonts w:ascii="Segoe UI" w:hAnsi="Segoe UI" w:cs="Segoe UI"/>
        </w:rPr>
        <w:t xml:space="preserve"> CANADIAN SYLLABICS CARRIER 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ᗔ</w:t>
      </w:r>
      <w:r w:rsidRPr="007E0FEA">
        <w:rPr>
          <w:rFonts w:ascii="Segoe UI" w:hAnsi="Segoe UI" w:cs="Segoe UI"/>
        </w:rPr>
        <w:t xml:space="preserve"> CANADIAN SYLLABICS CARRIER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ᗕ</w:t>
      </w:r>
      <w:r w:rsidRPr="007E0FEA">
        <w:rPr>
          <w:rFonts w:ascii="Segoe UI" w:hAnsi="Segoe UI" w:cs="Segoe UI"/>
        </w:rPr>
        <w:t xml:space="preserve"> CANADIAN SYLLABICS CARRIER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ᗖ</w:t>
      </w:r>
      <w:r w:rsidRPr="007E0FEA">
        <w:rPr>
          <w:rFonts w:ascii="Segoe UI" w:hAnsi="Segoe UI" w:cs="Segoe UI"/>
        </w:rPr>
        <w:t xml:space="preserve"> CANADIAN SYLLABICS CARRIER HWU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ᗗ</w:t>
      </w:r>
      <w:r w:rsidRPr="007E0FEA">
        <w:rPr>
          <w:rFonts w:ascii="Segoe UI" w:hAnsi="Segoe UI" w:cs="Segoe UI"/>
        </w:rPr>
        <w:t xml:space="preserve"> CANADIAN SYLLABICS CARRIER HWO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ᗘ</w:t>
      </w:r>
      <w:r w:rsidRPr="007E0FEA">
        <w:rPr>
          <w:rFonts w:ascii="Segoe UI" w:hAnsi="Segoe UI" w:cs="Segoe UI"/>
        </w:rPr>
        <w:t xml:space="preserve"> CANADIAN SYLLABICS CARRIER 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ᗙ</w:t>
      </w:r>
      <w:r w:rsidRPr="007E0FEA">
        <w:rPr>
          <w:rFonts w:ascii="Segoe UI" w:hAnsi="Segoe UI" w:cs="Segoe UI"/>
        </w:rPr>
        <w:t xml:space="preserve"> CANADIAN SYLLABICS CARRIER HWEE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ᗚ</w:t>
      </w:r>
      <w:r w:rsidRPr="007E0FEA">
        <w:rPr>
          <w:rFonts w:ascii="Segoe UI" w:hAnsi="Segoe UI" w:cs="Segoe UI"/>
        </w:rPr>
        <w:t xml:space="preserve"> CANADIAN SYLLABICS CARRIER HWI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ᗛ</w:t>
      </w:r>
      <w:r w:rsidRPr="007E0FEA">
        <w:rPr>
          <w:rFonts w:ascii="Segoe UI" w:hAnsi="Segoe UI" w:cs="Segoe UI"/>
        </w:rPr>
        <w:t xml:space="preserve"> CANADIAN SYLLABICS CARRIER 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ᗜ</w:t>
      </w:r>
      <w:r w:rsidRPr="007E0FEA">
        <w:rPr>
          <w:rFonts w:ascii="Segoe UI" w:hAnsi="Segoe UI" w:cs="Segoe UI"/>
        </w:rPr>
        <w:t xml:space="preserve"> CANADIAN SYLLABICS CARRIER THU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ᗝ</w:t>
      </w:r>
      <w:r w:rsidRPr="007E0FEA">
        <w:rPr>
          <w:rFonts w:ascii="Segoe UI" w:hAnsi="Segoe UI" w:cs="Segoe UI"/>
        </w:rPr>
        <w:t xml:space="preserve"> CANADIAN SYLLABICS CARRIER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ᗞ</w:t>
      </w:r>
      <w:r w:rsidRPr="007E0FEA">
        <w:rPr>
          <w:rFonts w:ascii="Segoe UI" w:hAnsi="Segoe UI" w:cs="Segoe UI"/>
        </w:rPr>
        <w:t xml:space="preserve"> CANADIAN SYLLABICS CARRIER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ᗟ</w:t>
      </w:r>
      <w:r w:rsidRPr="007E0FEA">
        <w:rPr>
          <w:rFonts w:ascii="Segoe UI" w:hAnsi="Segoe UI" w:cs="Segoe UI"/>
        </w:rPr>
        <w:t xml:space="preserve"> CANADIAN SYLLABICS CARRIER THEE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ᗠ</w:t>
      </w:r>
      <w:r w:rsidRPr="007E0FEA">
        <w:rPr>
          <w:rFonts w:ascii="Segoe UI" w:hAnsi="Segoe UI" w:cs="Segoe UI"/>
        </w:rPr>
        <w:t xml:space="preserve"> CANADIAN SYLLABICS CARRIER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ᗡ</w:t>
      </w:r>
      <w:r w:rsidRPr="007E0FEA">
        <w:rPr>
          <w:rFonts w:ascii="Segoe UI" w:hAnsi="Segoe UI" w:cs="Segoe UI"/>
        </w:rPr>
        <w:t xml:space="preserve"> CANADIAN SYLLABICS CARRIER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ᗢ</w:t>
      </w:r>
      <w:r w:rsidRPr="007E0FEA">
        <w:rPr>
          <w:rFonts w:ascii="Segoe UI" w:hAnsi="Segoe UI" w:cs="Segoe UI"/>
        </w:rPr>
        <w:t xml:space="preserve"> CANADIAN SYLLABICS CARRIER TTU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ᗣ</w:t>
      </w:r>
      <w:r w:rsidRPr="007E0FEA">
        <w:rPr>
          <w:rFonts w:ascii="Segoe UI" w:hAnsi="Segoe UI" w:cs="Segoe UI"/>
        </w:rPr>
        <w:t xml:space="preserve"> CANADIAN SYLLABICS CARRIER 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ᗤ</w:t>
      </w:r>
      <w:r w:rsidRPr="007E0FEA">
        <w:rPr>
          <w:rFonts w:ascii="Segoe UI" w:hAnsi="Segoe UI" w:cs="Segoe UI"/>
        </w:rPr>
        <w:t xml:space="preserve"> CANADIAN SYLLABICS CARRIER TTE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ᗥ</w:t>
      </w:r>
      <w:r w:rsidRPr="007E0FEA">
        <w:rPr>
          <w:rFonts w:ascii="Segoe UI" w:hAnsi="Segoe UI" w:cs="Segoe UI"/>
        </w:rPr>
        <w:t xml:space="preserve"> CANADIAN SYLLABICS CARRIER TTEE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ᗦ</w:t>
      </w:r>
      <w:r w:rsidRPr="007E0FEA">
        <w:rPr>
          <w:rFonts w:ascii="Segoe UI" w:hAnsi="Segoe UI" w:cs="Segoe UI"/>
        </w:rPr>
        <w:t xml:space="preserve"> CANADIAN SYLLABICS CARRIER TTI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ᗧ</w:t>
      </w:r>
      <w:r w:rsidRPr="007E0FEA">
        <w:rPr>
          <w:rFonts w:ascii="Segoe UI" w:hAnsi="Segoe UI" w:cs="Segoe UI"/>
        </w:rPr>
        <w:t xml:space="preserve"> CANADIAN SYLLABICS CARRIER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ᗨ</w:t>
      </w:r>
      <w:r w:rsidRPr="007E0FEA">
        <w:rPr>
          <w:rFonts w:ascii="Segoe UI" w:hAnsi="Segoe UI" w:cs="Segoe UI"/>
        </w:rPr>
        <w:t xml:space="preserve"> CANADIAN SYLLABICS CARRIER 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ᗩ</w:t>
      </w:r>
      <w:r w:rsidRPr="007E0FEA">
        <w:rPr>
          <w:rFonts w:ascii="Segoe UI" w:hAnsi="Segoe UI" w:cs="Segoe UI"/>
        </w:rPr>
        <w:t xml:space="preserve"> CANADIAN SYLLABICS CARRIER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ᗪ</w:t>
      </w:r>
      <w:r w:rsidRPr="007E0FEA">
        <w:rPr>
          <w:rFonts w:ascii="Segoe UI" w:hAnsi="Segoe UI" w:cs="Segoe UI"/>
        </w:rPr>
        <w:t xml:space="preserve"> CANADIAN SYLLABICS CARRIER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ᗫ</w:t>
      </w:r>
      <w:r w:rsidRPr="007E0FEA">
        <w:rPr>
          <w:rFonts w:ascii="Segoe UI" w:hAnsi="Segoe UI" w:cs="Segoe UI"/>
        </w:rPr>
        <w:t xml:space="preserve"> CANADIAN SYLLABICS CARRIER PEE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ᗬ</w:t>
      </w:r>
      <w:r w:rsidRPr="007E0FEA">
        <w:rPr>
          <w:rFonts w:ascii="Segoe UI" w:hAnsi="Segoe UI" w:cs="Segoe UI"/>
        </w:rPr>
        <w:t xml:space="preserve"> CANADIAN SYLLABICS CARRIER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ᗭ</w:t>
      </w:r>
      <w:r w:rsidRPr="007E0FEA">
        <w:rPr>
          <w:rFonts w:ascii="Segoe UI" w:hAnsi="Segoe UI" w:cs="Segoe UI"/>
        </w:rPr>
        <w:t xml:space="preserve"> CANADIAN SYLLABICS CARRIER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ᗮ</w:t>
      </w:r>
      <w:r w:rsidRPr="007E0FEA">
        <w:rPr>
          <w:rFonts w:ascii="Segoe UI" w:hAnsi="Segoe UI" w:cs="Segoe UI"/>
        </w:rPr>
        <w:t xml:space="preserve"> CANADIAN SYLLABICS CARRIER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ᗯ</w:t>
      </w:r>
      <w:r w:rsidRPr="007E0FEA">
        <w:rPr>
          <w:rFonts w:ascii="Segoe UI" w:hAnsi="Segoe UI" w:cs="Segoe UI"/>
        </w:rPr>
        <w:t xml:space="preserve"> CANADIAN SYLLABICS CARRIER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ᗰ</w:t>
      </w:r>
      <w:r w:rsidRPr="007E0FEA">
        <w:rPr>
          <w:rFonts w:ascii="Segoe UI" w:hAnsi="Segoe UI" w:cs="Segoe UI"/>
        </w:rPr>
        <w:t xml:space="preserve"> CANADIAN SYLLABICS CARRIER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ᗱ</w:t>
      </w:r>
      <w:r w:rsidRPr="007E0FEA">
        <w:rPr>
          <w:rFonts w:ascii="Segoe UI" w:hAnsi="Segoe UI" w:cs="Segoe UI"/>
        </w:rPr>
        <w:t xml:space="preserve"> CANADIAN SYLLABICS CARRIER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ᗲ</w:t>
      </w:r>
      <w:r w:rsidRPr="007E0FEA">
        <w:rPr>
          <w:rFonts w:ascii="Segoe UI" w:hAnsi="Segoe UI" w:cs="Segoe UI"/>
        </w:rPr>
        <w:t xml:space="preserve"> CANADIAN SYLLABICS CARRIER GEE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ᗳ</w:t>
      </w:r>
      <w:r w:rsidRPr="007E0FEA">
        <w:rPr>
          <w:rFonts w:ascii="Segoe UI" w:hAnsi="Segoe UI" w:cs="Segoe UI"/>
        </w:rPr>
        <w:t xml:space="preserve"> CANADIAN SYLLABICS CARRIER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ᗴ</w:t>
      </w:r>
      <w:r w:rsidRPr="007E0FEA">
        <w:rPr>
          <w:rFonts w:ascii="Segoe UI" w:hAnsi="Segoe UI" w:cs="Segoe UI"/>
        </w:rPr>
        <w:t xml:space="preserve"> CANADIAN SYLLABICS CARRIER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ᗵ</w:t>
      </w:r>
      <w:r w:rsidRPr="007E0FEA">
        <w:rPr>
          <w:rFonts w:ascii="Segoe UI" w:hAnsi="Segoe UI" w:cs="Segoe UI"/>
        </w:rPr>
        <w:t xml:space="preserve"> CANADIAN SYLLABICS CARRIER KHU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ᗶ</w:t>
      </w:r>
      <w:r w:rsidRPr="007E0FEA">
        <w:rPr>
          <w:rFonts w:ascii="Segoe UI" w:hAnsi="Segoe UI" w:cs="Segoe UI"/>
        </w:rPr>
        <w:t xml:space="preserve"> CANADIAN SYLLABICS CARRIER KHO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ᗷ</w:t>
      </w:r>
      <w:r w:rsidRPr="007E0FEA">
        <w:rPr>
          <w:rFonts w:ascii="Segoe UI" w:hAnsi="Segoe UI" w:cs="Segoe UI"/>
        </w:rPr>
        <w:t xml:space="preserve"> CANADIAN SYLLABICS CARRIER KHE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ᗸ</w:t>
      </w:r>
      <w:r w:rsidRPr="007E0FEA">
        <w:rPr>
          <w:rFonts w:ascii="Segoe UI" w:hAnsi="Segoe UI" w:cs="Segoe UI"/>
        </w:rPr>
        <w:t xml:space="preserve"> CANADIAN SYLLABICS CARRIER KHEE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ᗹ</w:t>
      </w:r>
      <w:r w:rsidRPr="007E0FEA">
        <w:rPr>
          <w:rFonts w:ascii="Segoe UI" w:hAnsi="Segoe UI" w:cs="Segoe UI"/>
        </w:rPr>
        <w:t xml:space="preserve"> CANADIAN SYLLABICS CARRIER KHI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ᗺ</w:t>
      </w:r>
      <w:r w:rsidRPr="007E0FEA">
        <w:rPr>
          <w:rFonts w:ascii="Segoe UI" w:hAnsi="Segoe UI" w:cs="Segoe UI"/>
        </w:rPr>
        <w:t xml:space="preserve"> CANADIAN SYLLABICS CARRIER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ᗻ</w:t>
      </w:r>
      <w:r w:rsidRPr="007E0FEA">
        <w:rPr>
          <w:rFonts w:ascii="Segoe UI" w:hAnsi="Segoe UI" w:cs="Segoe UI"/>
        </w:rPr>
        <w:t xml:space="preserve"> CANADIAN SYLLABICS CARRIER KKU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ᗼ</w:t>
      </w:r>
      <w:r w:rsidRPr="007E0FEA">
        <w:rPr>
          <w:rFonts w:ascii="Segoe UI" w:hAnsi="Segoe UI" w:cs="Segoe UI"/>
        </w:rPr>
        <w:t xml:space="preserve"> CANADIAN SYLLABICS CARRIER KKO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ᗽ</w:t>
      </w:r>
      <w:r w:rsidRPr="007E0FEA">
        <w:rPr>
          <w:rFonts w:ascii="Segoe UI" w:hAnsi="Segoe UI" w:cs="Segoe UI"/>
        </w:rPr>
        <w:t xml:space="preserve"> CANADIAN SYLLABICS CARRIER KKE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ᗾ</w:t>
      </w:r>
      <w:r w:rsidRPr="007E0FEA">
        <w:rPr>
          <w:rFonts w:ascii="Segoe UI" w:hAnsi="Segoe UI" w:cs="Segoe UI"/>
        </w:rPr>
        <w:t xml:space="preserve"> CANADIAN SYLLABICS CARRIER KKEE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ᗿ</w:t>
      </w:r>
      <w:r w:rsidRPr="007E0FEA">
        <w:rPr>
          <w:rFonts w:ascii="Segoe UI" w:hAnsi="Segoe UI" w:cs="Segoe UI"/>
        </w:rPr>
        <w:t xml:space="preserve"> CANADIAN SYLLABICS CARRIER KKI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ᘀ</w:t>
      </w:r>
      <w:r w:rsidRPr="007E0FEA">
        <w:rPr>
          <w:rFonts w:ascii="Segoe UI" w:hAnsi="Segoe UI" w:cs="Segoe UI"/>
        </w:rPr>
        <w:t xml:space="preserve"> CANADIAN SYLLABICS CARRIER KKA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ᘁ</w:t>
      </w:r>
      <w:r w:rsidRPr="007E0FEA">
        <w:rPr>
          <w:rFonts w:ascii="Segoe UI" w:hAnsi="Segoe UI" w:cs="Segoe UI"/>
        </w:rPr>
        <w:t xml:space="preserve"> CANADIAN SYLLABICS CARRIER KK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ᘂ</w:t>
      </w:r>
      <w:r w:rsidRPr="007E0FEA">
        <w:rPr>
          <w:rFonts w:ascii="Segoe UI" w:hAnsi="Segoe UI" w:cs="Segoe UI"/>
        </w:rPr>
        <w:t xml:space="preserve"> CANADIAN SYLLABICS CARRIER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ᘃ</w:t>
      </w:r>
      <w:r w:rsidRPr="007E0FEA">
        <w:rPr>
          <w:rFonts w:ascii="Segoe UI" w:hAnsi="Segoe UI" w:cs="Segoe UI"/>
        </w:rPr>
        <w:t xml:space="preserve"> CANADIAN SYLLABICS CARRIER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ᘄ</w:t>
      </w:r>
      <w:r w:rsidRPr="007E0FEA">
        <w:rPr>
          <w:rFonts w:ascii="Segoe UI" w:hAnsi="Segoe UI" w:cs="Segoe UI"/>
        </w:rPr>
        <w:t xml:space="preserve"> CANADIAN SYLLABICS CARRIER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ᘅ</w:t>
      </w:r>
      <w:r w:rsidRPr="007E0FEA">
        <w:rPr>
          <w:rFonts w:ascii="Segoe UI" w:hAnsi="Segoe UI" w:cs="Segoe UI"/>
        </w:rPr>
        <w:t xml:space="preserve"> CANADIAN SYLLABICS CARRIER NEE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ᘆ</w:t>
      </w:r>
      <w:r w:rsidRPr="007E0FEA">
        <w:rPr>
          <w:rFonts w:ascii="Segoe UI" w:hAnsi="Segoe UI" w:cs="Segoe UI"/>
        </w:rPr>
        <w:t xml:space="preserve"> CANADIAN SYLLABICS CARRIER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ᘇ</w:t>
      </w:r>
      <w:r w:rsidRPr="007E0FEA">
        <w:rPr>
          <w:rFonts w:ascii="Segoe UI" w:hAnsi="Segoe UI" w:cs="Segoe UI"/>
        </w:rPr>
        <w:t xml:space="preserve"> CANADIAN SYLLABICS CARRIER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ᘈ</w:t>
      </w:r>
      <w:r w:rsidRPr="007E0FEA">
        <w:rPr>
          <w:rFonts w:ascii="Segoe UI" w:hAnsi="Segoe UI" w:cs="Segoe UI"/>
        </w:rPr>
        <w:t xml:space="preserve"> CANADIAN SYLLABICS CARRIER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ᘉ</w:t>
      </w:r>
      <w:r w:rsidRPr="007E0FEA">
        <w:rPr>
          <w:rFonts w:ascii="Segoe UI" w:hAnsi="Segoe UI" w:cs="Segoe UI"/>
        </w:rPr>
        <w:t xml:space="preserve"> CANADIAN SYLLABICS CARRIER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ᘊ</w:t>
      </w:r>
      <w:r w:rsidRPr="007E0FEA">
        <w:rPr>
          <w:rFonts w:ascii="Segoe UI" w:hAnsi="Segoe UI" w:cs="Segoe UI"/>
        </w:rPr>
        <w:t xml:space="preserve"> CANADIAN SYLLABICS CARRIER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ᘋ</w:t>
      </w:r>
      <w:r w:rsidRPr="007E0FEA">
        <w:rPr>
          <w:rFonts w:ascii="Segoe UI" w:hAnsi="Segoe UI" w:cs="Segoe UI"/>
        </w:rPr>
        <w:t xml:space="preserve"> CANADIAN SYLLABICS CARRIER MEE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ᘌ</w:t>
      </w:r>
      <w:r w:rsidRPr="007E0FEA">
        <w:rPr>
          <w:rFonts w:ascii="Segoe UI" w:hAnsi="Segoe UI" w:cs="Segoe UI"/>
        </w:rPr>
        <w:t xml:space="preserve"> CANADIAN SYLLABICS CARRIER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ᘍ</w:t>
      </w:r>
      <w:r w:rsidRPr="007E0FEA">
        <w:rPr>
          <w:rFonts w:ascii="Segoe UI" w:hAnsi="Segoe UI" w:cs="Segoe UI"/>
        </w:rPr>
        <w:t xml:space="preserve"> CANADIAN SYLLABICS CARRIER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ᘎ</w:t>
      </w:r>
      <w:r w:rsidRPr="007E0FEA">
        <w:rPr>
          <w:rFonts w:ascii="Segoe UI" w:hAnsi="Segoe UI" w:cs="Segoe UI"/>
        </w:rPr>
        <w:t xml:space="preserve"> CANADIAN SYLLABICS CARRIER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ᘏ</w:t>
      </w:r>
      <w:r w:rsidRPr="007E0FEA">
        <w:rPr>
          <w:rFonts w:ascii="Segoe UI" w:hAnsi="Segoe UI" w:cs="Segoe UI"/>
        </w:rPr>
        <w:t xml:space="preserve"> CANADIAN SYLLABICS CARRIER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ᘐ</w:t>
      </w:r>
      <w:r w:rsidRPr="007E0FEA">
        <w:rPr>
          <w:rFonts w:ascii="Segoe UI" w:hAnsi="Segoe UI" w:cs="Segoe UI"/>
        </w:rPr>
        <w:t xml:space="preserve"> CANADIAN SYLLABICS CARRIER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ᘑ</w:t>
      </w:r>
      <w:r w:rsidRPr="007E0FEA">
        <w:rPr>
          <w:rFonts w:ascii="Segoe UI" w:hAnsi="Segoe UI" w:cs="Segoe UI"/>
        </w:rPr>
        <w:t xml:space="preserve"> CANADIAN SYLLABICS CARRIER 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ᘒ</w:t>
      </w:r>
      <w:r w:rsidRPr="007E0FEA">
        <w:rPr>
          <w:rFonts w:ascii="Segoe UI" w:hAnsi="Segoe UI" w:cs="Segoe UI"/>
        </w:rPr>
        <w:t xml:space="preserve"> CANADIAN SYLLABICS CARRIER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ᘓ</w:t>
      </w:r>
      <w:r w:rsidRPr="007E0FEA">
        <w:rPr>
          <w:rFonts w:ascii="Segoe UI" w:hAnsi="Segoe UI" w:cs="Segoe UI"/>
        </w:rPr>
        <w:t xml:space="preserve"> CANADIAN SYLLABICS CARRIER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ᘔ</w:t>
      </w:r>
      <w:r w:rsidRPr="007E0FEA">
        <w:rPr>
          <w:rFonts w:ascii="Segoe UI" w:hAnsi="Segoe UI" w:cs="Segoe UI"/>
        </w:rPr>
        <w:t xml:space="preserve"> CANADIAN SYLLABICS CARRIER 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ᘕ</w:t>
      </w:r>
      <w:r w:rsidRPr="007E0FEA">
        <w:rPr>
          <w:rFonts w:ascii="Segoe UI" w:hAnsi="Segoe UI" w:cs="Segoe UI"/>
        </w:rPr>
        <w:t xml:space="preserve"> CANADIAN SYLLABICS SAYISI 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ᘖ</w:t>
      </w:r>
      <w:r w:rsidRPr="007E0FEA">
        <w:rPr>
          <w:rFonts w:ascii="Segoe UI" w:hAnsi="Segoe UI" w:cs="Segoe UI"/>
        </w:rPr>
        <w:t xml:space="preserve"> CANADIAN SYLLABICS CARRIER 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ᘗ</w:t>
      </w:r>
      <w:r w:rsidRPr="007E0FEA">
        <w:rPr>
          <w:rFonts w:ascii="Segoe UI" w:hAnsi="Segoe UI" w:cs="Segoe UI"/>
        </w:rPr>
        <w:t xml:space="preserve"> CANADIAN SYLLABICS CARRIER 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ᘘ</w:t>
      </w:r>
      <w:r w:rsidRPr="007E0FEA">
        <w:rPr>
          <w:rFonts w:ascii="Segoe UI" w:hAnsi="Segoe UI" w:cs="Segoe UI"/>
        </w:rPr>
        <w:t xml:space="preserve"> CANADIAN SYLLABICS CARRIER JEE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ᘙ</w:t>
      </w:r>
      <w:r w:rsidRPr="007E0FEA">
        <w:rPr>
          <w:rFonts w:ascii="Segoe UI" w:hAnsi="Segoe UI" w:cs="Segoe UI"/>
        </w:rPr>
        <w:t xml:space="preserve"> CANADIAN SYLLABICS CARRIER 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ᘚ</w:t>
      </w:r>
      <w:r w:rsidRPr="007E0FEA">
        <w:rPr>
          <w:rFonts w:ascii="Segoe UI" w:hAnsi="Segoe UI" w:cs="Segoe UI"/>
        </w:rPr>
        <w:t xml:space="preserve"> CANADIAN SYLLABICS SAYISI 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ᘛ</w:t>
      </w:r>
      <w:r w:rsidRPr="007E0FEA">
        <w:rPr>
          <w:rFonts w:ascii="Segoe UI" w:hAnsi="Segoe UI" w:cs="Segoe UI"/>
        </w:rPr>
        <w:t xml:space="preserve"> CANADIAN SYLLABICS CARRIER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ᘜ</w:t>
      </w:r>
      <w:r w:rsidRPr="007E0FEA">
        <w:rPr>
          <w:rFonts w:ascii="Segoe UI" w:hAnsi="Segoe UI" w:cs="Segoe UI"/>
        </w:rPr>
        <w:t xml:space="preserve"> CANADIAN SYLLABICS CARRIER JJU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ᘝ</w:t>
      </w:r>
      <w:r w:rsidRPr="007E0FEA">
        <w:rPr>
          <w:rFonts w:ascii="Segoe UI" w:hAnsi="Segoe UI" w:cs="Segoe UI"/>
        </w:rPr>
        <w:t xml:space="preserve"> CANADIAN SYLLABICS CARRIER JJO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ᘞ</w:t>
      </w:r>
      <w:r w:rsidRPr="007E0FEA">
        <w:rPr>
          <w:rFonts w:ascii="Segoe UI" w:hAnsi="Segoe UI" w:cs="Segoe UI"/>
        </w:rPr>
        <w:t xml:space="preserve"> CANADIAN SYLLABICS CARRIER JJE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ᘟ</w:t>
      </w:r>
      <w:r w:rsidRPr="007E0FEA">
        <w:rPr>
          <w:rFonts w:ascii="Segoe UI" w:hAnsi="Segoe UI" w:cs="Segoe UI"/>
        </w:rPr>
        <w:t xml:space="preserve"> CANADIAN SYLLABICS CARRIER JJEE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ᘠ</w:t>
      </w:r>
      <w:r w:rsidRPr="007E0FEA">
        <w:rPr>
          <w:rFonts w:ascii="Segoe UI" w:hAnsi="Segoe UI" w:cs="Segoe UI"/>
        </w:rPr>
        <w:t xml:space="preserve"> CANADIAN SYLLABICS CARRIER JJI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ᘡ</w:t>
      </w:r>
      <w:r w:rsidRPr="007E0FEA">
        <w:rPr>
          <w:rFonts w:ascii="Segoe UI" w:hAnsi="Segoe UI" w:cs="Segoe UI"/>
        </w:rPr>
        <w:t xml:space="preserve"> CANADIAN SYLLABICS CARRIER JJA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ᘢ</w:t>
      </w:r>
      <w:r w:rsidRPr="007E0FEA">
        <w:rPr>
          <w:rFonts w:ascii="Segoe UI" w:hAnsi="Segoe UI" w:cs="Segoe UI"/>
        </w:rPr>
        <w:t xml:space="preserve"> CANADIAN SYLLABICS CARRIER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ᘣ</w:t>
      </w:r>
      <w:r w:rsidRPr="007E0FEA">
        <w:rPr>
          <w:rFonts w:ascii="Segoe UI" w:hAnsi="Segoe UI" w:cs="Segoe UI"/>
        </w:rPr>
        <w:t xml:space="preserve"> CANADIAN SYLLABICS CARRIER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ᘤ</w:t>
      </w:r>
      <w:r w:rsidRPr="007E0FEA">
        <w:rPr>
          <w:rFonts w:ascii="Segoe UI" w:hAnsi="Segoe UI" w:cs="Segoe UI"/>
        </w:rPr>
        <w:t xml:space="preserve"> CANADIAN SYLLABICS CARRIER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ᘥ</w:t>
      </w:r>
      <w:r w:rsidRPr="007E0FEA">
        <w:rPr>
          <w:rFonts w:ascii="Segoe UI" w:hAnsi="Segoe UI" w:cs="Segoe UI"/>
        </w:rPr>
        <w:t xml:space="preserve"> CANADIAN SYLLABICS CARRIER LEE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ᘦ</w:t>
      </w:r>
      <w:r w:rsidRPr="007E0FEA">
        <w:rPr>
          <w:rFonts w:ascii="Segoe UI" w:hAnsi="Segoe UI" w:cs="Segoe UI"/>
        </w:rPr>
        <w:t xml:space="preserve"> CANADIAN SYLLABICS CARRIER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ᘧ</w:t>
      </w:r>
      <w:r w:rsidRPr="007E0FEA">
        <w:rPr>
          <w:rFonts w:ascii="Segoe UI" w:hAnsi="Segoe UI" w:cs="Segoe UI"/>
        </w:rPr>
        <w:t xml:space="preserve"> CANADIAN SYLLABICS CARRIER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ᘨ</w:t>
      </w:r>
      <w:r w:rsidRPr="007E0FEA">
        <w:rPr>
          <w:rFonts w:ascii="Segoe UI" w:hAnsi="Segoe UI" w:cs="Segoe UI"/>
        </w:rPr>
        <w:t xml:space="preserve"> CANADIAN SYLLABICS CARRIER DLU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ᘩ</w:t>
      </w:r>
      <w:r w:rsidRPr="007E0FEA">
        <w:rPr>
          <w:rFonts w:ascii="Segoe UI" w:hAnsi="Segoe UI" w:cs="Segoe UI"/>
        </w:rPr>
        <w:t xml:space="preserve"> CANADIAN SYLLABICS CARRIER DLO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ᘪ</w:t>
      </w:r>
      <w:r w:rsidRPr="007E0FEA">
        <w:rPr>
          <w:rFonts w:ascii="Segoe UI" w:hAnsi="Segoe UI" w:cs="Segoe UI"/>
        </w:rPr>
        <w:t xml:space="preserve"> CANADIAN SYLLABICS CARRIER DLE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ᘫ</w:t>
      </w:r>
      <w:r w:rsidRPr="007E0FEA">
        <w:rPr>
          <w:rFonts w:ascii="Segoe UI" w:hAnsi="Segoe UI" w:cs="Segoe UI"/>
        </w:rPr>
        <w:t xml:space="preserve"> CANADIAN SYLLABICS CARRIER DLEE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ᘬ</w:t>
      </w:r>
      <w:r w:rsidRPr="007E0FEA">
        <w:rPr>
          <w:rFonts w:ascii="Segoe UI" w:hAnsi="Segoe UI" w:cs="Segoe UI"/>
        </w:rPr>
        <w:t xml:space="preserve"> CANADIAN SYLLABICS CARRIER DLI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ᘭ</w:t>
      </w:r>
      <w:r w:rsidRPr="007E0FEA">
        <w:rPr>
          <w:rFonts w:ascii="Segoe UI" w:hAnsi="Segoe UI" w:cs="Segoe UI"/>
        </w:rPr>
        <w:t xml:space="preserve"> CANADIAN SYLLABICS CARRIER DLA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ᘮ</w:t>
      </w:r>
      <w:r w:rsidRPr="007E0FEA">
        <w:rPr>
          <w:rFonts w:ascii="Segoe UI" w:hAnsi="Segoe UI" w:cs="Segoe UI"/>
        </w:rPr>
        <w:t xml:space="preserve"> CANADIAN SYLLABICS CARRIER LHU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ᘯ</w:t>
      </w:r>
      <w:r w:rsidRPr="007E0FEA">
        <w:rPr>
          <w:rFonts w:ascii="Segoe UI" w:hAnsi="Segoe UI" w:cs="Segoe UI"/>
        </w:rPr>
        <w:t xml:space="preserve"> CANADIAN SYLLABICS CARRIER LHO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ᘰ</w:t>
      </w:r>
      <w:r w:rsidRPr="007E0FEA">
        <w:rPr>
          <w:rFonts w:ascii="Segoe UI" w:hAnsi="Segoe UI" w:cs="Segoe UI"/>
        </w:rPr>
        <w:t xml:space="preserve"> CANADIAN SYLLABICS CARRIER LHE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ᘱ</w:t>
      </w:r>
      <w:r w:rsidRPr="007E0FEA">
        <w:rPr>
          <w:rFonts w:ascii="Segoe UI" w:hAnsi="Segoe UI" w:cs="Segoe UI"/>
        </w:rPr>
        <w:t xml:space="preserve"> CANADIAN SYLLABICS CARRIER LHEE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ᘲ</w:t>
      </w:r>
      <w:r w:rsidRPr="007E0FEA">
        <w:rPr>
          <w:rFonts w:ascii="Segoe UI" w:hAnsi="Segoe UI" w:cs="Segoe UI"/>
        </w:rPr>
        <w:t xml:space="preserve"> CANADIAN SYLLABICS CARRIER LHI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ᘳ</w:t>
      </w:r>
      <w:r w:rsidRPr="007E0FEA">
        <w:rPr>
          <w:rFonts w:ascii="Segoe UI" w:hAnsi="Segoe UI" w:cs="Segoe UI"/>
        </w:rPr>
        <w:t xml:space="preserve"> CANADIAN SYLLABICS CARRIER 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ᘴ</w:t>
      </w:r>
      <w:r w:rsidRPr="007E0FEA">
        <w:rPr>
          <w:rFonts w:ascii="Segoe UI" w:hAnsi="Segoe UI" w:cs="Segoe UI"/>
        </w:rPr>
        <w:t xml:space="preserve"> CANADIAN SYLLABICS CARRIER TLHU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ᘵ</w:t>
      </w:r>
      <w:r w:rsidRPr="007E0FEA">
        <w:rPr>
          <w:rFonts w:ascii="Segoe UI" w:hAnsi="Segoe UI" w:cs="Segoe UI"/>
        </w:rPr>
        <w:t xml:space="preserve"> CANADIAN SYLLABICS CARRIER TLHO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ᘶ</w:t>
      </w:r>
      <w:r w:rsidRPr="007E0FEA">
        <w:rPr>
          <w:rFonts w:ascii="Segoe UI" w:hAnsi="Segoe UI" w:cs="Segoe UI"/>
        </w:rPr>
        <w:t xml:space="preserve"> CANADIAN SYLLABICS CARRIER TLHE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ᘷ</w:t>
      </w:r>
      <w:r w:rsidRPr="007E0FEA">
        <w:rPr>
          <w:rFonts w:ascii="Segoe UI" w:hAnsi="Segoe UI" w:cs="Segoe UI"/>
        </w:rPr>
        <w:t xml:space="preserve"> CANADIAN SYLLABICS CARRIER TLHEE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ᘸ</w:t>
      </w:r>
      <w:r w:rsidRPr="007E0FEA">
        <w:rPr>
          <w:rFonts w:ascii="Segoe UI" w:hAnsi="Segoe UI" w:cs="Segoe UI"/>
        </w:rPr>
        <w:t xml:space="preserve"> CANADIAN SYLLABICS CARRIER TLHI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ᘹ</w:t>
      </w:r>
      <w:r w:rsidRPr="007E0FEA">
        <w:rPr>
          <w:rFonts w:ascii="Segoe UI" w:hAnsi="Segoe UI" w:cs="Segoe UI"/>
        </w:rPr>
        <w:t xml:space="preserve"> CANADIAN SYLLABICS CARRIER TLHA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ᘺ</w:t>
      </w:r>
      <w:r w:rsidRPr="007E0FEA">
        <w:rPr>
          <w:rFonts w:ascii="Segoe UI" w:hAnsi="Segoe UI" w:cs="Segoe UI"/>
        </w:rPr>
        <w:t xml:space="preserve"> CANADIAN SYLLABICS CARRIER TLU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ᘻ</w:t>
      </w:r>
      <w:r w:rsidRPr="007E0FEA">
        <w:rPr>
          <w:rFonts w:ascii="Segoe UI" w:hAnsi="Segoe UI" w:cs="Segoe UI"/>
        </w:rPr>
        <w:t xml:space="preserve"> CANADIAN SYLLABICS CARRIER TLO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ᘼ</w:t>
      </w:r>
      <w:r w:rsidRPr="007E0FEA">
        <w:rPr>
          <w:rFonts w:ascii="Segoe UI" w:hAnsi="Segoe UI" w:cs="Segoe UI"/>
        </w:rPr>
        <w:t xml:space="preserve"> CANADIAN SYLLABICS CARRIER 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ᘽ</w:t>
      </w:r>
      <w:r w:rsidRPr="007E0FEA">
        <w:rPr>
          <w:rFonts w:ascii="Segoe UI" w:hAnsi="Segoe UI" w:cs="Segoe UI"/>
        </w:rPr>
        <w:t xml:space="preserve"> CANADIAN SYLLABICS CARRIER TLEE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ᘾ</w:t>
      </w:r>
      <w:r w:rsidRPr="007E0FEA">
        <w:rPr>
          <w:rFonts w:ascii="Segoe UI" w:hAnsi="Segoe UI" w:cs="Segoe UI"/>
        </w:rPr>
        <w:t xml:space="preserve"> CANADIAN SYLLABICS CARRIER TLI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ᘿ</w:t>
      </w:r>
      <w:r w:rsidRPr="007E0FEA">
        <w:rPr>
          <w:rFonts w:ascii="Segoe UI" w:hAnsi="Segoe UI" w:cs="Segoe UI"/>
        </w:rPr>
        <w:t xml:space="preserve"> CANADIAN SYLLABICS CARRIER TLA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ᙀ</w:t>
      </w:r>
      <w:r w:rsidRPr="007E0FEA">
        <w:rPr>
          <w:rFonts w:ascii="Segoe UI" w:hAnsi="Segoe UI" w:cs="Segoe UI"/>
        </w:rPr>
        <w:t xml:space="preserve"> CANADIAN SYLLABICS CARRIER 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ᙁ</w:t>
      </w:r>
      <w:r w:rsidRPr="007E0FEA">
        <w:rPr>
          <w:rFonts w:ascii="Segoe UI" w:hAnsi="Segoe UI" w:cs="Segoe UI"/>
        </w:rPr>
        <w:t xml:space="preserve"> CANADIAN SYLLABICS CARRIER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ᙂ</w:t>
      </w:r>
      <w:r w:rsidRPr="007E0FEA">
        <w:rPr>
          <w:rFonts w:ascii="Segoe UI" w:hAnsi="Segoe UI" w:cs="Segoe UI"/>
        </w:rPr>
        <w:t xml:space="preserve"> CANADIAN SYLLABICS CARRIER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ᙃ</w:t>
      </w:r>
      <w:r w:rsidRPr="007E0FEA">
        <w:rPr>
          <w:rFonts w:ascii="Segoe UI" w:hAnsi="Segoe UI" w:cs="Segoe UI"/>
        </w:rPr>
        <w:t xml:space="preserve"> CANADIAN SYLLABICS CARRIER 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ᙄ</w:t>
      </w:r>
      <w:r w:rsidRPr="007E0FEA">
        <w:rPr>
          <w:rFonts w:ascii="Segoe UI" w:hAnsi="Segoe UI" w:cs="Segoe UI"/>
        </w:rPr>
        <w:t xml:space="preserve"> CANADIAN SYLLABICS CARRIER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ᙅ</w:t>
      </w:r>
      <w:r w:rsidRPr="007E0FEA">
        <w:rPr>
          <w:rFonts w:ascii="Segoe UI" w:hAnsi="Segoe UI" w:cs="Segoe UI"/>
        </w:rPr>
        <w:t xml:space="preserve"> CANADIAN SYLLABICS CARRIER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ᙆ</w:t>
      </w:r>
      <w:r w:rsidRPr="007E0FEA">
        <w:rPr>
          <w:rFonts w:ascii="Segoe UI" w:hAnsi="Segoe UI" w:cs="Segoe UI"/>
        </w:rPr>
        <w:t xml:space="preserve"> CANADIAN SYLLABICS CARRIER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ᙇ</w:t>
      </w:r>
      <w:r w:rsidRPr="007E0FEA">
        <w:rPr>
          <w:rFonts w:ascii="Segoe UI" w:hAnsi="Segoe UI" w:cs="Segoe UI"/>
        </w:rPr>
        <w:t xml:space="preserve"> CANADIAN SYLLABICS CARRIER INITIAL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ᙈ</w:t>
      </w:r>
      <w:r w:rsidRPr="007E0FEA">
        <w:rPr>
          <w:rFonts w:ascii="Segoe UI" w:hAnsi="Segoe UI" w:cs="Segoe UI"/>
        </w:rPr>
        <w:t xml:space="preserve"> CANADIAN SYLLABICS CARRIER DZU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ᙉ</w:t>
      </w:r>
      <w:r w:rsidRPr="007E0FEA">
        <w:rPr>
          <w:rFonts w:ascii="Segoe UI" w:hAnsi="Segoe UI" w:cs="Segoe UI"/>
        </w:rPr>
        <w:t xml:space="preserve"> CANADIAN SYLLABICS CARRIER DZO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ᙊ</w:t>
      </w:r>
      <w:r w:rsidRPr="007E0FEA">
        <w:rPr>
          <w:rFonts w:ascii="Segoe UI" w:hAnsi="Segoe UI" w:cs="Segoe UI"/>
        </w:rPr>
        <w:t xml:space="preserve"> CANADIAN SYLLABICS CARRIER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ᙋ</w:t>
      </w:r>
      <w:r w:rsidRPr="007E0FEA">
        <w:rPr>
          <w:rFonts w:ascii="Segoe UI" w:hAnsi="Segoe UI" w:cs="Segoe UI"/>
        </w:rPr>
        <w:t xml:space="preserve"> CANADIAN SYLLABICS CARRIER DZEE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ᙌ</w:t>
      </w:r>
      <w:r w:rsidRPr="007E0FEA">
        <w:rPr>
          <w:rFonts w:ascii="Segoe UI" w:hAnsi="Segoe UI" w:cs="Segoe UI"/>
        </w:rPr>
        <w:t xml:space="preserve"> CANADIAN SYLLABICS CARRIER DZI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ᙍ</w:t>
      </w:r>
      <w:r w:rsidRPr="007E0FEA">
        <w:rPr>
          <w:rFonts w:ascii="Segoe UI" w:hAnsi="Segoe UI" w:cs="Segoe UI"/>
        </w:rPr>
        <w:t xml:space="preserve"> CANADIAN SYLLABICS CARRIER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ᙎ</w:t>
      </w:r>
      <w:r w:rsidRPr="007E0FEA">
        <w:rPr>
          <w:rFonts w:ascii="Segoe UI" w:hAnsi="Segoe UI" w:cs="Segoe UI"/>
        </w:rPr>
        <w:t xml:space="preserve"> CANADIAN SYLLABICS CARRIER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ᙏ</w:t>
      </w:r>
      <w:r w:rsidRPr="007E0FEA">
        <w:rPr>
          <w:rFonts w:ascii="Segoe UI" w:hAnsi="Segoe UI" w:cs="Segoe UI"/>
        </w:rPr>
        <w:t xml:space="preserve"> CANADIAN SYLLABICS CARRIER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ᙐ</w:t>
      </w:r>
      <w:r w:rsidRPr="007E0FEA">
        <w:rPr>
          <w:rFonts w:ascii="Segoe UI" w:hAnsi="Segoe UI" w:cs="Segoe UI"/>
        </w:rPr>
        <w:t xml:space="preserve"> CANADIAN SYLLABICS CARRIER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ᙑ</w:t>
      </w:r>
      <w:r w:rsidRPr="007E0FEA">
        <w:rPr>
          <w:rFonts w:ascii="Segoe UI" w:hAnsi="Segoe UI" w:cs="Segoe UI"/>
        </w:rPr>
        <w:t xml:space="preserve"> CANADIAN SYLLABICS CARRIER 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ᙒ</w:t>
      </w:r>
      <w:r w:rsidRPr="007E0FEA">
        <w:rPr>
          <w:rFonts w:ascii="Segoe UI" w:hAnsi="Segoe UI" w:cs="Segoe UI"/>
        </w:rPr>
        <w:t xml:space="preserve"> CANADIAN SYLLABICS CARRIER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ᙓ</w:t>
      </w:r>
      <w:r w:rsidRPr="007E0FEA">
        <w:rPr>
          <w:rFonts w:ascii="Segoe UI" w:hAnsi="Segoe UI" w:cs="Segoe UI"/>
        </w:rPr>
        <w:t xml:space="preserve"> CANADIAN SYLLABICS CARRIER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ᙔ</w:t>
      </w:r>
      <w:r w:rsidRPr="007E0FEA">
        <w:rPr>
          <w:rFonts w:ascii="Segoe UI" w:hAnsi="Segoe UI" w:cs="Segoe UI"/>
        </w:rPr>
        <w:t xml:space="preserve"> CANADIAN SYLLABICS CARRIER SHU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ᙕ</w:t>
      </w:r>
      <w:r w:rsidRPr="007E0FEA">
        <w:rPr>
          <w:rFonts w:ascii="Segoe UI" w:hAnsi="Segoe UI" w:cs="Segoe UI"/>
        </w:rPr>
        <w:t xml:space="preserve"> CANADIAN SYLLABICS CARRIER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ᙖ</w:t>
      </w:r>
      <w:r w:rsidRPr="007E0FEA">
        <w:rPr>
          <w:rFonts w:ascii="Segoe UI" w:hAnsi="Segoe UI" w:cs="Segoe UI"/>
        </w:rPr>
        <w:t xml:space="preserve"> CANADIAN SYLLABICS CARRIER 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ᙗ</w:t>
      </w:r>
      <w:r w:rsidRPr="007E0FEA">
        <w:rPr>
          <w:rFonts w:ascii="Segoe UI" w:hAnsi="Segoe UI" w:cs="Segoe UI"/>
        </w:rPr>
        <w:t xml:space="preserve"> CANADIAN SYLLABICS CARRIER SHEE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ᙘ</w:t>
      </w:r>
      <w:r w:rsidRPr="007E0FEA">
        <w:rPr>
          <w:rFonts w:ascii="Segoe UI" w:hAnsi="Segoe UI" w:cs="Segoe UI"/>
        </w:rPr>
        <w:t xml:space="preserve"> CANADIAN SYLLABICS CARRIER 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ᙙ</w:t>
      </w:r>
      <w:r w:rsidRPr="007E0FEA">
        <w:rPr>
          <w:rFonts w:ascii="Segoe UI" w:hAnsi="Segoe UI" w:cs="Segoe UI"/>
        </w:rPr>
        <w:t xml:space="preserve"> CANADIAN SYLLABICS CARRIER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ᙚ</w:t>
      </w:r>
      <w:r w:rsidRPr="007E0FEA">
        <w:rPr>
          <w:rFonts w:ascii="Segoe UI" w:hAnsi="Segoe UI" w:cs="Segoe UI"/>
        </w:rPr>
        <w:t xml:space="preserve"> CANADIAN SYLLABICS CARRIER 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ᙛ</w:t>
      </w:r>
      <w:r w:rsidRPr="007E0FEA">
        <w:rPr>
          <w:rFonts w:ascii="Segoe UI" w:hAnsi="Segoe UI" w:cs="Segoe UI"/>
        </w:rPr>
        <w:t xml:space="preserve"> CANADIAN SYLLABICS CARRIER TSU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ᙜ</w:t>
      </w:r>
      <w:r w:rsidRPr="007E0FEA">
        <w:rPr>
          <w:rFonts w:ascii="Segoe UI" w:hAnsi="Segoe UI" w:cs="Segoe UI"/>
        </w:rPr>
        <w:t xml:space="preserve"> CANADIAN SYLLABICS CARRIER TSO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ᙝ</w:t>
      </w:r>
      <w:r w:rsidRPr="007E0FEA">
        <w:rPr>
          <w:rFonts w:ascii="Segoe UI" w:hAnsi="Segoe UI" w:cs="Segoe UI"/>
        </w:rPr>
        <w:t xml:space="preserve"> CANADIAN SYLLABICS CARRIER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ᙞ</w:t>
      </w:r>
      <w:r w:rsidRPr="007E0FEA">
        <w:rPr>
          <w:rFonts w:ascii="Segoe UI" w:hAnsi="Segoe UI" w:cs="Segoe UI"/>
        </w:rPr>
        <w:t xml:space="preserve"> CANADIAN SYLLABICS CARRIER TSEE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ᙟ</w:t>
      </w:r>
      <w:r w:rsidRPr="007E0FEA">
        <w:rPr>
          <w:rFonts w:ascii="Segoe UI" w:hAnsi="Segoe UI" w:cs="Segoe UI"/>
        </w:rPr>
        <w:t xml:space="preserve"> CANADIAN SYLLABICS CARRIER 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ᙠ</w:t>
      </w:r>
      <w:r w:rsidRPr="007E0FEA">
        <w:rPr>
          <w:rFonts w:ascii="Segoe UI" w:hAnsi="Segoe UI" w:cs="Segoe UI"/>
        </w:rPr>
        <w:t xml:space="preserve"> CANADIAN SYLLABICS CARRIER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ᙡ</w:t>
      </w:r>
      <w:r w:rsidRPr="007E0FEA">
        <w:rPr>
          <w:rFonts w:ascii="Segoe UI" w:hAnsi="Segoe UI" w:cs="Segoe UI"/>
        </w:rPr>
        <w:t xml:space="preserve"> CANADIAN SYLLABICS CARRIER CHU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ᙢ</w:t>
      </w:r>
      <w:r w:rsidRPr="007E0FEA">
        <w:rPr>
          <w:rFonts w:ascii="Segoe UI" w:hAnsi="Segoe UI" w:cs="Segoe UI"/>
        </w:rPr>
        <w:t xml:space="preserve"> CANADIAN SYLLABICS CARRIER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ᙣ</w:t>
      </w:r>
      <w:r w:rsidRPr="007E0FEA">
        <w:rPr>
          <w:rFonts w:ascii="Segoe UI" w:hAnsi="Segoe UI" w:cs="Segoe UI"/>
        </w:rPr>
        <w:t xml:space="preserve"> CANADIAN SYLLABICS CARRIER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ᙤ</w:t>
      </w:r>
      <w:r w:rsidRPr="007E0FEA">
        <w:rPr>
          <w:rFonts w:ascii="Segoe UI" w:hAnsi="Segoe UI" w:cs="Segoe UI"/>
        </w:rPr>
        <w:t xml:space="preserve"> CANADIAN SYLLABICS CARRIER CHEE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ᙥ</w:t>
      </w:r>
      <w:r w:rsidRPr="007E0FEA">
        <w:rPr>
          <w:rFonts w:ascii="Segoe UI" w:hAnsi="Segoe UI" w:cs="Segoe UI"/>
        </w:rPr>
        <w:t xml:space="preserve"> CANADIAN SYLLABICS CARRIER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ᙦ</w:t>
      </w:r>
      <w:r w:rsidRPr="007E0FEA">
        <w:rPr>
          <w:rFonts w:ascii="Segoe UI" w:hAnsi="Segoe UI" w:cs="Segoe UI"/>
        </w:rPr>
        <w:t xml:space="preserve"> CANADIAN SYLLABICS CARRIER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ᙧ</w:t>
      </w:r>
      <w:r w:rsidRPr="007E0FEA">
        <w:rPr>
          <w:rFonts w:ascii="Segoe UI" w:hAnsi="Segoe UI" w:cs="Segoe UI"/>
        </w:rPr>
        <w:t xml:space="preserve"> CANADIAN SYLLABICS CARRIER TTSU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ᙨ</w:t>
      </w:r>
      <w:r w:rsidRPr="007E0FEA">
        <w:rPr>
          <w:rFonts w:ascii="Segoe UI" w:hAnsi="Segoe UI" w:cs="Segoe UI"/>
        </w:rPr>
        <w:t xml:space="preserve"> CANADIAN SYLLABICS CARRIER TTSO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ᙩ</w:t>
      </w:r>
      <w:r w:rsidRPr="007E0FEA">
        <w:rPr>
          <w:rFonts w:ascii="Segoe UI" w:hAnsi="Segoe UI" w:cs="Segoe UI"/>
        </w:rPr>
        <w:t xml:space="preserve"> CANADIAN SYLLABICS CARRIER TTSE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ᙪ</w:t>
      </w:r>
      <w:r w:rsidRPr="007E0FEA">
        <w:rPr>
          <w:rFonts w:ascii="Segoe UI" w:hAnsi="Segoe UI" w:cs="Segoe UI"/>
        </w:rPr>
        <w:t xml:space="preserve"> CANADIAN SYLLABICS CARRIER TTSEE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ᙫ</w:t>
      </w:r>
      <w:r w:rsidRPr="007E0FEA">
        <w:rPr>
          <w:rFonts w:ascii="Segoe UI" w:hAnsi="Segoe UI" w:cs="Segoe UI"/>
        </w:rPr>
        <w:t xml:space="preserve"> CANADIAN SYLLABICS CARRIER TTSI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ᙬ</w:t>
      </w:r>
      <w:r w:rsidRPr="007E0FEA">
        <w:rPr>
          <w:rFonts w:ascii="Segoe UI" w:hAnsi="Segoe UI" w:cs="Segoe UI"/>
        </w:rPr>
        <w:t xml:space="preserve"> CANADIAN SYLLABICS CARRIER TTSA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᙭</w:t>
      </w:r>
      <w:r w:rsidRPr="007E0FEA">
        <w:rPr>
          <w:rFonts w:ascii="Segoe UI" w:hAnsi="Segoe UI" w:cs="Segoe UI"/>
        </w:rPr>
        <w:t xml:space="preserve"> CANADIAN SYLLABICS CHI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᙮</w:t>
      </w:r>
      <w:r w:rsidRPr="007E0FEA">
        <w:rPr>
          <w:rFonts w:ascii="Segoe UI" w:hAnsi="Segoe UI" w:cs="Segoe UI"/>
        </w:rPr>
        <w:t xml:space="preserve"> CANADIAN SYLLABICS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ᙯ</w:t>
      </w:r>
      <w:r w:rsidRPr="007E0FEA">
        <w:rPr>
          <w:rFonts w:ascii="Segoe UI" w:hAnsi="Segoe UI" w:cs="Segoe UI"/>
        </w:rPr>
        <w:t xml:space="preserve"> CANADIAN SYLLABICS QAI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ᙰ</w:t>
      </w:r>
      <w:r w:rsidRPr="007E0FEA">
        <w:rPr>
          <w:rFonts w:ascii="Segoe UI" w:hAnsi="Segoe UI" w:cs="Segoe UI"/>
        </w:rPr>
        <w:t xml:space="preserve"> CANADIAN SYLLABICS NGAI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ᙱ</w:t>
      </w:r>
      <w:r w:rsidRPr="007E0FEA">
        <w:rPr>
          <w:rFonts w:ascii="Segoe UI" w:hAnsi="Segoe UI" w:cs="Segoe UI"/>
        </w:rPr>
        <w:t xml:space="preserve"> CANADIAN SYLLABICS NNGI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ᙲ</w:t>
      </w:r>
      <w:r w:rsidRPr="007E0FEA">
        <w:rPr>
          <w:rFonts w:ascii="Segoe UI" w:hAnsi="Segoe UI" w:cs="Segoe UI"/>
        </w:rPr>
        <w:t xml:space="preserve"> CANADIAN SYLLABICS NNGII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ᙳ</w:t>
      </w:r>
      <w:r w:rsidRPr="007E0FEA">
        <w:rPr>
          <w:rFonts w:ascii="Segoe UI" w:hAnsi="Segoe UI" w:cs="Segoe UI"/>
        </w:rPr>
        <w:t xml:space="preserve"> CANADIAN SYLLABICS NNGO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ᙴ</w:t>
      </w:r>
      <w:r w:rsidRPr="007E0FEA">
        <w:rPr>
          <w:rFonts w:ascii="Segoe UI" w:hAnsi="Segoe UI" w:cs="Segoe UI"/>
        </w:rPr>
        <w:t xml:space="preserve"> CANADIAN SYLLABICS NNGOO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ᙵ</w:t>
      </w:r>
      <w:r w:rsidRPr="007E0FEA">
        <w:rPr>
          <w:rFonts w:ascii="Segoe UI" w:hAnsi="Segoe UI" w:cs="Segoe UI"/>
        </w:rPr>
        <w:t xml:space="preserve"> CANADIAN SYLLABICS NNGA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ᙶ</w:t>
      </w:r>
      <w:r w:rsidRPr="007E0FEA">
        <w:rPr>
          <w:rFonts w:ascii="Segoe UI" w:hAnsi="Segoe UI" w:cs="Segoe UI"/>
        </w:rPr>
        <w:t xml:space="preserve"> CANADIAN SYLLABICS NNGAA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ᙷ</w:t>
      </w:r>
      <w:r w:rsidRPr="007E0FEA">
        <w:rPr>
          <w:rFonts w:ascii="Segoe UI" w:hAnsi="Segoe UI" w:cs="Segoe UI"/>
        </w:rPr>
        <w:t xml:space="preserve"> CANADIAN SYLLABICS WOODS-CREE THWEE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ᙸ</w:t>
      </w:r>
      <w:r w:rsidRPr="007E0FEA">
        <w:rPr>
          <w:rFonts w:ascii="Segoe UI" w:hAnsi="Segoe UI" w:cs="Segoe UI"/>
        </w:rPr>
        <w:t xml:space="preserve"> CANADIAN SYLLABICS WOODS-CREE THWI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ᙹ</w:t>
      </w:r>
      <w:r w:rsidRPr="007E0FEA">
        <w:rPr>
          <w:rFonts w:ascii="Segoe UI" w:hAnsi="Segoe UI" w:cs="Segoe UI"/>
        </w:rPr>
        <w:t xml:space="preserve"> CANADIAN SYLLABICS WOODS-CREE THWII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ᙺ</w:t>
      </w:r>
      <w:r w:rsidRPr="007E0FEA">
        <w:rPr>
          <w:rFonts w:ascii="Segoe UI" w:hAnsi="Segoe UI" w:cs="Segoe UI"/>
        </w:rPr>
        <w:t xml:space="preserve"> CANADIAN SYLLABICS WOODS-CREE THWO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ᙻ</w:t>
      </w:r>
      <w:r w:rsidRPr="007E0FEA">
        <w:rPr>
          <w:rFonts w:ascii="Segoe UI" w:hAnsi="Segoe UI" w:cs="Segoe UI"/>
        </w:rPr>
        <w:t xml:space="preserve"> CANADIAN SYLLABICS WOODS-CREE THWOO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ᙼ</w:t>
      </w:r>
      <w:r w:rsidRPr="007E0FEA">
        <w:rPr>
          <w:rFonts w:ascii="Segoe UI" w:hAnsi="Segoe UI" w:cs="Segoe UI"/>
        </w:rPr>
        <w:t xml:space="preserve"> CANADIAN SYLLABICS WOODS-CREE THWA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ᙽ</w:t>
      </w:r>
      <w:r w:rsidRPr="007E0FEA">
        <w:rPr>
          <w:rFonts w:ascii="Segoe UI" w:hAnsi="Segoe UI" w:cs="Segoe UI"/>
        </w:rPr>
        <w:t xml:space="preserve"> CANADIAN SYLLABICS WOODS-CREE THWAA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ᙾ</w:t>
      </w:r>
      <w:r w:rsidRPr="007E0FEA">
        <w:rPr>
          <w:rFonts w:ascii="Segoe UI" w:hAnsi="Segoe UI" w:cs="Segoe UI"/>
        </w:rPr>
        <w:t xml:space="preserve"> CANADIAN SYLLABICS WOODS-CREE FINAL 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ᙿ</w:t>
      </w:r>
      <w:r w:rsidRPr="007E0FEA">
        <w:rPr>
          <w:rFonts w:ascii="Segoe UI" w:hAnsi="Segoe UI" w:cs="Segoe UI"/>
        </w:rPr>
        <w:t xml:space="preserve"> CANADIAN SYLLABICS BLACKFOOT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 </w:t>
      </w:r>
      <w:r w:rsidRPr="007E0FEA">
        <w:rPr>
          <w:rFonts w:ascii="Segoe UI" w:hAnsi="Segoe UI" w:cs="Segoe UI"/>
        </w:rPr>
        <w:t xml:space="preserve"> OGHAM SPACE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ᚁ</w:t>
      </w:r>
      <w:r w:rsidRPr="007E0FEA">
        <w:rPr>
          <w:rFonts w:ascii="Segoe UI" w:hAnsi="Segoe UI" w:cs="Segoe UI"/>
        </w:rPr>
        <w:t xml:space="preserve"> OGHAM LETTER BEITH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ᚂ</w:t>
      </w:r>
      <w:r w:rsidRPr="007E0FEA">
        <w:rPr>
          <w:rFonts w:ascii="Segoe UI" w:hAnsi="Segoe UI" w:cs="Segoe UI"/>
        </w:rPr>
        <w:t xml:space="preserve"> OGHAM LETTER LUIS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ᚃ</w:t>
      </w:r>
      <w:r w:rsidRPr="007E0FEA">
        <w:rPr>
          <w:rFonts w:ascii="Segoe UI" w:hAnsi="Segoe UI" w:cs="Segoe UI"/>
        </w:rPr>
        <w:t xml:space="preserve"> OGHAM LETTER FEARN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ᚄ</w:t>
      </w:r>
      <w:r w:rsidRPr="007E0FEA">
        <w:rPr>
          <w:rFonts w:ascii="Segoe UI" w:hAnsi="Segoe UI" w:cs="Segoe UI"/>
        </w:rPr>
        <w:t xml:space="preserve"> OGHAM LETTER SAIL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ᚅ</w:t>
      </w:r>
      <w:r w:rsidRPr="007E0FEA">
        <w:rPr>
          <w:rFonts w:ascii="Segoe UI" w:hAnsi="Segoe UI" w:cs="Segoe UI"/>
        </w:rPr>
        <w:t xml:space="preserve"> OGHAM LETTER 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ᚆ</w:t>
      </w:r>
      <w:r w:rsidRPr="007E0FEA">
        <w:rPr>
          <w:rFonts w:ascii="Segoe UI" w:hAnsi="Segoe UI" w:cs="Segoe UI"/>
        </w:rPr>
        <w:t xml:space="preserve"> OGHAM LETTER UATH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ᚇ</w:t>
      </w:r>
      <w:r w:rsidRPr="007E0FEA">
        <w:rPr>
          <w:rFonts w:ascii="Segoe UI" w:hAnsi="Segoe UI" w:cs="Segoe UI"/>
        </w:rPr>
        <w:t xml:space="preserve"> OGHAM LETTER DAIR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ᚈ</w:t>
      </w:r>
      <w:r w:rsidRPr="007E0FEA">
        <w:rPr>
          <w:rFonts w:ascii="Segoe UI" w:hAnsi="Segoe UI" w:cs="Segoe UI"/>
        </w:rPr>
        <w:t xml:space="preserve"> OGHAM LETTER TINNE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ᚉ</w:t>
      </w:r>
      <w:r w:rsidRPr="007E0FEA">
        <w:rPr>
          <w:rFonts w:ascii="Segoe UI" w:hAnsi="Segoe UI" w:cs="Segoe UI"/>
        </w:rPr>
        <w:t xml:space="preserve"> OGHAM LETTER COLL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ᚊ</w:t>
      </w:r>
      <w:r w:rsidRPr="007E0FEA">
        <w:rPr>
          <w:rFonts w:ascii="Segoe UI" w:hAnsi="Segoe UI" w:cs="Segoe UI"/>
        </w:rPr>
        <w:t xml:space="preserve"> OGHAM LETTER CEIRT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ᚋ</w:t>
      </w:r>
      <w:r w:rsidRPr="007E0FEA">
        <w:rPr>
          <w:rFonts w:ascii="Segoe UI" w:hAnsi="Segoe UI" w:cs="Segoe UI"/>
        </w:rPr>
        <w:t xml:space="preserve"> OGHAM LETTER MUIN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ᚌ</w:t>
      </w:r>
      <w:r w:rsidRPr="007E0FEA">
        <w:rPr>
          <w:rFonts w:ascii="Segoe UI" w:hAnsi="Segoe UI" w:cs="Segoe UI"/>
        </w:rPr>
        <w:t xml:space="preserve"> OGHAM LETTER GORT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ᚍ</w:t>
      </w:r>
      <w:r w:rsidRPr="007E0FEA">
        <w:rPr>
          <w:rFonts w:ascii="Segoe UI" w:hAnsi="Segoe UI" w:cs="Segoe UI"/>
        </w:rPr>
        <w:t xml:space="preserve"> OGHAM LETTER NGEADAL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ᚎ</w:t>
      </w:r>
      <w:r w:rsidRPr="007E0FEA">
        <w:rPr>
          <w:rFonts w:ascii="Segoe UI" w:hAnsi="Segoe UI" w:cs="Segoe UI"/>
        </w:rPr>
        <w:t xml:space="preserve"> OGHAM LETTER STRAIF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ᚏ</w:t>
      </w:r>
      <w:r w:rsidRPr="007E0FEA">
        <w:rPr>
          <w:rFonts w:ascii="Segoe UI" w:hAnsi="Segoe UI" w:cs="Segoe UI"/>
        </w:rPr>
        <w:t xml:space="preserve"> OGHAM LETTER RUIS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ᚐ</w:t>
      </w:r>
      <w:r w:rsidRPr="007E0FEA">
        <w:rPr>
          <w:rFonts w:ascii="Segoe UI" w:hAnsi="Segoe UI" w:cs="Segoe UI"/>
        </w:rPr>
        <w:t xml:space="preserve"> OGHAM LETTER AILM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ᚑ</w:t>
      </w:r>
      <w:r w:rsidRPr="007E0FEA">
        <w:rPr>
          <w:rFonts w:ascii="Segoe UI" w:hAnsi="Segoe UI" w:cs="Segoe UI"/>
        </w:rPr>
        <w:t xml:space="preserve"> OGHAM LETTER ONN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ᚒ</w:t>
      </w:r>
      <w:r w:rsidRPr="007E0FEA">
        <w:rPr>
          <w:rFonts w:ascii="Segoe UI" w:hAnsi="Segoe UI" w:cs="Segoe UI"/>
        </w:rPr>
        <w:t xml:space="preserve"> OGHAM LETTER 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ᚓ</w:t>
      </w:r>
      <w:r w:rsidRPr="007E0FEA">
        <w:rPr>
          <w:rFonts w:ascii="Segoe UI" w:hAnsi="Segoe UI" w:cs="Segoe UI"/>
        </w:rPr>
        <w:t xml:space="preserve"> OGHAM LETTER EADHADH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ᚔ</w:t>
      </w:r>
      <w:r w:rsidRPr="007E0FEA">
        <w:rPr>
          <w:rFonts w:ascii="Segoe UI" w:hAnsi="Segoe UI" w:cs="Segoe UI"/>
        </w:rPr>
        <w:t xml:space="preserve"> OGHAM LETTER IODHADH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ᚕ</w:t>
      </w:r>
      <w:r w:rsidRPr="007E0FEA">
        <w:rPr>
          <w:rFonts w:ascii="Segoe UI" w:hAnsi="Segoe UI" w:cs="Segoe UI"/>
        </w:rPr>
        <w:t xml:space="preserve"> OGHAM LETTER EABHADH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ᚖ</w:t>
      </w:r>
      <w:r w:rsidRPr="007E0FEA">
        <w:rPr>
          <w:rFonts w:ascii="Segoe UI" w:hAnsi="Segoe UI" w:cs="Segoe UI"/>
        </w:rPr>
        <w:t xml:space="preserve"> OGHAM LETTER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ᚗ</w:t>
      </w:r>
      <w:r w:rsidRPr="007E0FEA">
        <w:rPr>
          <w:rFonts w:ascii="Segoe UI" w:hAnsi="Segoe UI" w:cs="Segoe UI"/>
        </w:rPr>
        <w:t xml:space="preserve"> OGHAM LETTER UILLEANN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ᚘ</w:t>
      </w:r>
      <w:r w:rsidRPr="007E0FEA">
        <w:rPr>
          <w:rFonts w:ascii="Segoe UI" w:hAnsi="Segoe UI" w:cs="Segoe UI"/>
        </w:rPr>
        <w:t xml:space="preserve"> OGHAM LETTER IFIN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ᚙ</w:t>
      </w:r>
      <w:r w:rsidRPr="007E0FEA">
        <w:rPr>
          <w:rFonts w:ascii="Segoe UI" w:hAnsi="Segoe UI" w:cs="Segoe UI"/>
        </w:rPr>
        <w:t xml:space="preserve"> OGHAM LETTER EAMHANCHOLL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ᚚ</w:t>
      </w:r>
      <w:r w:rsidRPr="007E0FEA">
        <w:rPr>
          <w:rFonts w:ascii="Segoe UI" w:hAnsi="Segoe UI" w:cs="Segoe UI"/>
        </w:rPr>
        <w:t xml:space="preserve"> OGHAM LETTER PEITH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᚛</w:t>
      </w:r>
      <w:r w:rsidRPr="007E0FEA">
        <w:rPr>
          <w:rFonts w:ascii="Segoe UI" w:hAnsi="Segoe UI" w:cs="Segoe UI"/>
        </w:rPr>
        <w:t xml:space="preserve"> OGHAM FEATHER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᚜</w:t>
      </w:r>
      <w:r w:rsidRPr="007E0FEA">
        <w:rPr>
          <w:rFonts w:ascii="Segoe UI" w:hAnsi="Segoe UI" w:cs="Segoe UI"/>
        </w:rPr>
        <w:t xml:space="preserve"> OGHAM REVERSED FEATHER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ᚠ</w:t>
      </w:r>
      <w:r w:rsidRPr="007E0FEA">
        <w:rPr>
          <w:rFonts w:ascii="Segoe UI" w:hAnsi="Segoe UI" w:cs="Segoe UI"/>
        </w:rPr>
        <w:t xml:space="preserve"> RUNIC LETTER FEHU FEOH FE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ᚡ</w:t>
      </w:r>
      <w:r w:rsidRPr="007E0FEA">
        <w:rPr>
          <w:rFonts w:ascii="Segoe UI" w:hAnsi="Segoe UI" w:cs="Segoe UI"/>
        </w:rPr>
        <w:t xml:space="preserve"> RUNIC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ᚢ</w:t>
      </w:r>
      <w:r w:rsidRPr="007E0FEA">
        <w:rPr>
          <w:rFonts w:ascii="Segoe UI" w:hAnsi="Segoe UI" w:cs="Segoe UI"/>
        </w:rPr>
        <w:t xml:space="preserve"> RUNIC LETTER URUZ UR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ᚣ</w:t>
      </w:r>
      <w:r w:rsidRPr="007E0FEA">
        <w:rPr>
          <w:rFonts w:ascii="Segoe UI" w:hAnsi="Segoe UI" w:cs="Segoe UI"/>
        </w:rPr>
        <w:t xml:space="preserve"> RUNIC LETTER 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ᚤ</w:t>
      </w:r>
      <w:r w:rsidRPr="007E0FEA">
        <w:rPr>
          <w:rFonts w:ascii="Segoe UI" w:hAnsi="Segoe UI" w:cs="Segoe UI"/>
        </w:rPr>
        <w:t xml:space="preserve"> RUNIC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ᚥ</w:t>
      </w:r>
      <w:r w:rsidRPr="007E0FEA">
        <w:rPr>
          <w:rFonts w:ascii="Segoe UI" w:hAnsi="Segoe UI" w:cs="Segoe UI"/>
        </w:rPr>
        <w:t xml:space="preserve"> RUNIC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ᚦ</w:t>
      </w:r>
      <w:r w:rsidRPr="007E0FEA">
        <w:rPr>
          <w:rFonts w:ascii="Segoe UI" w:hAnsi="Segoe UI" w:cs="Segoe UI"/>
        </w:rPr>
        <w:t xml:space="preserve"> RUNIC LETTER THURISAZ THURS THORN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ᚧ</w:t>
      </w:r>
      <w:r w:rsidRPr="007E0FEA">
        <w:rPr>
          <w:rFonts w:ascii="Segoe UI" w:hAnsi="Segoe UI" w:cs="Segoe UI"/>
        </w:rPr>
        <w:t xml:space="preserve"> RUNIC LETTER 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ᚨ</w:t>
      </w:r>
      <w:r w:rsidRPr="007E0FEA">
        <w:rPr>
          <w:rFonts w:ascii="Segoe UI" w:hAnsi="Segoe UI" w:cs="Segoe UI"/>
        </w:rPr>
        <w:t xml:space="preserve"> RUNIC LETTER ANSUZ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ᚩ</w:t>
      </w:r>
      <w:r w:rsidRPr="007E0FEA">
        <w:rPr>
          <w:rFonts w:ascii="Segoe UI" w:hAnsi="Segoe UI" w:cs="Segoe UI"/>
        </w:rPr>
        <w:t xml:space="preserve"> RUNIC LETTER OS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ᚪ</w:t>
      </w:r>
      <w:r w:rsidRPr="007E0FEA">
        <w:rPr>
          <w:rFonts w:ascii="Segoe UI" w:hAnsi="Segoe UI" w:cs="Segoe UI"/>
        </w:rPr>
        <w:t xml:space="preserve"> RUNIC LETTER AC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ᚫ</w:t>
      </w:r>
      <w:r w:rsidRPr="007E0FEA">
        <w:rPr>
          <w:rFonts w:ascii="Segoe UI" w:hAnsi="Segoe UI" w:cs="Segoe UI"/>
        </w:rPr>
        <w:t xml:space="preserve"> RUNIC LETTER AESC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ᚬ</w:t>
      </w:r>
      <w:r w:rsidRPr="007E0FEA">
        <w:rPr>
          <w:rFonts w:ascii="Segoe UI" w:hAnsi="Segoe UI" w:cs="Segoe UI"/>
        </w:rPr>
        <w:t xml:space="preserve"> RUNIC LETTER LONG-BRANCH-OSS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ᚭ</w:t>
      </w:r>
      <w:r w:rsidRPr="007E0FEA">
        <w:rPr>
          <w:rFonts w:ascii="Segoe UI" w:hAnsi="Segoe UI" w:cs="Segoe UI"/>
        </w:rPr>
        <w:t xml:space="preserve"> RUNIC LETTER SHORT-TWIG-OSS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ᚮ</w:t>
      </w:r>
      <w:r w:rsidRPr="007E0FEA">
        <w:rPr>
          <w:rFonts w:ascii="Segoe UI" w:hAnsi="Segoe UI" w:cs="Segoe UI"/>
        </w:rPr>
        <w:t xml:space="preserve"> RUNIC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ᚯ</w:t>
      </w:r>
      <w:r w:rsidRPr="007E0FEA">
        <w:rPr>
          <w:rFonts w:ascii="Segoe UI" w:hAnsi="Segoe UI" w:cs="Segoe UI"/>
        </w:rPr>
        <w:t xml:space="preserve"> RUNIC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ᚰ</w:t>
      </w:r>
      <w:r w:rsidRPr="007E0FEA">
        <w:rPr>
          <w:rFonts w:ascii="Segoe UI" w:hAnsi="Segoe UI" w:cs="Segoe UI"/>
        </w:rPr>
        <w:t xml:space="preserve"> RUNIC LETTER 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ᚱ</w:t>
      </w:r>
      <w:r w:rsidRPr="007E0FEA">
        <w:rPr>
          <w:rFonts w:ascii="Segoe UI" w:hAnsi="Segoe UI" w:cs="Segoe UI"/>
        </w:rPr>
        <w:t xml:space="preserve"> RUNIC LETTER RAIDO RAD REID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ᚲ</w:t>
      </w:r>
      <w:r w:rsidRPr="007E0FEA">
        <w:rPr>
          <w:rFonts w:ascii="Segoe UI" w:hAnsi="Segoe UI" w:cs="Segoe UI"/>
        </w:rPr>
        <w:t xml:space="preserve"> RUNIC LETTER KAUNA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ᚳ</w:t>
      </w:r>
      <w:r w:rsidRPr="007E0FEA">
        <w:rPr>
          <w:rFonts w:ascii="Segoe UI" w:hAnsi="Segoe UI" w:cs="Segoe UI"/>
        </w:rPr>
        <w:t xml:space="preserve"> RUNIC LETTER CEN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ᚴ</w:t>
      </w:r>
      <w:r w:rsidRPr="007E0FEA">
        <w:rPr>
          <w:rFonts w:ascii="Segoe UI" w:hAnsi="Segoe UI" w:cs="Segoe UI"/>
        </w:rPr>
        <w:t xml:space="preserve"> RUNIC LETTER KAUN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ᚵ</w:t>
      </w:r>
      <w:r w:rsidRPr="007E0FEA">
        <w:rPr>
          <w:rFonts w:ascii="Segoe UI" w:hAnsi="Segoe UI" w:cs="Segoe UI"/>
        </w:rPr>
        <w:t xml:space="preserve"> RUNIC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ᚶ</w:t>
      </w:r>
      <w:r w:rsidRPr="007E0FEA">
        <w:rPr>
          <w:rFonts w:ascii="Segoe UI" w:hAnsi="Segoe UI" w:cs="Segoe UI"/>
        </w:rPr>
        <w:t xml:space="preserve"> RUNIC LETTER 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ᚷ</w:t>
      </w:r>
      <w:r w:rsidRPr="007E0FEA">
        <w:rPr>
          <w:rFonts w:ascii="Segoe UI" w:hAnsi="Segoe UI" w:cs="Segoe UI"/>
        </w:rPr>
        <w:t xml:space="preserve"> RUNIC LETTER GEBO GYFU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ᚸ</w:t>
      </w:r>
      <w:r w:rsidRPr="007E0FEA">
        <w:rPr>
          <w:rFonts w:ascii="Segoe UI" w:hAnsi="Segoe UI" w:cs="Segoe UI"/>
        </w:rPr>
        <w:t xml:space="preserve"> RUNIC LETTER GAR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ᚹ</w:t>
      </w:r>
      <w:r w:rsidRPr="007E0FEA">
        <w:rPr>
          <w:rFonts w:ascii="Segoe UI" w:hAnsi="Segoe UI" w:cs="Segoe UI"/>
        </w:rPr>
        <w:t xml:space="preserve"> RUNIC LETTER WUNJO WYNN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ᚺ</w:t>
      </w:r>
      <w:r w:rsidRPr="007E0FEA">
        <w:rPr>
          <w:rFonts w:ascii="Segoe UI" w:hAnsi="Segoe UI" w:cs="Segoe UI"/>
        </w:rPr>
        <w:t xml:space="preserve"> RUNIC LETTER HAGLAZ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ᚻ</w:t>
      </w:r>
      <w:r w:rsidRPr="007E0FEA">
        <w:rPr>
          <w:rFonts w:ascii="Segoe UI" w:hAnsi="Segoe UI" w:cs="Segoe UI"/>
        </w:rPr>
        <w:t xml:space="preserve"> RUNIC LETTER HAEGL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ᚼ</w:t>
      </w:r>
      <w:r w:rsidRPr="007E0FEA">
        <w:rPr>
          <w:rFonts w:ascii="Segoe UI" w:hAnsi="Segoe UI" w:cs="Segoe UI"/>
        </w:rPr>
        <w:t xml:space="preserve"> RUNIC LETTER LONG-BRANCH-HAGALL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ᚽ</w:t>
      </w:r>
      <w:r w:rsidRPr="007E0FEA">
        <w:rPr>
          <w:rFonts w:ascii="Segoe UI" w:hAnsi="Segoe UI" w:cs="Segoe UI"/>
        </w:rPr>
        <w:t xml:space="preserve"> RUNIC LETTER SHORT-TWIG-HAGALL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ᚾ</w:t>
      </w:r>
      <w:r w:rsidRPr="007E0FEA">
        <w:rPr>
          <w:rFonts w:ascii="Segoe UI" w:hAnsi="Segoe UI" w:cs="Segoe UI"/>
        </w:rPr>
        <w:t xml:space="preserve"> RUNIC LETTER NAUDIZ NYD NAUD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ᚿ</w:t>
      </w:r>
      <w:r w:rsidRPr="007E0FEA">
        <w:rPr>
          <w:rFonts w:ascii="Segoe UI" w:hAnsi="Segoe UI" w:cs="Segoe UI"/>
        </w:rPr>
        <w:t xml:space="preserve"> RUNIC LETTER SHORT-TWIG-NAUD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ᛀ</w:t>
      </w:r>
      <w:r w:rsidRPr="007E0FEA">
        <w:rPr>
          <w:rFonts w:ascii="Segoe UI" w:hAnsi="Segoe UI" w:cs="Segoe UI"/>
        </w:rPr>
        <w:t xml:space="preserve"> RUNIC LETTER DOTTED-N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ᛁ</w:t>
      </w:r>
      <w:r w:rsidRPr="007E0FEA">
        <w:rPr>
          <w:rFonts w:ascii="Segoe UI" w:hAnsi="Segoe UI" w:cs="Segoe UI"/>
        </w:rPr>
        <w:t xml:space="preserve"> RUNIC LETTER ISAZ IS ISS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ᛂ</w:t>
      </w:r>
      <w:r w:rsidRPr="007E0FEA">
        <w:rPr>
          <w:rFonts w:ascii="Segoe UI" w:hAnsi="Segoe UI" w:cs="Segoe UI"/>
        </w:rPr>
        <w:t xml:space="preserve"> RUNIC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ᛃ</w:t>
      </w:r>
      <w:r w:rsidRPr="007E0FEA">
        <w:rPr>
          <w:rFonts w:ascii="Segoe UI" w:hAnsi="Segoe UI" w:cs="Segoe UI"/>
        </w:rPr>
        <w:t xml:space="preserve"> RUNIC LETTER JERAN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ᛄ</w:t>
      </w:r>
      <w:r w:rsidRPr="007E0FEA">
        <w:rPr>
          <w:rFonts w:ascii="Segoe UI" w:hAnsi="Segoe UI" w:cs="Segoe UI"/>
        </w:rPr>
        <w:t xml:space="preserve"> RUNIC LETTER 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ᛅ</w:t>
      </w:r>
      <w:r w:rsidRPr="007E0FEA">
        <w:rPr>
          <w:rFonts w:ascii="Segoe UI" w:hAnsi="Segoe UI" w:cs="Segoe UI"/>
        </w:rPr>
        <w:t xml:space="preserve"> RUNIC LETTER LONG-BRANCH-AR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ᛆ</w:t>
      </w:r>
      <w:r w:rsidRPr="007E0FEA">
        <w:rPr>
          <w:rFonts w:ascii="Segoe UI" w:hAnsi="Segoe UI" w:cs="Segoe UI"/>
        </w:rPr>
        <w:t xml:space="preserve"> RUNIC LETTER SHORT-TWIG-AR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ᛇ</w:t>
      </w:r>
      <w:r w:rsidRPr="007E0FEA">
        <w:rPr>
          <w:rFonts w:ascii="Segoe UI" w:hAnsi="Segoe UI" w:cs="Segoe UI"/>
        </w:rPr>
        <w:t xml:space="preserve"> RUNIC LETTER IWAZ EOH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ᛈ</w:t>
      </w:r>
      <w:r w:rsidRPr="007E0FEA">
        <w:rPr>
          <w:rFonts w:ascii="Segoe UI" w:hAnsi="Segoe UI" w:cs="Segoe UI"/>
        </w:rPr>
        <w:t xml:space="preserve"> RUNIC LETTER PERTHO PEORTH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ᛉ</w:t>
      </w:r>
      <w:r w:rsidRPr="007E0FEA">
        <w:rPr>
          <w:rFonts w:ascii="Segoe UI" w:hAnsi="Segoe UI" w:cs="Segoe UI"/>
        </w:rPr>
        <w:t xml:space="preserve"> RUNIC LETTER ALGIZ EOLHX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ᛊ</w:t>
      </w:r>
      <w:r w:rsidRPr="007E0FEA">
        <w:rPr>
          <w:rFonts w:ascii="Segoe UI" w:hAnsi="Segoe UI" w:cs="Segoe UI"/>
        </w:rPr>
        <w:t xml:space="preserve"> RUNIC LETTER SOWILO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ᛋ</w:t>
      </w:r>
      <w:r w:rsidRPr="007E0FEA">
        <w:rPr>
          <w:rFonts w:ascii="Segoe UI" w:hAnsi="Segoe UI" w:cs="Segoe UI"/>
        </w:rPr>
        <w:t xml:space="preserve"> RUNIC LETTER SIGEL LONG-BRANCH-SOL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ᛌ</w:t>
      </w:r>
      <w:r w:rsidRPr="007E0FEA">
        <w:rPr>
          <w:rFonts w:ascii="Segoe UI" w:hAnsi="Segoe UI" w:cs="Segoe UI"/>
        </w:rPr>
        <w:t xml:space="preserve"> RUNIC LETTER SHORT-TWIG-SOL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ᛍ</w:t>
      </w:r>
      <w:r w:rsidRPr="007E0FEA">
        <w:rPr>
          <w:rFonts w:ascii="Segoe UI" w:hAnsi="Segoe UI" w:cs="Segoe UI"/>
        </w:rPr>
        <w:t xml:space="preserve"> RUNIC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ᛎ</w:t>
      </w:r>
      <w:r w:rsidRPr="007E0FEA">
        <w:rPr>
          <w:rFonts w:ascii="Segoe UI" w:hAnsi="Segoe UI" w:cs="Segoe UI"/>
        </w:rPr>
        <w:t xml:space="preserve"> RUNIC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ᛏ</w:t>
      </w:r>
      <w:r w:rsidRPr="007E0FEA">
        <w:rPr>
          <w:rFonts w:ascii="Segoe UI" w:hAnsi="Segoe UI" w:cs="Segoe UI"/>
        </w:rPr>
        <w:t xml:space="preserve"> RUNIC LETTER TIWAZ TIR TYR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ᛐ</w:t>
      </w:r>
      <w:r w:rsidRPr="007E0FEA">
        <w:rPr>
          <w:rFonts w:ascii="Segoe UI" w:hAnsi="Segoe UI" w:cs="Segoe UI"/>
        </w:rPr>
        <w:t xml:space="preserve"> RUNIC LETTER SHORT-TWIG-TYR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ᛑ</w:t>
      </w:r>
      <w:r w:rsidRPr="007E0FEA">
        <w:rPr>
          <w:rFonts w:ascii="Segoe UI" w:hAnsi="Segoe UI" w:cs="Segoe UI"/>
        </w:rPr>
        <w:t xml:space="preserve"> RUNIC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ᛒ</w:t>
      </w:r>
      <w:r w:rsidRPr="007E0FEA">
        <w:rPr>
          <w:rFonts w:ascii="Segoe UI" w:hAnsi="Segoe UI" w:cs="Segoe UI"/>
        </w:rPr>
        <w:t xml:space="preserve"> RUNIC LETTER BERKANAN BEORC BJARKAN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ᛓ</w:t>
      </w:r>
      <w:r w:rsidRPr="007E0FEA">
        <w:rPr>
          <w:rFonts w:ascii="Segoe UI" w:hAnsi="Segoe UI" w:cs="Segoe UI"/>
        </w:rPr>
        <w:t xml:space="preserve"> RUNIC LETTER SHORT-TWIG-BJARKAN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ᛔ</w:t>
      </w:r>
      <w:r w:rsidRPr="007E0FEA">
        <w:rPr>
          <w:rFonts w:ascii="Segoe UI" w:hAnsi="Segoe UI" w:cs="Segoe UI"/>
        </w:rPr>
        <w:t xml:space="preserve"> RUNIC LETTER DOTTED-P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ᛕ</w:t>
      </w:r>
      <w:r w:rsidRPr="007E0FEA">
        <w:rPr>
          <w:rFonts w:ascii="Segoe UI" w:hAnsi="Segoe UI" w:cs="Segoe UI"/>
        </w:rPr>
        <w:t xml:space="preserve"> RUNIC LETTER OPEN-P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ᛖ</w:t>
      </w:r>
      <w:r w:rsidRPr="007E0FEA">
        <w:rPr>
          <w:rFonts w:ascii="Segoe UI" w:hAnsi="Segoe UI" w:cs="Segoe UI"/>
        </w:rPr>
        <w:t xml:space="preserve"> RUNIC LETTER EHWAZ EH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ᛗ</w:t>
      </w:r>
      <w:r w:rsidRPr="007E0FEA">
        <w:rPr>
          <w:rFonts w:ascii="Segoe UI" w:hAnsi="Segoe UI" w:cs="Segoe UI"/>
        </w:rPr>
        <w:t xml:space="preserve"> RUNIC LETTER MANNAZ MAN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ᛘ</w:t>
      </w:r>
      <w:r w:rsidRPr="007E0FEA">
        <w:rPr>
          <w:rFonts w:ascii="Segoe UI" w:hAnsi="Segoe UI" w:cs="Segoe UI"/>
        </w:rPr>
        <w:t xml:space="preserve"> RUNIC LETTER LONG-BRANCH-MADR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ᛙ</w:t>
      </w:r>
      <w:r w:rsidRPr="007E0FEA">
        <w:rPr>
          <w:rFonts w:ascii="Segoe UI" w:hAnsi="Segoe UI" w:cs="Segoe UI"/>
        </w:rPr>
        <w:t xml:space="preserve"> RUNIC LETTER SHORT-TWIG-MADR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ᛚ</w:t>
      </w:r>
      <w:r w:rsidRPr="007E0FEA">
        <w:rPr>
          <w:rFonts w:ascii="Segoe UI" w:hAnsi="Segoe UI" w:cs="Segoe UI"/>
        </w:rPr>
        <w:t xml:space="preserve"> RUNIC LETTER LAUKAZ LAGU LOGR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ᛛ</w:t>
      </w:r>
      <w:r w:rsidRPr="007E0FEA">
        <w:rPr>
          <w:rFonts w:ascii="Segoe UI" w:hAnsi="Segoe UI" w:cs="Segoe UI"/>
        </w:rPr>
        <w:t xml:space="preserve"> RUNIC LETTER DOTTED-L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ᛜ</w:t>
      </w:r>
      <w:r w:rsidRPr="007E0FEA">
        <w:rPr>
          <w:rFonts w:ascii="Segoe UI" w:hAnsi="Segoe UI" w:cs="Segoe UI"/>
        </w:rPr>
        <w:t xml:space="preserve"> RUNIC LETTER INGWAZ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ᛝ</w:t>
      </w:r>
      <w:r w:rsidRPr="007E0FEA">
        <w:rPr>
          <w:rFonts w:ascii="Segoe UI" w:hAnsi="Segoe UI" w:cs="Segoe UI"/>
        </w:rPr>
        <w:t xml:space="preserve"> RUNIC LETTER 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ᛞ</w:t>
      </w:r>
      <w:r w:rsidRPr="007E0FEA">
        <w:rPr>
          <w:rFonts w:ascii="Segoe UI" w:hAnsi="Segoe UI" w:cs="Segoe UI"/>
        </w:rPr>
        <w:t xml:space="preserve"> RUNIC LETTER DAGAZ DAEG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ᛟ</w:t>
      </w:r>
      <w:r w:rsidRPr="007E0FEA">
        <w:rPr>
          <w:rFonts w:ascii="Segoe UI" w:hAnsi="Segoe UI" w:cs="Segoe UI"/>
        </w:rPr>
        <w:t xml:space="preserve"> RUNIC LETTER OTHALAN ETHEL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ᛠ</w:t>
      </w:r>
      <w:r w:rsidRPr="007E0FEA">
        <w:rPr>
          <w:rFonts w:ascii="Segoe UI" w:hAnsi="Segoe UI" w:cs="Segoe UI"/>
        </w:rPr>
        <w:t xml:space="preserve"> RUNIC LETTER EAR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ᛡ</w:t>
      </w:r>
      <w:r w:rsidRPr="007E0FEA">
        <w:rPr>
          <w:rFonts w:ascii="Segoe UI" w:hAnsi="Segoe UI" w:cs="Segoe UI"/>
        </w:rPr>
        <w:t xml:space="preserve"> RUNIC LETTER IOR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ᛢ</w:t>
      </w:r>
      <w:r w:rsidRPr="007E0FEA">
        <w:rPr>
          <w:rFonts w:ascii="Segoe UI" w:hAnsi="Segoe UI" w:cs="Segoe UI"/>
        </w:rPr>
        <w:t xml:space="preserve"> RUNIC LETTER CWEORTH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ᛣ</w:t>
      </w:r>
      <w:r w:rsidRPr="007E0FEA">
        <w:rPr>
          <w:rFonts w:ascii="Segoe UI" w:hAnsi="Segoe UI" w:cs="Segoe UI"/>
        </w:rPr>
        <w:t xml:space="preserve"> RUNIC LETTER CALC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ᛤ</w:t>
      </w:r>
      <w:r w:rsidRPr="007E0FEA">
        <w:rPr>
          <w:rFonts w:ascii="Segoe UI" w:hAnsi="Segoe UI" w:cs="Segoe UI"/>
        </w:rPr>
        <w:t xml:space="preserve"> RUNIC LETTER CEALC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ᛥ</w:t>
      </w:r>
      <w:r w:rsidRPr="007E0FEA">
        <w:rPr>
          <w:rFonts w:ascii="Segoe UI" w:hAnsi="Segoe UI" w:cs="Segoe UI"/>
        </w:rPr>
        <w:t xml:space="preserve"> RUNIC LETTER STAN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ᛦ</w:t>
      </w:r>
      <w:r w:rsidRPr="007E0FEA">
        <w:rPr>
          <w:rFonts w:ascii="Segoe UI" w:hAnsi="Segoe UI" w:cs="Segoe UI"/>
        </w:rPr>
        <w:t xml:space="preserve"> RUNIC LETTER LONG-BRANCH-YR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ᛧ</w:t>
      </w:r>
      <w:r w:rsidRPr="007E0FEA">
        <w:rPr>
          <w:rFonts w:ascii="Segoe UI" w:hAnsi="Segoe UI" w:cs="Segoe UI"/>
        </w:rPr>
        <w:t xml:space="preserve"> RUNIC LETTER SHORT-TWIG-YR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ᛨ</w:t>
      </w:r>
      <w:r w:rsidRPr="007E0FEA">
        <w:rPr>
          <w:rFonts w:ascii="Segoe UI" w:hAnsi="Segoe UI" w:cs="Segoe UI"/>
        </w:rPr>
        <w:t xml:space="preserve"> RUNIC LETTER ICELANDIC-YR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ᛩ</w:t>
      </w:r>
      <w:r w:rsidRPr="007E0FEA">
        <w:rPr>
          <w:rFonts w:ascii="Segoe UI" w:hAnsi="Segoe UI" w:cs="Segoe UI"/>
        </w:rPr>
        <w:t xml:space="preserve"> RUNIC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ᛪ</w:t>
      </w:r>
      <w:r w:rsidRPr="007E0FEA">
        <w:rPr>
          <w:rFonts w:ascii="Segoe UI" w:hAnsi="Segoe UI" w:cs="Segoe UI"/>
        </w:rPr>
        <w:t xml:space="preserve"> RUNIC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᛫</w:t>
      </w:r>
      <w:r w:rsidRPr="007E0FEA">
        <w:rPr>
          <w:rFonts w:ascii="Segoe UI" w:hAnsi="Segoe UI" w:cs="Segoe UI"/>
        </w:rPr>
        <w:t xml:space="preserve"> RUNIC SINGLE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᛬</w:t>
      </w:r>
      <w:r w:rsidRPr="007E0FEA">
        <w:rPr>
          <w:rFonts w:ascii="Segoe UI" w:hAnsi="Segoe UI" w:cs="Segoe UI"/>
        </w:rPr>
        <w:t xml:space="preserve"> RUNIC MULTIPLE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᛭</w:t>
      </w:r>
      <w:r w:rsidRPr="007E0FEA">
        <w:rPr>
          <w:rFonts w:ascii="Segoe UI" w:hAnsi="Segoe UI" w:cs="Segoe UI"/>
        </w:rPr>
        <w:t xml:space="preserve"> RUNIC CROSS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ᛮ</w:t>
      </w:r>
      <w:r w:rsidRPr="007E0FEA">
        <w:rPr>
          <w:rFonts w:ascii="Segoe UI" w:hAnsi="Segoe UI" w:cs="Segoe UI"/>
        </w:rPr>
        <w:t xml:space="preserve"> RUNIC ARLAUG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ᛯ</w:t>
      </w:r>
      <w:r w:rsidRPr="007E0FEA">
        <w:rPr>
          <w:rFonts w:ascii="Segoe UI" w:hAnsi="Segoe UI" w:cs="Segoe UI"/>
        </w:rPr>
        <w:t xml:space="preserve"> RUNIC TVIMADUR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ᛰ</w:t>
      </w:r>
      <w:r w:rsidRPr="007E0FEA">
        <w:rPr>
          <w:rFonts w:ascii="Segoe UI" w:hAnsi="Segoe UI" w:cs="Segoe UI"/>
        </w:rPr>
        <w:t xml:space="preserve"> RUNIC BELGTHOR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ᛱ RUNIC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ᛲ RUNIC LETTER 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ᛳ RUNIC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ᛴ RUNIC LETTER FRANKS CASKET 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ᛵ RUNIC LETTER FRANKS CASKET 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ᛶ RUNIC LETTER FRANKS CASKET 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ᛷ RUNIC LETTER FRANKS CASKET AC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ᛸ RUNIC LETTER FRANKS CASKET AESC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ᜀ TAGALOG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ᜁ TAGALOG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ᜂ TAGALOG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ᜃ TAGALOG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ᜄ TAGALOG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ᜅ TAGALOG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ᜆ TAGALOG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ᜇ TAGALOG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ᜈ TAGALOG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ᜉ TAGALOG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ᜊ TAGALOG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ᜋ TAGALOG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ᜌ TAGALOG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ᜎ TAGALOG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ᜏ TAGALOG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ᜐ TAGALOG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ᜑ TAGALOG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ᜒ TAGALOG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ᜓ TAGALOG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᜔ TAGALOG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ᜠ HANUNOO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ᜡ HANUNOO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ᜢ HANUNOO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ᜣ HANUNOO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ᜤ HANUNOO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ᜥ HANUNOO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ᜦ HANUNOO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ᜧ HANUNOO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ᜨ HANUNOO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ᜩ HANUNOO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ᜪ HANUNOO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ᜫ HANUNOO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ᜬ HANUNOO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ᜭ HANUNOO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ᜮ HANUNOO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ᜯ HANUNOO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ᜰ HANUNOO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ᜱ HANUNOO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ᜲ HANUNOO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ᜳ HANUNOO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᜴ HANUNOO SIGN PAMUDPOD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᜵ PHILIPPINE SINGLE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᜶ PHILIPPINE DOUBLE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ᝀ BUHID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ᝁ BUHID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ᝂ BUHID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ᝃ BUHID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ᝄ BUHID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ᝅ BUHID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ᝆ BUHID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ᝇ BUHID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ᝈ BUHID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ᝉ BUHID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ᝊ BUHID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ᝋ BUHID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ᝌ BUHID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ᝍ BUHID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ᝎ BUHID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ᝏ BUHID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ᝐ BUHID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ᝑ BUHID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ᝒ BUHID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ᝓ BUHID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ᝠ TAGBANWA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ᝡ TAGBANWA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ᝢ TAGBANWA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ᝣ TAGBANWA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ᝤ TAGBANWA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ᝥ TAGBANWA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ᝦ TAGBANWA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ᝧ TAGBANWA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ᝨ TAGBANWA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ᝩ TAGBANWA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ᝪ TAGBANWA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ᝫ TAGBANWA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ᝬ TAGBANWA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ᝮ TAGBANWA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ᝯ TAGBANWA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ᝰ TAGBANWA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ᝲ TAGBANWA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ᝳ TAGBANWA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ក</w:t>
      </w:r>
      <w:r w:rsidRPr="007E0FEA">
        <w:rPr>
          <w:rFonts w:ascii="Segoe UI" w:hAnsi="Segoe UI" w:cs="Segoe UI"/>
        </w:rPr>
        <w:t xml:space="preserve"> KHMER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ខ</w:t>
      </w:r>
      <w:r w:rsidRPr="007E0FEA">
        <w:rPr>
          <w:rFonts w:ascii="Segoe UI" w:hAnsi="Segoe UI" w:cs="Segoe UI"/>
        </w:rPr>
        <w:t xml:space="preserve"> KHMER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គ</w:t>
      </w:r>
      <w:r w:rsidRPr="007E0FEA">
        <w:rPr>
          <w:rFonts w:ascii="Segoe UI" w:hAnsi="Segoe UI" w:cs="Segoe UI"/>
        </w:rPr>
        <w:t xml:space="preserve"> KHMER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ឃ</w:t>
      </w:r>
      <w:r w:rsidRPr="007E0FEA">
        <w:rPr>
          <w:rFonts w:ascii="Segoe UI" w:hAnsi="Segoe UI" w:cs="Segoe UI"/>
        </w:rPr>
        <w:t xml:space="preserve"> KHMER LETTER KHO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ង</w:t>
      </w:r>
      <w:r w:rsidRPr="007E0FEA">
        <w:rPr>
          <w:rFonts w:ascii="Segoe UI" w:hAnsi="Segoe UI" w:cs="Segoe UI"/>
        </w:rPr>
        <w:t xml:space="preserve"> KHMER LETTER 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ច</w:t>
      </w:r>
      <w:r w:rsidRPr="007E0FEA">
        <w:rPr>
          <w:rFonts w:ascii="Segoe UI" w:hAnsi="Segoe UI" w:cs="Segoe UI"/>
        </w:rPr>
        <w:t xml:space="preserve"> KHMER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ឆ</w:t>
      </w:r>
      <w:r w:rsidRPr="007E0FEA">
        <w:rPr>
          <w:rFonts w:ascii="Segoe UI" w:hAnsi="Segoe UI" w:cs="Segoe UI"/>
        </w:rPr>
        <w:t xml:space="preserve"> KHMER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ជ</w:t>
      </w:r>
      <w:r w:rsidRPr="007E0FEA">
        <w:rPr>
          <w:rFonts w:ascii="Segoe UI" w:hAnsi="Segoe UI" w:cs="Segoe UI"/>
        </w:rPr>
        <w:t xml:space="preserve"> KHMER LETTER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ឈ</w:t>
      </w:r>
      <w:r w:rsidRPr="007E0FEA">
        <w:rPr>
          <w:rFonts w:ascii="Segoe UI" w:hAnsi="Segoe UI" w:cs="Segoe UI"/>
        </w:rPr>
        <w:t xml:space="preserve"> KHMER LETTER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ញ</w:t>
      </w:r>
      <w:r w:rsidRPr="007E0FEA">
        <w:rPr>
          <w:rFonts w:ascii="Segoe UI" w:hAnsi="Segoe UI" w:cs="Segoe UI"/>
        </w:rPr>
        <w:t xml:space="preserve"> KHMER LETTER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ដ</w:t>
      </w:r>
      <w:r w:rsidRPr="007E0FEA">
        <w:rPr>
          <w:rFonts w:ascii="Segoe UI" w:hAnsi="Segoe UI" w:cs="Segoe UI"/>
        </w:rPr>
        <w:t xml:space="preserve"> KHMER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ឋ</w:t>
      </w:r>
      <w:r w:rsidRPr="007E0FEA">
        <w:rPr>
          <w:rFonts w:ascii="Segoe UI" w:hAnsi="Segoe UI" w:cs="Segoe UI"/>
        </w:rPr>
        <w:t xml:space="preserve"> KHMER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ឌ</w:t>
      </w:r>
      <w:r w:rsidRPr="007E0FEA">
        <w:rPr>
          <w:rFonts w:ascii="Segoe UI" w:hAnsi="Segoe UI" w:cs="Segoe UI"/>
        </w:rPr>
        <w:t xml:space="preserve"> KHMER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ឍ</w:t>
      </w:r>
      <w:r w:rsidRPr="007E0FEA">
        <w:rPr>
          <w:rFonts w:ascii="Segoe UI" w:hAnsi="Segoe UI" w:cs="Segoe UI"/>
        </w:rPr>
        <w:t xml:space="preserve"> KHMER LETTER TTHO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ណ</w:t>
      </w:r>
      <w:r w:rsidRPr="007E0FEA">
        <w:rPr>
          <w:rFonts w:ascii="Segoe UI" w:hAnsi="Segoe UI" w:cs="Segoe UI"/>
        </w:rPr>
        <w:t xml:space="preserve"> KHMER LETTER NNO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ត</w:t>
      </w:r>
      <w:r w:rsidRPr="007E0FEA">
        <w:rPr>
          <w:rFonts w:ascii="Segoe UI" w:hAnsi="Segoe UI" w:cs="Segoe UI"/>
        </w:rPr>
        <w:t xml:space="preserve"> KHMER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ថ</w:t>
      </w:r>
      <w:r w:rsidRPr="007E0FEA">
        <w:rPr>
          <w:rFonts w:ascii="Segoe UI" w:hAnsi="Segoe UI" w:cs="Segoe UI"/>
        </w:rPr>
        <w:t xml:space="preserve"> KHMER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ទ</w:t>
      </w:r>
      <w:r w:rsidRPr="007E0FEA">
        <w:rPr>
          <w:rFonts w:ascii="Segoe UI" w:hAnsi="Segoe UI" w:cs="Segoe UI"/>
        </w:rPr>
        <w:t xml:space="preserve"> KHMER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ធ</w:t>
      </w:r>
      <w:r w:rsidRPr="007E0FEA">
        <w:rPr>
          <w:rFonts w:ascii="Segoe UI" w:hAnsi="Segoe UI" w:cs="Segoe UI"/>
        </w:rPr>
        <w:t xml:space="preserve"> KHMER LETTER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ន</w:t>
      </w:r>
      <w:r w:rsidRPr="007E0FEA">
        <w:rPr>
          <w:rFonts w:ascii="Segoe UI" w:hAnsi="Segoe UI" w:cs="Segoe UI"/>
        </w:rPr>
        <w:t xml:space="preserve"> KHMER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ប</w:t>
      </w:r>
      <w:r w:rsidRPr="007E0FEA">
        <w:rPr>
          <w:rFonts w:ascii="Segoe UI" w:hAnsi="Segoe UI" w:cs="Segoe UI"/>
        </w:rPr>
        <w:t xml:space="preserve"> KHMER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ផ</w:t>
      </w:r>
      <w:r w:rsidRPr="007E0FEA">
        <w:rPr>
          <w:rFonts w:ascii="Segoe UI" w:hAnsi="Segoe UI" w:cs="Segoe UI"/>
        </w:rPr>
        <w:t xml:space="preserve"> KHMER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ព</w:t>
      </w:r>
      <w:r w:rsidRPr="007E0FEA">
        <w:rPr>
          <w:rFonts w:ascii="Segoe UI" w:hAnsi="Segoe UI" w:cs="Segoe UI"/>
        </w:rPr>
        <w:t xml:space="preserve"> KHMER LETTER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ភ</w:t>
      </w:r>
      <w:r w:rsidRPr="007E0FEA">
        <w:rPr>
          <w:rFonts w:ascii="Segoe UI" w:hAnsi="Segoe UI" w:cs="Segoe UI"/>
        </w:rPr>
        <w:t xml:space="preserve"> KHMER LETTER PHO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ម</w:t>
      </w:r>
      <w:r w:rsidRPr="007E0FEA">
        <w:rPr>
          <w:rFonts w:ascii="Segoe UI" w:hAnsi="Segoe UI" w:cs="Segoe UI"/>
        </w:rPr>
        <w:t xml:space="preserve"> KHMER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យ</w:t>
      </w:r>
      <w:r w:rsidRPr="007E0FEA">
        <w:rPr>
          <w:rFonts w:ascii="Segoe UI" w:hAnsi="Segoe UI" w:cs="Segoe UI"/>
        </w:rPr>
        <w:t xml:space="preserve"> KHMER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រ</w:t>
      </w:r>
      <w:r w:rsidRPr="007E0FEA">
        <w:rPr>
          <w:rFonts w:ascii="Segoe UI" w:hAnsi="Segoe UI" w:cs="Segoe UI"/>
        </w:rPr>
        <w:t xml:space="preserve"> KHMER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ល</w:t>
      </w:r>
      <w:r w:rsidRPr="007E0FEA">
        <w:rPr>
          <w:rFonts w:ascii="Segoe UI" w:hAnsi="Segoe UI" w:cs="Segoe UI"/>
        </w:rPr>
        <w:t xml:space="preserve"> KHMER LETTER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វ</w:t>
      </w:r>
      <w:r w:rsidRPr="007E0FEA">
        <w:rPr>
          <w:rFonts w:ascii="Segoe UI" w:hAnsi="Segoe UI" w:cs="Segoe UI"/>
        </w:rPr>
        <w:t xml:space="preserve"> KHMER LETTER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ឝ</w:t>
      </w:r>
      <w:r w:rsidRPr="007E0FEA">
        <w:rPr>
          <w:rFonts w:ascii="Segoe UI" w:hAnsi="Segoe UI" w:cs="Segoe UI"/>
        </w:rPr>
        <w:t xml:space="preserve"> KHMER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ឞ</w:t>
      </w:r>
      <w:r w:rsidRPr="007E0FEA">
        <w:rPr>
          <w:rFonts w:ascii="Segoe UI" w:hAnsi="Segoe UI" w:cs="Segoe UI"/>
        </w:rPr>
        <w:t xml:space="preserve"> KHMER LETTER SSO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ស</w:t>
      </w:r>
      <w:r w:rsidRPr="007E0FEA">
        <w:rPr>
          <w:rFonts w:ascii="Segoe UI" w:hAnsi="Segoe UI" w:cs="Segoe UI"/>
        </w:rPr>
        <w:t xml:space="preserve"> KHMER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hmer UI" w:hAnsi="Khmer UI" w:cs="Khmer UI"/>
        </w:rPr>
        <w:t>ហ</w:t>
      </w:r>
      <w:r w:rsidRPr="007E0FEA">
        <w:rPr>
          <w:rFonts w:ascii="Segoe UI" w:hAnsi="Segoe UI" w:cs="Segoe UI"/>
        </w:rPr>
        <w:t xml:space="preserve"> KHMER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ឡ</w:t>
      </w:r>
      <w:r w:rsidRPr="007E0FEA">
        <w:rPr>
          <w:rFonts w:ascii="Segoe UI" w:hAnsi="Segoe UI" w:cs="Segoe UI"/>
        </w:rPr>
        <w:t xml:space="preserve"> KHMER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អ</w:t>
      </w:r>
      <w:r w:rsidRPr="007E0FEA">
        <w:rPr>
          <w:rFonts w:ascii="Segoe UI" w:hAnsi="Segoe UI" w:cs="Segoe UI"/>
        </w:rPr>
        <w:t xml:space="preserve"> KHMER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ឣ</w:t>
      </w:r>
      <w:r w:rsidRPr="007E0FEA">
        <w:rPr>
          <w:rFonts w:ascii="Segoe UI" w:hAnsi="Segoe UI" w:cs="Segoe UI"/>
        </w:rPr>
        <w:t xml:space="preserve"> KHMER INDEPENDENT VOWEL QAQ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ឤ</w:t>
      </w:r>
      <w:r w:rsidRPr="007E0FEA">
        <w:rPr>
          <w:rFonts w:ascii="Segoe UI" w:hAnsi="Segoe UI" w:cs="Segoe UI"/>
        </w:rPr>
        <w:t xml:space="preserve"> KHMER INDEPENDENT VOWEL QAA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ឥ</w:t>
      </w:r>
      <w:r w:rsidRPr="007E0FEA">
        <w:rPr>
          <w:rFonts w:ascii="Segoe UI" w:hAnsi="Segoe UI" w:cs="Segoe UI"/>
        </w:rPr>
        <w:t xml:space="preserve"> KHMER INDEPENDENT VOWEL QI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ឦ</w:t>
      </w:r>
      <w:r w:rsidRPr="007E0FEA">
        <w:rPr>
          <w:rFonts w:ascii="Segoe UI" w:hAnsi="Segoe UI" w:cs="Segoe UI"/>
        </w:rPr>
        <w:t xml:space="preserve"> KHMER INDEPENDENT VOWEL QII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ឧ</w:t>
      </w:r>
      <w:r w:rsidRPr="007E0FEA">
        <w:rPr>
          <w:rFonts w:ascii="Segoe UI" w:hAnsi="Segoe UI" w:cs="Segoe UI"/>
        </w:rPr>
        <w:t xml:space="preserve"> KHMER INDEPENDENT VOWEL QU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ឨ</w:t>
      </w:r>
      <w:r w:rsidRPr="007E0FEA">
        <w:rPr>
          <w:rFonts w:ascii="Segoe UI" w:hAnsi="Segoe UI" w:cs="Segoe UI"/>
        </w:rPr>
        <w:t xml:space="preserve"> KHMER INDEPENDENT VOWEL QUK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ឩ</w:t>
      </w:r>
      <w:r w:rsidRPr="007E0FEA">
        <w:rPr>
          <w:rFonts w:ascii="Segoe UI" w:hAnsi="Segoe UI" w:cs="Segoe UI"/>
        </w:rPr>
        <w:t xml:space="preserve"> KHMER INDEPENDENT VOWEL QUU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ឪ</w:t>
      </w:r>
      <w:r w:rsidRPr="007E0FEA">
        <w:rPr>
          <w:rFonts w:ascii="Segoe UI" w:hAnsi="Segoe UI" w:cs="Segoe UI"/>
        </w:rPr>
        <w:t xml:space="preserve"> KHMER INDEPENDENT VOWEL QUUV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ឫ</w:t>
      </w:r>
      <w:r w:rsidRPr="007E0FEA">
        <w:rPr>
          <w:rFonts w:ascii="Segoe UI" w:hAnsi="Segoe UI" w:cs="Segoe UI"/>
        </w:rPr>
        <w:t xml:space="preserve"> KHMER INDEPENDENT VOWEL 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ឬ</w:t>
      </w:r>
      <w:r w:rsidRPr="007E0FEA">
        <w:rPr>
          <w:rFonts w:ascii="Segoe UI" w:hAnsi="Segoe UI" w:cs="Segoe UI"/>
        </w:rPr>
        <w:t xml:space="preserve"> KHMER INDEPENDENT VOWEL RYY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ឭ</w:t>
      </w:r>
      <w:r w:rsidRPr="007E0FEA">
        <w:rPr>
          <w:rFonts w:ascii="Segoe UI" w:hAnsi="Segoe UI" w:cs="Segoe UI"/>
        </w:rPr>
        <w:t xml:space="preserve"> KHMER INDEPENDENT VOWEL 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ឮ</w:t>
      </w:r>
      <w:r w:rsidRPr="007E0FEA">
        <w:rPr>
          <w:rFonts w:ascii="Segoe UI" w:hAnsi="Segoe UI" w:cs="Segoe UI"/>
        </w:rPr>
        <w:t xml:space="preserve"> KHMER INDEPENDENT VOWEL LYY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ឯ</w:t>
      </w:r>
      <w:r w:rsidRPr="007E0FEA">
        <w:rPr>
          <w:rFonts w:ascii="Segoe UI" w:hAnsi="Segoe UI" w:cs="Segoe UI"/>
        </w:rPr>
        <w:t xml:space="preserve"> KHMER INDEPENDENT VOWEL QE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ឰ</w:t>
      </w:r>
      <w:r w:rsidRPr="007E0FEA">
        <w:rPr>
          <w:rFonts w:ascii="Segoe UI" w:hAnsi="Segoe UI" w:cs="Segoe UI"/>
        </w:rPr>
        <w:t xml:space="preserve"> KHMER INDEPENDENT VOWEL QAI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ឱ</w:t>
      </w:r>
      <w:r w:rsidRPr="007E0FEA">
        <w:rPr>
          <w:rFonts w:ascii="Segoe UI" w:hAnsi="Segoe UI" w:cs="Segoe UI"/>
        </w:rPr>
        <w:t xml:space="preserve"> KHMER INDEPENDENT VOWEL QOO TYPE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ឲ</w:t>
      </w:r>
      <w:r w:rsidRPr="007E0FEA">
        <w:rPr>
          <w:rFonts w:ascii="Segoe UI" w:hAnsi="Segoe UI" w:cs="Segoe UI"/>
        </w:rPr>
        <w:t xml:space="preserve"> KHMER INDEPENDENT VOWEL QOO TYPE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ឳ</w:t>
      </w:r>
      <w:r w:rsidRPr="007E0FEA">
        <w:rPr>
          <w:rFonts w:ascii="Segoe UI" w:hAnsi="Segoe UI" w:cs="Segoe UI"/>
        </w:rPr>
        <w:t xml:space="preserve"> KHMER INDEPENDENT VOWEL QAU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឴</w:t>
      </w:r>
      <w:r w:rsidRPr="007E0FEA">
        <w:rPr>
          <w:rFonts w:ascii="Segoe UI" w:hAnsi="Segoe UI" w:cs="Segoe UI"/>
        </w:rPr>
        <w:t xml:space="preserve"> KHMER VOWEL INHERENT AQ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឵</w:t>
      </w:r>
      <w:r w:rsidRPr="007E0FEA">
        <w:rPr>
          <w:rFonts w:ascii="Segoe UI" w:hAnsi="Segoe UI" w:cs="Segoe UI"/>
        </w:rPr>
        <w:t xml:space="preserve"> KHMER VOWEL INHERENT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ា</w:t>
      </w:r>
      <w:r w:rsidRPr="007E0FEA">
        <w:rPr>
          <w:rFonts w:ascii="Segoe UI" w:hAnsi="Segoe UI" w:cs="Segoe UI"/>
        </w:rPr>
        <w:t xml:space="preserve"> KHMER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ិ</w:t>
      </w:r>
      <w:r w:rsidRPr="007E0FEA">
        <w:rPr>
          <w:rFonts w:ascii="Segoe UI" w:hAnsi="Segoe UI" w:cs="Segoe UI"/>
        </w:rPr>
        <w:t xml:space="preserve"> KHMER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ី</w:t>
      </w:r>
      <w:r w:rsidRPr="007E0FEA">
        <w:rPr>
          <w:rFonts w:ascii="Segoe UI" w:hAnsi="Segoe UI" w:cs="Segoe UI"/>
        </w:rPr>
        <w:t xml:space="preserve"> KHMER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ឹ</w:t>
      </w:r>
      <w:r w:rsidRPr="007E0FEA">
        <w:rPr>
          <w:rFonts w:ascii="Segoe UI" w:hAnsi="Segoe UI" w:cs="Segoe UI"/>
        </w:rPr>
        <w:t xml:space="preserve"> KHMER VOWEL SIGN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ឺ</w:t>
      </w:r>
      <w:r w:rsidRPr="007E0FEA">
        <w:rPr>
          <w:rFonts w:ascii="Segoe UI" w:hAnsi="Segoe UI" w:cs="Segoe UI"/>
        </w:rPr>
        <w:t xml:space="preserve"> KHMER VOWEL SIGN YY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ុ</w:t>
      </w:r>
      <w:r w:rsidRPr="007E0FEA">
        <w:rPr>
          <w:rFonts w:ascii="Segoe UI" w:hAnsi="Segoe UI" w:cs="Segoe UI"/>
        </w:rPr>
        <w:t xml:space="preserve"> KHMER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ូ</w:t>
      </w:r>
      <w:r w:rsidRPr="007E0FEA">
        <w:rPr>
          <w:rFonts w:ascii="Segoe UI" w:hAnsi="Segoe UI" w:cs="Segoe UI"/>
        </w:rPr>
        <w:t xml:space="preserve"> KHMER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ួ</w:t>
      </w:r>
      <w:r w:rsidRPr="007E0FEA">
        <w:rPr>
          <w:rFonts w:ascii="Segoe UI" w:hAnsi="Segoe UI" w:cs="Segoe UI"/>
        </w:rPr>
        <w:t xml:space="preserve"> KHMER VOWEL SIGN 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ើ</w:t>
      </w:r>
      <w:r w:rsidRPr="007E0FEA">
        <w:rPr>
          <w:rFonts w:ascii="Segoe UI" w:hAnsi="Segoe UI" w:cs="Segoe UI"/>
        </w:rPr>
        <w:t xml:space="preserve"> KHMER VOWEL SIGN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ឿ</w:t>
      </w:r>
      <w:r w:rsidRPr="007E0FEA">
        <w:rPr>
          <w:rFonts w:ascii="Segoe UI" w:hAnsi="Segoe UI" w:cs="Segoe UI"/>
        </w:rPr>
        <w:t xml:space="preserve"> KHMER VOWEL SIGN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ៀ</w:t>
      </w:r>
      <w:r w:rsidRPr="007E0FEA">
        <w:rPr>
          <w:rFonts w:ascii="Segoe UI" w:hAnsi="Segoe UI" w:cs="Segoe UI"/>
        </w:rPr>
        <w:t xml:space="preserve"> KHMER VOWEL SIGN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េ</w:t>
      </w:r>
      <w:r w:rsidRPr="007E0FEA">
        <w:rPr>
          <w:rFonts w:ascii="Segoe UI" w:hAnsi="Segoe UI" w:cs="Segoe UI"/>
        </w:rPr>
        <w:t xml:space="preserve"> KHMER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ែ</w:t>
      </w:r>
      <w:r w:rsidRPr="007E0FEA">
        <w:rPr>
          <w:rFonts w:ascii="Segoe UI" w:hAnsi="Segoe UI" w:cs="Segoe UI"/>
        </w:rPr>
        <w:t xml:space="preserve"> KHMER VOWEL SIGN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ៃ</w:t>
      </w:r>
      <w:r w:rsidRPr="007E0FEA">
        <w:rPr>
          <w:rFonts w:ascii="Segoe UI" w:hAnsi="Segoe UI" w:cs="Segoe UI"/>
        </w:rPr>
        <w:t xml:space="preserve"> KHMER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ោ</w:t>
      </w:r>
      <w:r w:rsidRPr="007E0FEA">
        <w:rPr>
          <w:rFonts w:ascii="Segoe UI" w:hAnsi="Segoe UI" w:cs="Segoe UI"/>
        </w:rPr>
        <w:t xml:space="preserve"> KHMER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ៅ</w:t>
      </w:r>
      <w:r w:rsidRPr="007E0FEA">
        <w:rPr>
          <w:rFonts w:ascii="Segoe UI" w:hAnsi="Segoe UI" w:cs="Segoe UI"/>
        </w:rPr>
        <w:t xml:space="preserve"> KHMER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hmer UI" w:hAnsi="Khmer UI" w:cs="Khmer UI"/>
        </w:rPr>
        <w:t>ំ</w:t>
      </w:r>
      <w:r w:rsidRPr="007E0FEA">
        <w:rPr>
          <w:rFonts w:ascii="Segoe UI" w:hAnsi="Segoe UI" w:cs="Segoe UI"/>
        </w:rPr>
        <w:t xml:space="preserve"> KHMER SIGN NIKAHIT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ះ</w:t>
      </w:r>
      <w:r w:rsidRPr="007E0FEA">
        <w:rPr>
          <w:rFonts w:ascii="Segoe UI" w:hAnsi="Segoe UI" w:cs="Segoe UI"/>
        </w:rPr>
        <w:t xml:space="preserve"> KHMER SIGN REAHMUK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ៈ</w:t>
      </w:r>
      <w:r w:rsidRPr="007E0FEA">
        <w:rPr>
          <w:rFonts w:ascii="Segoe UI" w:hAnsi="Segoe UI" w:cs="Segoe UI"/>
        </w:rPr>
        <w:t xml:space="preserve"> KHMER SIGN YUUKALEAPINTU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៉</w:t>
      </w:r>
      <w:r w:rsidRPr="007E0FEA">
        <w:rPr>
          <w:rFonts w:ascii="Segoe UI" w:hAnsi="Segoe UI" w:cs="Segoe UI"/>
        </w:rPr>
        <w:t xml:space="preserve"> KHMER SIGN MUUSIKATOAN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៊</w:t>
      </w:r>
      <w:r w:rsidRPr="007E0FEA">
        <w:rPr>
          <w:rFonts w:ascii="Segoe UI" w:hAnsi="Segoe UI" w:cs="Segoe UI"/>
        </w:rPr>
        <w:t xml:space="preserve"> KHMER SIGN TRIISAP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់</w:t>
      </w:r>
      <w:r w:rsidRPr="007E0FEA">
        <w:rPr>
          <w:rFonts w:ascii="Segoe UI" w:hAnsi="Segoe UI" w:cs="Segoe UI"/>
        </w:rPr>
        <w:t xml:space="preserve"> KHMER SIGN BANTOC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៌</w:t>
      </w:r>
      <w:r w:rsidRPr="007E0FEA">
        <w:rPr>
          <w:rFonts w:ascii="Segoe UI" w:hAnsi="Segoe UI" w:cs="Segoe UI"/>
        </w:rPr>
        <w:t xml:space="preserve"> KHMER SIGN ROBAT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៍</w:t>
      </w:r>
      <w:r w:rsidRPr="007E0FEA">
        <w:rPr>
          <w:rFonts w:ascii="Segoe UI" w:hAnsi="Segoe UI" w:cs="Segoe UI"/>
        </w:rPr>
        <w:t xml:space="preserve"> KHMER SIGN TOANDAKHIAT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៎</w:t>
      </w:r>
      <w:r w:rsidRPr="007E0FEA">
        <w:rPr>
          <w:rFonts w:ascii="Segoe UI" w:hAnsi="Segoe UI" w:cs="Segoe UI"/>
        </w:rPr>
        <w:t xml:space="preserve"> KHMER SIGN KAKABAT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៏</w:t>
      </w:r>
      <w:r w:rsidRPr="007E0FEA">
        <w:rPr>
          <w:rFonts w:ascii="Segoe UI" w:hAnsi="Segoe UI" w:cs="Segoe UI"/>
        </w:rPr>
        <w:t xml:space="preserve"> KHMER SIGN AHSDA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័</w:t>
      </w:r>
      <w:r w:rsidRPr="007E0FEA">
        <w:rPr>
          <w:rFonts w:ascii="Segoe UI" w:hAnsi="Segoe UI" w:cs="Segoe UI"/>
        </w:rPr>
        <w:t xml:space="preserve"> KHMER SIGN SAMYOK SANNYA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៑</w:t>
      </w:r>
      <w:r w:rsidRPr="007E0FEA">
        <w:rPr>
          <w:rFonts w:ascii="Segoe UI" w:hAnsi="Segoe UI" w:cs="Segoe UI"/>
        </w:rPr>
        <w:t xml:space="preserve"> KHMER SIGN VIRIAM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្</w:t>
      </w:r>
      <w:r w:rsidRPr="007E0FEA">
        <w:rPr>
          <w:rFonts w:ascii="Segoe UI" w:hAnsi="Segoe UI" w:cs="Segoe UI"/>
        </w:rPr>
        <w:t xml:space="preserve"> KHMER SIGN COENG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៓</w:t>
      </w:r>
      <w:r w:rsidRPr="007E0FEA">
        <w:rPr>
          <w:rFonts w:ascii="Segoe UI" w:hAnsi="Segoe UI" w:cs="Segoe UI"/>
        </w:rPr>
        <w:t xml:space="preserve"> KHMER SIGN BATHAMASAT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។</w:t>
      </w:r>
      <w:r w:rsidRPr="007E0FEA">
        <w:rPr>
          <w:rFonts w:ascii="Segoe UI" w:hAnsi="Segoe UI" w:cs="Segoe UI"/>
        </w:rPr>
        <w:t xml:space="preserve"> KHMER SIGN KHAN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៕</w:t>
      </w:r>
      <w:r w:rsidRPr="007E0FEA">
        <w:rPr>
          <w:rFonts w:ascii="Segoe UI" w:hAnsi="Segoe UI" w:cs="Segoe UI"/>
        </w:rPr>
        <w:t xml:space="preserve"> KHMER SIGN BARIYOOSAN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៖</w:t>
      </w:r>
      <w:r w:rsidRPr="007E0FEA">
        <w:rPr>
          <w:rFonts w:ascii="Segoe UI" w:hAnsi="Segoe UI" w:cs="Segoe UI"/>
        </w:rPr>
        <w:t xml:space="preserve"> KHMER SIGN CAMNUC PII KUUH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ៗ</w:t>
      </w:r>
      <w:r w:rsidRPr="007E0FEA">
        <w:rPr>
          <w:rFonts w:ascii="Segoe UI" w:hAnsi="Segoe UI" w:cs="Segoe UI"/>
        </w:rPr>
        <w:t xml:space="preserve"> KHMER SIGN LEK TOO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៘</w:t>
      </w:r>
      <w:r w:rsidRPr="007E0FEA">
        <w:rPr>
          <w:rFonts w:ascii="Segoe UI" w:hAnsi="Segoe UI" w:cs="Segoe UI"/>
        </w:rPr>
        <w:t xml:space="preserve"> KHMER SIGN BEYYAL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៙</w:t>
      </w:r>
      <w:r w:rsidRPr="007E0FEA">
        <w:rPr>
          <w:rFonts w:ascii="Segoe UI" w:hAnsi="Segoe UI" w:cs="Segoe UI"/>
        </w:rPr>
        <w:t xml:space="preserve"> KHMER SIGN PHNAEK MUAN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៚</w:t>
      </w:r>
      <w:r w:rsidRPr="007E0FEA">
        <w:rPr>
          <w:rFonts w:ascii="Segoe UI" w:hAnsi="Segoe UI" w:cs="Segoe UI"/>
        </w:rPr>
        <w:t xml:space="preserve"> KHMER SIGN KOOMUUT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៛ KHMER CURRENCY SYMBOL RIEL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ៜ</w:t>
      </w:r>
      <w:r w:rsidRPr="007E0FEA">
        <w:rPr>
          <w:rFonts w:ascii="Segoe UI" w:hAnsi="Segoe UI" w:cs="Segoe UI"/>
        </w:rPr>
        <w:t xml:space="preserve"> KHMER SIGN AVAKRAHASANYA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៝</w:t>
      </w:r>
      <w:r w:rsidRPr="007E0FEA">
        <w:rPr>
          <w:rFonts w:ascii="Segoe UI" w:hAnsi="Segoe UI" w:cs="Segoe UI"/>
        </w:rPr>
        <w:t xml:space="preserve"> KHMER SIGN ATTHACAN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០ KHMER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១ KHMER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២ KHMER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៣ KHMER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៤ KHMER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៥ KHMER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៦ KHMER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៧ KHMER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៨ KHMER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៩ KHMER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៰</w:t>
      </w:r>
      <w:r w:rsidRPr="007E0FEA">
        <w:rPr>
          <w:rFonts w:ascii="Segoe UI" w:hAnsi="Segoe UI" w:cs="Segoe UI"/>
        </w:rPr>
        <w:t xml:space="preserve"> KHMER SYMBOL LEK ATTAK SON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៱</w:t>
      </w:r>
      <w:r w:rsidRPr="007E0FEA">
        <w:rPr>
          <w:rFonts w:ascii="Segoe UI" w:hAnsi="Segoe UI" w:cs="Segoe UI"/>
        </w:rPr>
        <w:t xml:space="preserve"> KHMER SYMBOL LEK ATTAK MUOY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៲</w:t>
      </w:r>
      <w:r w:rsidRPr="007E0FEA">
        <w:rPr>
          <w:rFonts w:ascii="Segoe UI" w:hAnsi="Segoe UI" w:cs="Segoe UI"/>
        </w:rPr>
        <w:t xml:space="preserve"> KHMER SYMBOL LEK ATTAK PII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៳</w:t>
      </w:r>
      <w:r w:rsidRPr="007E0FEA">
        <w:rPr>
          <w:rFonts w:ascii="Segoe UI" w:hAnsi="Segoe UI" w:cs="Segoe UI"/>
        </w:rPr>
        <w:t xml:space="preserve"> KHMER SYMBOL LEK ATTAK BEI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hmer UI" w:hAnsi="Khmer UI" w:cs="Khmer UI"/>
        </w:rPr>
        <w:t>៴</w:t>
      </w:r>
      <w:r w:rsidRPr="007E0FEA">
        <w:rPr>
          <w:rFonts w:ascii="Segoe UI" w:hAnsi="Segoe UI" w:cs="Segoe UI"/>
        </w:rPr>
        <w:t xml:space="preserve"> KHMER SYMBOL LEK ATTAK BUON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៵</w:t>
      </w:r>
      <w:r w:rsidRPr="007E0FEA">
        <w:rPr>
          <w:rFonts w:ascii="Segoe UI" w:hAnsi="Segoe UI" w:cs="Segoe UI"/>
        </w:rPr>
        <w:t xml:space="preserve"> KHMER SYMBOL LEK ATTAK PRAM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៶</w:t>
      </w:r>
      <w:r w:rsidRPr="007E0FEA">
        <w:rPr>
          <w:rFonts w:ascii="Segoe UI" w:hAnsi="Segoe UI" w:cs="Segoe UI"/>
        </w:rPr>
        <w:t xml:space="preserve"> KHMER SYMBOL LEK ATTAK PRAM-MUOY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៷</w:t>
      </w:r>
      <w:r w:rsidRPr="007E0FEA">
        <w:rPr>
          <w:rFonts w:ascii="Segoe UI" w:hAnsi="Segoe UI" w:cs="Segoe UI"/>
        </w:rPr>
        <w:t xml:space="preserve"> KHMER SYMBOL LEK ATTAK PRAM-PII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៸</w:t>
      </w:r>
      <w:r w:rsidRPr="007E0FEA">
        <w:rPr>
          <w:rFonts w:ascii="Segoe UI" w:hAnsi="Segoe UI" w:cs="Segoe UI"/>
        </w:rPr>
        <w:t xml:space="preserve"> KHMER SYMBOL LEK ATTAK PRAM-BEI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៹</w:t>
      </w:r>
      <w:r w:rsidRPr="007E0FEA">
        <w:rPr>
          <w:rFonts w:ascii="Segoe UI" w:hAnsi="Segoe UI" w:cs="Segoe UI"/>
        </w:rPr>
        <w:t xml:space="preserve"> KHMER SYMBOL LEK ATTAK PRAM-BUON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᠀</w:t>
      </w:r>
      <w:r w:rsidRPr="007E0FEA">
        <w:rPr>
          <w:rFonts w:ascii="Segoe UI" w:hAnsi="Segoe UI" w:cs="Segoe UI"/>
        </w:rPr>
        <w:t xml:space="preserve"> MONGOLIAN BIRGA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᠁</w:t>
      </w:r>
      <w:r w:rsidRPr="007E0FEA">
        <w:rPr>
          <w:rFonts w:ascii="Segoe UI" w:hAnsi="Segoe UI" w:cs="Segoe UI"/>
        </w:rPr>
        <w:t xml:space="preserve"> MONGOLIAN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᠂</w:t>
      </w:r>
      <w:r w:rsidRPr="007E0FEA">
        <w:rPr>
          <w:rFonts w:ascii="Segoe UI" w:hAnsi="Segoe UI" w:cs="Segoe UI"/>
        </w:rPr>
        <w:t xml:space="preserve"> MONGOLIAN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᠃</w:t>
      </w:r>
      <w:r w:rsidRPr="007E0FEA">
        <w:rPr>
          <w:rFonts w:ascii="Segoe UI" w:hAnsi="Segoe UI" w:cs="Segoe UI"/>
        </w:rPr>
        <w:t xml:space="preserve"> MONGOLIAN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᠄</w:t>
      </w:r>
      <w:r w:rsidRPr="007E0FEA">
        <w:rPr>
          <w:rFonts w:ascii="Segoe UI" w:hAnsi="Segoe UI" w:cs="Segoe UI"/>
        </w:rPr>
        <w:t xml:space="preserve"> MONGOLIAN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᠅</w:t>
      </w:r>
      <w:r w:rsidRPr="007E0FEA">
        <w:rPr>
          <w:rFonts w:ascii="Segoe UI" w:hAnsi="Segoe UI" w:cs="Segoe UI"/>
        </w:rPr>
        <w:t xml:space="preserve"> MONGOLIAN FOUR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᠆</w:t>
      </w:r>
      <w:r w:rsidRPr="007E0FEA">
        <w:rPr>
          <w:rFonts w:ascii="Segoe UI" w:hAnsi="Segoe UI" w:cs="Segoe UI"/>
        </w:rPr>
        <w:t xml:space="preserve"> MONGOLIAN TODO SOFT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᠇</w:t>
      </w:r>
      <w:r w:rsidRPr="007E0FEA">
        <w:rPr>
          <w:rFonts w:ascii="Segoe UI" w:hAnsi="Segoe UI" w:cs="Segoe UI"/>
        </w:rPr>
        <w:t xml:space="preserve"> MONGOLIAN SIBE SYLLABLE BOUNDARY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᠈</w:t>
      </w:r>
      <w:r w:rsidRPr="007E0FEA">
        <w:rPr>
          <w:rFonts w:ascii="Segoe UI" w:hAnsi="Segoe UI" w:cs="Segoe UI"/>
        </w:rPr>
        <w:t xml:space="preserve"> MONGOLIAN MANCHU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᠉</w:t>
      </w:r>
      <w:r w:rsidRPr="007E0FEA">
        <w:rPr>
          <w:rFonts w:ascii="Segoe UI" w:hAnsi="Segoe UI" w:cs="Segoe UI"/>
        </w:rPr>
        <w:t xml:space="preserve"> MONGOLIAN MANCHU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᠊</w:t>
      </w:r>
      <w:r w:rsidRPr="007E0FEA">
        <w:rPr>
          <w:rFonts w:ascii="Segoe UI" w:hAnsi="Segoe UI" w:cs="Segoe UI"/>
        </w:rPr>
        <w:t xml:space="preserve"> MONGOLIAN NIRUGU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᠋ MONGOLIAN FREE VARIATION SELECTOR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᠌ MONGOLIAN FREE VARIATION SELECTOR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᠍ MONGOLIAN FREE VARIATION SELECTOR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᠎</w:t>
      </w:r>
      <w:r w:rsidRPr="007E0FEA">
        <w:rPr>
          <w:rFonts w:ascii="Segoe UI" w:hAnsi="Segoe UI" w:cs="Segoe UI"/>
        </w:rPr>
        <w:t xml:space="preserve"> MONGOLIAN VOWEL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᠐ MONGOLIAN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᠑ MONGOLIAN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᠒ MONGOLIAN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᠓ MONGOLIAN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᠔ MONGOLIAN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᠕ MONGOLIAN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᠖ MONGOLIAN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᠗ MONGOLIAN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᠘ MONGOLIAN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᠙ MONGOLIAN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ᠠ</w:t>
      </w:r>
      <w:r w:rsidRPr="007E0FEA">
        <w:rPr>
          <w:rFonts w:ascii="Segoe UI" w:hAnsi="Segoe UI" w:cs="Segoe UI"/>
        </w:rPr>
        <w:t xml:space="preserve"> MONGOLIAN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ᠡ</w:t>
      </w:r>
      <w:r w:rsidRPr="007E0FEA">
        <w:rPr>
          <w:rFonts w:ascii="Segoe UI" w:hAnsi="Segoe UI" w:cs="Segoe UI"/>
        </w:rPr>
        <w:t xml:space="preserve"> MONGOLIAN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ᠢ</w:t>
      </w:r>
      <w:r w:rsidRPr="007E0FEA">
        <w:rPr>
          <w:rFonts w:ascii="Segoe UI" w:hAnsi="Segoe UI" w:cs="Segoe UI"/>
        </w:rPr>
        <w:t xml:space="preserve"> MONGOLIAN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ᠣ</w:t>
      </w:r>
      <w:r w:rsidRPr="007E0FEA">
        <w:rPr>
          <w:rFonts w:ascii="Segoe UI" w:hAnsi="Segoe UI" w:cs="Segoe UI"/>
        </w:rPr>
        <w:t xml:space="preserve"> MONGOLIAN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ᠤ</w:t>
      </w:r>
      <w:r w:rsidRPr="007E0FEA">
        <w:rPr>
          <w:rFonts w:ascii="Segoe UI" w:hAnsi="Segoe UI" w:cs="Segoe UI"/>
        </w:rPr>
        <w:t xml:space="preserve"> MONGOLIAN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ᠥ</w:t>
      </w:r>
      <w:r w:rsidRPr="007E0FEA">
        <w:rPr>
          <w:rFonts w:ascii="Segoe UI" w:hAnsi="Segoe UI" w:cs="Segoe UI"/>
        </w:rPr>
        <w:t xml:space="preserve"> MONGOLIAN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ᠦ</w:t>
      </w:r>
      <w:r w:rsidRPr="007E0FEA">
        <w:rPr>
          <w:rFonts w:ascii="Segoe UI" w:hAnsi="Segoe UI" w:cs="Segoe UI"/>
        </w:rPr>
        <w:t xml:space="preserve"> MONGOLIAN LETTER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ongolian Baiti" w:hAnsi="Mongolian Baiti" w:cs="Mongolian Baiti"/>
        </w:rPr>
        <w:t>ᠧ</w:t>
      </w:r>
      <w:r w:rsidRPr="007E0FEA">
        <w:rPr>
          <w:rFonts w:ascii="Segoe UI" w:hAnsi="Segoe UI" w:cs="Segoe UI"/>
        </w:rPr>
        <w:t xml:space="preserve"> MONGOLIAN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ᠨ</w:t>
      </w:r>
      <w:r w:rsidRPr="007E0FEA">
        <w:rPr>
          <w:rFonts w:ascii="Segoe UI" w:hAnsi="Segoe UI" w:cs="Segoe UI"/>
        </w:rPr>
        <w:t xml:space="preserve"> MONGOLIAN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ᠩ</w:t>
      </w:r>
      <w:r w:rsidRPr="007E0FEA">
        <w:rPr>
          <w:rFonts w:ascii="Segoe UI" w:hAnsi="Segoe UI" w:cs="Segoe UI"/>
        </w:rPr>
        <w:t xml:space="preserve"> MONGOLIAN LETTER 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ᠪ</w:t>
      </w:r>
      <w:r w:rsidRPr="007E0FEA">
        <w:rPr>
          <w:rFonts w:ascii="Segoe UI" w:hAnsi="Segoe UI" w:cs="Segoe UI"/>
        </w:rPr>
        <w:t xml:space="preserve"> MONGOLIAN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ᠫ</w:t>
      </w:r>
      <w:r w:rsidRPr="007E0FEA">
        <w:rPr>
          <w:rFonts w:ascii="Segoe UI" w:hAnsi="Segoe UI" w:cs="Segoe UI"/>
        </w:rPr>
        <w:t xml:space="preserve"> MONGOLIAN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ᠬ</w:t>
      </w:r>
      <w:r w:rsidRPr="007E0FEA">
        <w:rPr>
          <w:rFonts w:ascii="Segoe UI" w:hAnsi="Segoe UI" w:cs="Segoe UI"/>
        </w:rPr>
        <w:t xml:space="preserve"> MONGOLIAN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ᠭ</w:t>
      </w:r>
      <w:r w:rsidRPr="007E0FEA">
        <w:rPr>
          <w:rFonts w:ascii="Segoe UI" w:hAnsi="Segoe UI" w:cs="Segoe UI"/>
        </w:rPr>
        <w:t xml:space="preserve"> MONGOLIAN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ᠮ</w:t>
      </w:r>
      <w:r w:rsidRPr="007E0FEA">
        <w:rPr>
          <w:rFonts w:ascii="Segoe UI" w:hAnsi="Segoe UI" w:cs="Segoe UI"/>
        </w:rPr>
        <w:t xml:space="preserve"> MONGOLIAN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ᠯ</w:t>
      </w:r>
      <w:r w:rsidRPr="007E0FEA">
        <w:rPr>
          <w:rFonts w:ascii="Segoe UI" w:hAnsi="Segoe UI" w:cs="Segoe UI"/>
        </w:rPr>
        <w:t xml:space="preserve"> MONGOLIAN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ᠰ</w:t>
      </w:r>
      <w:r w:rsidRPr="007E0FEA">
        <w:rPr>
          <w:rFonts w:ascii="Segoe UI" w:hAnsi="Segoe UI" w:cs="Segoe UI"/>
        </w:rPr>
        <w:t xml:space="preserve"> MONGOLIAN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ᠱ</w:t>
      </w:r>
      <w:r w:rsidRPr="007E0FEA">
        <w:rPr>
          <w:rFonts w:ascii="Segoe UI" w:hAnsi="Segoe UI" w:cs="Segoe UI"/>
        </w:rPr>
        <w:t xml:space="preserve"> MONGOLIAN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ᠲ</w:t>
      </w:r>
      <w:r w:rsidRPr="007E0FEA">
        <w:rPr>
          <w:rFonts w:ascii="Segoe UI" w:hAnsi="Segoe UI" w:cs="Segoe UI"/>
        </w:rPr>
        <w:t xml:space="preserve"> MONGOLIAN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ᠳ</w:t>
      </w:r>
      <w:r w:rsidRPr="007E0FEA">
        <w:rPr>
          <w:rFonts w:ascii="Segoe UI" w:hAnsi="Segoe UI" w:cs="Segoe UI"/>
        </w:rPr>
        <w:t xml:space="preserve"> MONGOLIAN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ᠴ</w:t>
      </w:r>
      <w:r w:rsidRPr="007E0FEA">
        <w:rPr>
          <w:rFonts w:ascii="Segoe UI" w:hAnsi="Segoe UI" w:cs="Segoe UI"/>
        </w:rPr>
        <w:t xml:space="preserve"> MONGOLIAN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ᠵ</w:t>
      </w:r>
      <w:r w:rsidRPr="007E0FEA">
        <w:rPr>
          <w:rFonts w:ascii="Segoe UI" w:hAnsi="Segoe UI" w:cs="Segoe UI"/>
        </w:rPr>
        <w:t xml:space="preserve"> MONGOLIAN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ᠶ</w:t>
      </w:r>
      <w:r w:rsidRPr="007E0FEA">
        <w:rPr>
          <w:rFonts w:ascii="Segoe UI" w:hAnsi="Segoe UI" w:cs="Segoe UI"/>
        </w:rPr>
        <w:t xml:space="preserve"> MONGOLIAN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ᠷ</w:t>
      </w:r>
      <w:r w:rsidRPr="007E0FEA">
        <w:rPr>
          <w:rFonts w:ascii="Segoe UI" w:hAnsi="Segoe UI" w:cs="Segoe UI"/>
        </w:rPr>
        <w:t xml:space="preserve"> MONGOLIAN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ᠸ</w:t>
      </w:r>
      <w:r w:rsidRPr="007E0FEA">
        <w:rPr>
          <w:rFonts w:ascii="Segoe UI" w:hAnsi="Segoe UI" w:cs="Segoe UI"/>
        </w:rPr>
        <w:t xml:space="preserve"> MONGOLIAN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ᠹ</w:t>
      </w:r>
      <w:r w:rsidRPr="007E0FEA">
        <w:rPr>
          <w:rFonts w:ascii="Segoe UI" w:hAnsi="Segoe UI" w:cs="Segoe UI"/>
        </w:rPr>
        <w:t xml:space="preserve"> MONGOLIAN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ᠺ</w:t>
      </w:r>
      <w:r w:rsidRPr="007E0FEA">
        <w:rPr>
          <w:rFonts w:ascii="Segoe UI" w:hAnsi="Segoe UI" w:cs="Segoe UI"/>
        </w:rPr>
        <w:t xml:space="preserve"> MONGOLIAN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ᠻ</w:t>
      </w:r>
      <w:r w:rsidRPr="007E0FEA">
        <w:rPr>
          <w:rFonts w:ascii="Segoe UI" w:hAnsi="Segoe UI" w:cs="Segoe UI"/>
        </w:rPr>
        <w:t xml:space="preserve"> MONGOLIAN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ᠼ</w:t>
      </w:r>
      <w:r w:rsidRPr="007E0FEA">
        <w:rPr>
          <w:rFonts w:ascii="Segoe UI" w:hAnsi="Segoe UI" w:cs="Segoe UI"/>
        </w:rPr>
        <w:t xml:space="preserve"> MONGOLIAN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ᠽ</w:t>
      </w:r>
      <w:r w:rsidRPr="007E0FEA">
        <w:rPr>
          <w:rFonts w:ascii="Segoe UI" w:hAnsi="Segoe UI" w:cs="Segoe UI"/>
        </w:rPr>
        <w:t xml:space="preserve"> MONGOLIAN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ᠾ</w:t>
      </w:r>
      <w:r w:rsidRPr="007E0FEA">
        <w:rPr>
          <w:rFonts w:ascii="Segoe UI" w:hAnsi="Segoe UI" w:cs="Segoe UI"/>
        </w:rPr>
        <w:t xml:space="preserve"> MONGOLIAN LETTER 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ᠿ</w:t>
      </w:r>
      <w:r w:rsidRPr="007E0FEA">
        <w:rPr>
          <w:rFonts w:ascii="Segoe UI" w:hAnsi="Segoe UI" w:cs="Segoe UI"/>
        </w:rPr>
        <w:t xml:space="preserve"> MONGOLIAN LETTER ZRA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ᡀ</w:t>
      </w:r>
      <w:r w:rsidRPr="007E0FEA">
        <w:rPr>
          <w:rFonts w:ascii="Segoe UI" w:hAnsi="Segoe UI" w:cs="Segoe UI"/>
        </w:rPr>
        <w:t xml:space="preserve"> MONGOLIAN LETTER 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ᡁ</w:t>
      </w:r>
      <w:r w:rsidRPr="007E0FEA">
        <w:rPr>
          <w:rFonts w:ascii="Segoe UI" w:hAnsi="Segoe UI" w:cs="Segoe UI"/>
        </w:rPr>
        <w:t xml:space="preserve"> MONGOLIAN LETTER ZHI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ᡂ</w:t>
      </w:r>
      <w:r w:rsidRPr="007E0FEA">
        <w:rPr>
          <w:rFonts w:ascii="Segoe UI" w:hAnsi="Segoe UI" w:cs="Segoe UI"/>
        </w:rPr>
        <w:t xml:space="preserve"> MONGOLIAN LETTER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ᡃ</w:t>
      </w:r>
      <w:r w:rsidRPr="007E0FEA">
        <w:rPr>
          <w:rFonts w:ascii="Segoe UI" w:hAnsi="Segoe UI" w:cs="Segoe UI"/>
        </w:rPr>
        <w:t xml:space="preserve"> MONGOLIAN LETTER TODO LONG VOWEL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ᡄ</w:t>
      </w:r>
      <w:r w:rsidRPr="007E0FEA">
        <w:rPr>
          <w:rFonts w:ascii="Segoe UI" w:hAnsi="Segoe UI" w:cs="Segoe UI"/>
        </w:rPr>
        <w:t xml:space="preserve"> MONGOLIAN LETTER TODO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ᡅ</w:t>
      </w:r>
      <w:r w:rsidRPr="007E0FEA">
        <w:rPr>
          <w:rFonts w:ascii="Segoe UI" w:hAnsi="Segoe UI" w:cs="Segoe UI"/>
        </w:rPr>
        <w:t xml:space="preserve"> MONGOLIAN LETTER TODO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ᡆ</w:t>
      </w:r>
      <w:r w:rsidRPr="007E0FEA">
        <w:rPr>
          <w:rFonts w:ascii="Segoe UI" w:hAnsi="Segoe UI" w:cs="Segoe UI"/>
        </w:rPr>
        <w:t xml:space="preserve"> MONGOLIAN LETTER TODO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ᡇ</w:t>
      </w:r>
      <w:r w:rsidRPr="007E0FEA">
        <w:rPr>
          <w:rFonts w:ascii="Segoe UI" w:hAnsi="Segoe UI" w:cs="Segoe UI"/>
        </w:rPr>
        <w:t xml:space="preserve"> MONGOLIAN LETTER TODO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ᡈ</w:t>
      </w:r>
      <w:r w:rsidRPr="007E0FEA">
        <w:rPr>
          <w:rFonts w:ascii="Segoe UI" w:hAnsi="Segoe UI" w:cs="Segoe UI"/>
        </w:rPr>
        <w:t xml:space="preserve"> MONGOLIAN LETTER TODO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ᡉ</w:t>
      </w:r>
      <w:r w:rsidRPr="007E0FEA">
        <w:rPr>
          <w:rFonts w:ascii="Segoe UI" w:hAnsi="Segoe UI" w:cs="Segoe UI"/>
        </w:rPr>
        <w:t xml:space="preserve"> MONGOLIAN LETTER TODO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ᡊ</w:t>
      </w:r>
      <w:r w:rsidRPr="007E0FEA">
        <w:rPr>
          <w:rFonts w:ascii="Segoe UI" w:hAnsi="Segoe UI" w:cs="Segoe UI"/>
        </w:rPr>
        <w:t xml:space="preserve"> MONGOLIAN LETTER TODO 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ᡋ</w:t>
      </w:r>
      <w:r w:rsidRPr="007E0FEA">
        <w:rPr>
          <w:rFonts w:ascii="Segoe UI" w:hAnsi="Segoe UI" w:cs="Segoe UI"/>
        </w:rPr>
        <w:t xml:space="preserve"> MONGOLIAN LETTER TODO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ᡌ</w:t>
      </w:r>
      <w:r w:rsidRPr="007E0FEA">
        <w:rPr>
          <w:rFonts w:ascii="Segoe UI" w:hAnsi="Segoe UI" w:cs="Segoe UI"/>
        </w:rPr>
        <w:t xml:space="preserve"> MONGOLIAN LETTER TODO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ongolian Baiti" w:hAnsi="Mongolian Baiti" w:cs="Mongolian Baiti"/>
        </w:rPr>
        <w:t>ᡍ</w:t>
      </w:r>
      <w:r w:rsidRPr="007E0FEA">
        <w:rPr>
          <w:rFonts w:ascii="Segoe UI" w:hAnsi="Segoe UI" w:cs="Segoe UI"/>
        </w:rPr>
        <w:t xml:space="preserve"> MONGOLIAN LETTER TODO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ᡎ</w:t>
      </w:r>
      <w:r w:rsidRPr="007E0FEA">
        <w:rPr>
          <w:rFonts w:ascii="Segoe UI" w:hAnsi="Segoe UI" w:cs="Segoe UI"/>
        </w:rPr>
        <w:t xml:space="preserve"> MONGOLIAN LETTER TODO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ᡏ</w:t>
      </w:r>
      <w:r w:rsidRPr="007E0FEA">
        <w:rPr>
          <w:rFonts w:ascii="Segoe UI" w:hAnsi="Segoe UI" w:cs="Segoe UI"/>
        </w:rPr>
        <w:t xml:space="preserve"> MONGOLIAN LETTER TODO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ᡐ</w:t>
      </w:r>
      <w:r w:rsidRPr="007E0FEA">
        <w:rPr>
          <w:rFonts w:ascii="Segoe UI" w:hAnsi="Segoe UI" w:cs="Segoe UI"/>
        </w:rPr>
        <w:t xml:space="preserve"> MONGOLIAN LETTER TODO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ᡑ</w:t>
      </w:r>
      <w:r w:rsidRPr="007E0FEA">
        <w:rPr>
          <w:rFonts w:ascii="Segoe UI" w:hAnsi="Segoe UI" w:cs="Segoe UI"/>
        </w:rPr>
        <w:t xml:space="preserve"> MONGOLIAN LETTER TODO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ᡒ</w:t>
      </w:r>
      <w:r w:rsidRPr="007E0FEA">
        <w:rPr>
          <w:rFonts w:ascii="Segoe UI" w:hAnsi="Segoe UI" w:cs="Segoe UI"/>
        </w:rPr>
        <w:t xml:space="preserve"> MONGOLIAN LETTER TODO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ᡓ</w:t>
      </w:r>
      <w:r w:rsidRPr="007E0FEA">
        <w:rPr>
          <w:rFonts w:ascii="Segoe UI" w:hAnsi="Segoe UI" w:cs="Segoe UI"/>
        </w:rPr>
        <w:t xml:space="preserve"> MONGOLIAN LETTER TODO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ᡔ</w:t>
      </w:r>
      <w:r w:rsidRPr="007E0FEA">
        <w:rPr>
          <w:rFonts w:ascii="Segoe UI" w:hAnsi="Segoe UI" w:cs="Segoe UI"/>
        </w:rPr>
        <w:t xml:space="preserve"> MONGOLIAN LETTER TODO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ᡕ</w:t>
      </w:r>
      <w:r w:rsidRPr="007E0FEA">
        <w:rPr>
          <w:rFonts w:ascii="Segoe UI" w:hAnsi="Segoe UI" w:cs="Segoe UI"/>
        </w:rPr>
        <w:t xml:space="preserve"> MONGOLIAN LETTER TODO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ᡖ</w:t>
      </w:r>
      <w:r w:rsidRPr="007E0FEA">
        <w:rPr>
          <w:rFonts w:ascii="Segoe UI" w:hAnsi="Segoe UI" w:cs="Segoe UI"/>
        </w:rPr>
        <w:t xml:space="preserve"> MONGOLIAN LETTER TODO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ᡗ</w:t>
      </w:r>
      <w:r w:rsidRPr="007E0FEA">
        <w:rPr>
          <w:rFonts w:ascii="Segoe UI" w:hAnsi="Segoe UI" w:cs="Segoe UI"/>
        </w:rPr>
        <w:t xml:space="preserve"> MONGOLIAN LETTER TODO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ᡘ</w:t>
      </w:r>
      <w:r w:rsidRPr="007E0FEA">
        <w:rPr>
          <w:rFonts w:ascii="Segoe UI" w:hAnsi="Segoe UI" w:cs="Segoe UI"/>
        </w:rPr>
        <w:t xml:space="preserve"> MONGOLIAN LETTER TODO 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ᡙ</w:t>
      </w:r>
      <w:r w:rsidRPr="007E0FEA">
        <w:rPr>
          <w:rFonts w:ascii="Segoe UI" w:hAnsi="Segoe UI" w:cs="Segoe UI"/>
        </w:rPr>
        <w:t xml:space="preserve"> MONGOLIAN LETTER TODO 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ᡚ</w:t>
      </w:r>
      <w:r w:rsidRPr="007E0FEA">
        <w:rPr>
          <w:rFonts w:ascii="Segoe UI" w:hAnsi="Segoe UI" w:cs="Segoe UI"/>
        </w:rPr>
        <w:t xml:space="preserve"> MONGOLIAN LETTER TODO JIA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ᡛ</w:t>
      </w:r>
      <w:r w:rsidRPr="007E0FEA">
        <w:rPr>
          <w:rFonts w:ascii="Segoe UI" w:hAnsi="Segoe UI" w:cs="Segoe UI"/>
        </w:rPr>
        <w:t xml:space="preserve"> MONGOLIAN LETTER TODO NIA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ᡜ</w:t>
      </w:r>
      <w:r w:rsidRPr="007E0FEA">
        <w:rPr>
          <w:rFonts w:ascii="Segoe UI" w:hAnsi="Segoe UI" w:cs="Segoe UI"/>
        </w:rPr>
        <w:t xml:space="preserve"> MONGOLIAN LETTER TODO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ᡝ</w:t>
      </w:r>
      <w:r w:rsidRPr="007E0FEA">
        <w:rPr>
          <w:rFonts w:ascii="Segoe UI" w:hAnsi="Segoe UI" w:cs="Segoe UI"/>
        </w:rPr>
        <w:t xml:space="preserve"> MONGOLIAN LETTER SIBE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ᡞ</w:t>
      </w:r>
      <w:r w:rsidRPr="007E0FEA">
        <w:rPr>
          <w:rFonts w:ascii="Segoe UI" w:hAnsi="Segoe UI" w:cs="Segoe UI"/>
        </w:rPr>
        <w:t xml:space="preserve"> MONGOLIAN LETTER SIBE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ᡟ</w:t>
      </w:r>
      <w:r w:rsidRPr="007E0FEA">
        <w:rPr>
          <w:rFonts w:ascii="Segoe UI" w:hAnsi="Segoe UI" w:cs="Segoe UI"/>
        </w:rPr>
        <w:t xml:space="preserve"> MONGOLIAN LETTER SIBE IY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ᡠ</w:t>
      </w:r>
      <w:r w:rsidRPr="007E0FEA">
        <w:rPr>
          <w:rFonts w:ascii="Segoe UI" w:hAnsi="Segoe UI" w:cs="Segoe UI"/>
        </w:rPr>
        <w:t xml:space="preserve"> MONGOLIAN LETTER SIBE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ᡡ</w:t>
      </w:r>
      <w:r w:rsidRPr="007E0FEA">
        <w:rPr>
          <w:rFonts w:ascii="Segoe UI" w:hAnsi="Segoe UI" w:cs="Segoe UI"/>
        </w:rPr>
        <w:t xml:space="preserve"> MONGOLIAN LETTER SIBE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ᡢ</w:t>
      </w:r>
      <w:r w:rsidRPr="007E0FEA">
        <w:rPr>
          <w:rFonts w:ascii="Segoe UI" w:hAnsi="Segoe UI" w:cs="Segoe UI"/>
        </w:rPr>
        <w:t xml:space="preserve"> MONGOLIAN LETTER SIBE 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ᡣ</w:t>
      </w:r>
      <w:r w:rsidRPr="007E0FEA">
        <w:rPr>
          <w:rFonts w:ascii="Segoe UI" w:hAnsi="Segoe UI" w:cs="Segoe UI"/>
        </w:rPr>
        <w:t xml:space="preserve"> MONGOLIAN LETTER SIBE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ᡤ</w:t>
      </w:r>
      <w:r w:rsidRPr="007E0FEA">
        <w:rPr>
          <w:rFonts w:ascii="Segoe UI" w:hAnsi="Segoe UI" w:cs="Segoe UI"/>
        </w:rPr>
        <w:t xml:space="preserve"> MONGOLIAN LETTER SIBE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ᡥ</w:t>
      </w:r>
      <w:r w:rsidRPr="007E0FEA">
        <w:rPr>
          <w:rFonts w:ascii="Segoe UI" w:hAnsi="Segoe UI" w:cs="Segoe UI"/>
        </w:rPr>
        <w:t xml:space="preserve"> MONGOLIAN LETTER SIBE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ᡦ</w:t>
      </w:r>
      <w:r w:rsidRPr="007E0FEA">
        <w:rPr>
          <w:rFonts w:ascii="Segoe UI" w:hAnsi="Segoe UI" w:cs="Segoe UI"/>
        </w:rPr>
        <w:t xml:space="preserve"> MONGOLIAN LETTER SIBE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ᡧ</w:t>
      </w:r>
      <w:r w:rsidRPr="007E0FEA">
        <w:rPr>
          <w:rFonts w:ascii="Segoe UI" w:hAnsi="Segoe UI" w:cs="Segoe UI"/>
        </w:rPr>
        <w:t xml:space="preserve"> MONGOLIAN LETTER SIBE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ᡨ</w:t>
      </w:r>
      <w:r w:rsidRPr="007E0FEA">
        <w:rPr>
          <w:rFonts w:ascii="Segoe UI" w:hAnsi="Segoe UI" w:cs="Segoe UI"/>
        </w:rPr>
        <w:t xml:space="preserve"> MONGOLIAN LETTER SIBE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ᡩ</w:t>
      </w:r>
      <w:r w:rsidRPr="007E0FEA">
        <w:rPr>
          <w:rFonts w:ascii="Segoe UI" w:hAnsi="Segoe UI" w:cs="Segoe UI"/>
        </w:rPr>
        <w:t xml:space="preserve"> MONGOLIAN LETTER SIBE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ᡪ</w:t>
      </w:r>
      <w:r w:rsidRPr="007E0FEA">
        <w:rPr>
          <w:rFonts w:ascii="Segoe UI" w:hAnsi="Segoe UI" w:cs="Segoe UI"/>
        </w:rPr>
        <w:t xml:space="preserve"> MONGOLIAN LETTER SIBE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ᡫ</w:t>
      </w:r>
      <w:r w:rsidRPr="007E0FEA">
        <w:rPr>
          <w:rFonts w:ascii="Segoe UI" w:hAnsi="Segoe UI" w:cs="Segoe UI"/>
        </w:rPr>
        <w:t xml:space="preserve"> MONGOLIAN LETTER SIBE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ᡬ</w:t>
      </w:r>
      <w:r w:rsidRPr="007E0FEA">
        <w:rPr>
          <w:rFonts w:ascii="Segoe UI" w:hAnsi="Segoe UI" w:cs="Segoe UI"/>
        </w:rPr>
        <w:t xml:space="preserve"> MONGOLIAN LETTER SIBE 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ᡭ</w:t>
      </w:r>
      <w:r w:rsidRPr="007E0FEA">
        <w:rPr>
          <w:rFonts w:ascii="Segoe UI" w:hAnsi="Segoe UI" w:cs="Segoe UI"/>
        </w:rPr>
        <w:t xml:space="preserve"> MONGOLIAN LETTER SIBE 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ᡮ</w:t>
      </w:r>
      <w:r w:rsidRPr="007E0FEA">
        <w:rPr>
          <w:rFonts w:ascii="Segoe UI" w:hAnsi="Segoe UI" w:cs="Segoe UI"/>
        </w:rPr>
        <w:t xml:space="preserve"> MONGOLIAN LETTER SIBE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ᡯ</w:t>
      </w:r>
      <w:r w:rsidRPr="007E0FEA">
        <w:rPr>
          <w:rFonts w:ascii="Segoe UI" w:hAnsi="Segoe UI" w:cs="Segoe UI"/>
        </w:rPr>
        <w:t xml:space="preserve"> MONGOLIAN LETTER SIBE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ᡰ</w:t>
      </w:r>
      <w:r w:rsidRPr="007E0FEA">
        <w:rPr>
          <w:rFonts w:ascii="Segoe UI" w:hAnsi="Segoe UI" w:cs="Segoe UI"/>
        </w:rPr>
        <w:t xml:space="preserve"> MONGOLIAN LETTER SIBE RAA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ᡱ</w:t>
      </w:r>
      <w:r w:rsidRPr="007E0FEA">
        <w:rPr>
          <w:rFonts w:ascii="Segoe UI" w:hAnsi="Segoe UI" w:cs="Segoe UI"/>
        </w:rPr>
        <w:t xml:space="preserve"> MONGOLIAN LETTER SIBE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ᡲ</w:t>
      </w:r>
      <w:r w:rsidRPr="007E0FEA">
        <w:rPr>
          <w:rFonts w:ascii="Segoe UI" w:hAnsi="Segoe UI" w:cs="Segoe UI"/>
        </w:rPr>
        <w:t xml:space="preserve"> MONGOLIAN LETTER SIBE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ongolian Baiti" w:hAnsi="Mongolian Baiti" w:cs="Mongolian Baiti"/>
        </w:rPr>
        <w:t>ᡳ</w:t>
      </w:r>
      <w:r w:rsidRPr="007E0FEA">
        <w:rPr>
          <w:rFonts w:ascii="Segoe UI" w:hAnsi="Segoe UI" w:cs="Segoe UI"/>
        </w:rPr>
        <w:t xml:space="preserve"> MONGOLIAN LETTER MANCHU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ᡴ</w:t>
      </w:r>
      <w:r w:rsidRPr="007E0FEA">
        <w:rPr>
          <w:rFonts w:ascii="Segoe UI" w:hAnsi="Segoe UI" w:cs="Segoe UI"/>
        </w:rPr>
        <w:t xml:space="preserve"> MONGOLIAN LETTER MANCHU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ᡵ</w:t>
      </w:r>
      <w:r w:rsidRPr="007E0FEA">
        <w:rPr>
          <w:rFonts w:ascii="Segoe UI" w:hAnsi="Segoe UI" w:cs="Segoe UI"/>
        </w:rPr>
        <w:t xml:space="preserve"> MONGOLIAN LETTER MANCHU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ᡶ</w:t>
      </w:r>
      <w:r w:rsidRPr="007E0FEA">
        <w:rPr>
          <w:rFonts w:ascii="Segoe UI" w:hAnsi="Segoe UI" w:cs="Segoe UI"/>
        </w:rPr>
        <w:t xml:space="preserve"> MONGOLIAN LETTER MANCHU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ᡷ</w:t>
      </w:r>
      <w:r w:rsidRPr="007E0FEA">
        <w:rPr>
          <w:rFonts w:ascii="Segoe UI" w:hAnsi="Segoe UI" w:cs="Segoe UI"/>
        </w:rPr>
        <w:t xml:space="preserve"> MONGOLIAN LETTER MANCHU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ᢀ</w:t>
      </w:r>
      <w:r w:rsidRPr="007E0FEA">
        <w:rPr>
          <w:rFonts w:ascii="Segoe UI" w:hAnsi="Segoe UI" w:cs="Segoe UI"/>
        </w:rPr>
        <w:t xml:space="preserve"> MONGOLIAN LETTER ALI GALI ANUSVARA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ᢁ</w:t>
      </w:r>
      <w:r w:rsidRPr="007E0FEA">
        <w:rPr>
          <w:rFonts w:ascii="Segoe UI" w:hAnsi="Segoe UI" w:cs="Segoe UI"/>
        </w:rPr>
        <w:t xml:space="preserve"> MONGOLIAN LETTER ALI GALI VISARGA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ᢂ</w:t>
      </w:r>
      <w:r w:rsidRPr="007E0FEA">
        <w:rPr>
          <w:rFonts w:ascii="Segoe UI" w:hAnsi="Segoe UI" w:cs="Segoe UI"/>
        </w:rPr>
        <w:t xml:space="preserve"> MONGOLIAN LETTER ALI GALI DAMARU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ᢃ</w:t>
      </w:r>
      <w:r w:rsidRPr="007E0FEA">
        <w:rPr>
          <w:rFonts w:ascii="Segoe UI" w:hAnsi="Segoe UI" w:cs="Segoe UI"/>
        </w:rPr>
        <w:t xml:space="preserve"> MONGOLIAN LETTER ALI GALI UBADAMA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ᢄ</w:t>
      </w:r>
      <w:r w:rsidRPr="007E0FEA">
        <w:rPr>
          <w:rFonts w:ascii="Segoe UI" w:hAnsi="Segoe UI" w:cs="Segoe UI"/>
        </w:rPr>
        <w:t xml:space="preserve"> MONGOLIAN LETTER ALI GALI INVERTED UBADAMA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ᢅ</w:t>
      </w:r>
      <w:r w:rsidRPr="007E0FEA">
        <w:rPr>
          <w:rFonts w:ascii="Segoe UI" w:hAnsi="Segoe UI" w:cs="Segoe UI"/>
        </w:rPr>
        <w:t xml:space="preserve"> MONGOLIAN LETTER ALI GALI BALUDA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ᢆ</w:t>
      </w:r>
      <w:r w:rsidRPr="007E0FEA">
        <w:rPr>
          <w:rFonts w:ascii="Segoe UI" w:hAnsi="Segoe UI" w:cs="Segoe UI"/>
        </w:rPr>
        <w:t xml:space="preserve"> MONGOLIAN LETTER ALI GALI THREE BALUDA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ᢇ</w:t>
      </w:r>
      <w:r w:rsidRPr="007E0FEA">
        <w:rPr>
          <w:rFonts w:ascii="Segoe UI" w:hAnsi="Segoe UI" w:cs="Segoe UI"/>
        </w:rPr>
        <w:t xml:space="preserve"> MONGOLIAN LETTER ALI GALI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ᢈ</w:t>
      </w:r>
      <w:r w:rsidRPr="007E0FEA">
        <w:rPr>
          <w:rFonts w:ascii="Segoe UI" w:hAnsi="Segoe UI" w:cs="Segoe UI"/>
        </w:rPr>
        <w:t xml:space="preserve"> MONGOLIAN LETTER ALI GALI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ᢉ</w:t>
      </w:r>
      <w:r w:rsidRPr="007E0FEA">
        <w:rPr>
          <w:rFonts w:ascii="Segoe UI" w:hAnsi="Segoe UI" w:cs="Segoe UI"/>
        </w:rPr>
        <w:t xml:space="preserve"> MONGOLIAN LETTER ALI GALI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ᢊ</w:t>
      </w:r>
      <w:r w:rsidRPr="007E0FEA">
        <w:rPr>
          <w:rFonts w:ascii="Segoe UI" w:hAnsi="Segoe UI" w:cs="Segoe UI"/>
        </w:rPr>
        <w:t xml:space="preserve"> MONGOLIAN LETTER ALI GALI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ᢋ</w:t>
      </w:r>
      <w:r w:rsidRPr="007E0FEA">
        <w:rPr>
          <w:rFonts w:ascii="Segoe UI" w:hAnsi="Segoe UI" w:cs="Segoe UI"/>
        </w:rPr>
        <w:t xml:space="preserve"> MONGOLIAN LETTER ALI GALI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ᢌ</w:t>
      </w:r>
      <w:r w:rsidRPr="007E0FEA">
        <w:rPr>
          <w:rFonts w:ascii="Segoe UI" w:hAnsi="Segoe UI" w:cs="Segoe UI"/>
        </w:rPr>
        <w:t xml:space="preserve"> MONGOLIAN LETTER ALI GALI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ᢍ</w:t>
      </w:r>
      <w:r w:rsidRPr="007E0FEA">
        <w:rPr>
          <w:rFonts w:ascii="Segoe UI" w:hAnsi="Segoe UI" w:cs="Segoe UI"/>
        </w:rPr>
        <w:t xml:space="preserve"> MONGOLIAN LETTER ALI GALI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ᢎ</w:t>
      </w:r>
      <w:r w:rsidRPr="007E0FEA">
        <w:rPr>
          <w:rFonts w:ascii="Segoe UI" w:hAnsi="Segoe UI" w:cs="Segoe UI"/>
        </w:rPr>
        <w:t xml:space="preserve"> MONGOLIAN LETTER ALI GALI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ᢏ</w:t>
      </w:r>
      <w:r w:rsidRPr="007E0FEA">
        <w:rPr>
          <w:rFonts w:ascii="Segoe UI" w:hAnsi="Segoe UI" w:cs="Segoe UI"/>
        </w:rPr>
        <w:t xml:space="preserve"> MONGOLIAN LETTER ALI GALI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ᢐ</w:t>
      </w:r>
      <w:r w:rsidRPr="007E0FEA">
        <w:rPr>
          <w:rFonts w:ascii="Segoe UI" w:hAnsi="Segoe UI" w:cs="Segoe UI"/>
        </w:rPr>
        <w:t xml:space="preserve"> MONGOLIAN LETTER ALI GALI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ᢑ</w:t>
      </w:r>
      <w:r w:rsidRPr="007E0FEA">
        <w:rPr>
          <w:rFonts w:ascii="Segoe UI" w:hAnsi="Segoe UI" w:cs="Segoe UI"/>
        </w:rPr>
        <w:t xml:space="preserve"> MONGOLIAN LETTER ALI GALI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ᢒ</w:t>
      </w:r>
      <w:r w:rsidRPr="007E0FEA">
        <w:rPr>
          <w:rFonts w:ascii="Segoe UI" w:hAnsi="Segoe UI" w:cs="Segoe UI"/>
        </w:rPr>
        <w:t xml:space="preserve"> MONGOLIAN LETTER ALI GALI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ᢓ</w:t>
      </w:r>
      <w:r w:rsidRPr="007E0FEA">
        <w:rPr>
          <w:rFonts w:ascii="Segoe UI" w:hAnsi="Segoe UI" w:cs="Segoe UI"/>
        </w:rPr>
        <w:t xml:space="preserve"> MONGOLIAN LETTER ALI GALI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ᢔ</w:t>
      </w:r>
      <w:r w:rsidRPr="007E0FEA">
        <w:rPr>
          <w:rFonts w:ascii="Segoe UI" w:hAnsi="Segoe UI" w:cs="Segoe UI"/>
        </w:rPr>
        <w:t xml:space="preserve"> MONGOLIAN LETTER ALI GALI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ᢕ</w:t>
      </w:r>
      <w:r w:rsidRPr="007E0FEA">
        <w:rPr>
          <w:rFonts w:ascii="Segoe UI" w:hAnsi="Segoe UI" w:cs="Segoe UI"/>
        </w:rPr>
        <w:t xml:space="preserve"> MONGOLIAN LETTER ALI GALI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ᢖ</w:t>
      </w:r>
      <w:r w:rsidRPr="007E0FEA">
        <w:rPr>
          <w:rFonts w:ascii="Segoe UI" w:hAnsi="Segoe UI" w:cs="Segoe UI"/>
        </w:rPr>
        <w:t xml:space="preserve"> MONGOLIAN LETTER ALI GALI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ᢗ</w:t>
      </w:r>
      <w:r w:rsidRPr="007E0FEA">
        <w:rPr>
          <w:rFonts w:ascii="Segoe UI" w:hAnsi="Segoe UI" w:cs="Segoe UI"/>
        </w:rPr>
        <w:t xml:space="preserve"> MONGOLIAN LETTER ALI GALI 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ᢘ</w:t>
      </w:r>
      <w:r w:rsidRPr="007E0FEA">
        <w:rPr>
          <w:rFonts w:ascii="Segoe UI" w:hAnsi="Segoe UI" w:cs="Segoe UI"/>
        </w:rPr>
        <w:t xml:space="preserve"> MONGOLIAN LETTER TODO ALI GALI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ᢙ</w:t>
      </w:r>
      <w:r w:rsidRPr="007E0FEA">
        <w:rPr>
          <w:rFonts w:ascii="Segoe UI" w:hAnsi="Segoe UI" w:cs="Segoe UI"/>
        </w:rPr>
        <w:t xml:space="preserve"> MONGOLIAN LETTER TODO ALI GALI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ᢚ</w:t>
      </w:r>
      <w:r w:rsidRPr="007E0FEA">
        <w:rPr>
          <w:rFonts w:ascii="Segoe UI" w:hAnsi="Segoe UI" w:cs="Segoe UI"/>
        </w:rPr>
        <w:t xml:space="preserve"> MONGOLIAN LETTER MANCHU ALI GALI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ᢛ</w:t>
      </w:r>
      <w:r w:rsidRPr="007E0FEA">
        <w:rPr>
          <w:rFonts w:ascii="Segoe UI" w:hAnsi="Segoe UI" w:cs="Segoe UI"/>
        </w:rPr>
        <w:t xml:space="preserve"> MONGOLIAN LETTER MANCHU ALI GALI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ᢜ</w:t>
      </w:r>
      <w:r w:rsidRPr="007E0FEA">
        <w:rPr>
          <w:rFonts w:ascii="Segoe UI" w:hAnsi="Segoe UI" w:cs="Segoe UI"/>
        </w:rPr>
        <w:t xml:space="preserve"> MONGOLIAN LETTER MANCHU ALI GALI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ᢝ</w:t>
      </w:r>
      <w:r w:rsidRPr="007E0FEA">
        <w:rPr>
          <w:rFonts w:ascii="Segoe UI" w:hAnsi="Segoe UI" w:cs="Segoe UI"/>
        </w:rPr>
        <w:t xml:space="preserve"> MONGOLIAN LETTER MANCHU ALI GALI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ᢞ</w:t>
      </w:r>
      <w:r w:rsidRPr="007E0FEA">
        <w:rPr>
          <w:rFonts w:ascii="Segoe UI" w:hAnsi="Segoe UI" w:cs="Segoe UI"/>
        </w:rPr>
        <w:t xml:space="preserve"> MONGOLIAN LETTER MANCHU ALI GALI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ᢟ</w:t>
      </w:r>
      <w:r w:rsidRPr="007E0FEA">
        <w:rPr>
          <w:rFonts w:ascii="Segoe UI" w:hAnsi="Segoe UI" w:cs="Segoe UI"/>
        </w:rPr>
        <w:t xml:space="preserve"> MONGOLIAN LETTER MANCHU ALI GALI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ᢠ</w:t>
      </w:r>
      <w:r w:rsidRPr="007E0FEA">
        <w:rPr>
          <w:rFonts w:ascii="Segoe UI" w:hAnsi="Segoe UI" w:cs="Segoe UI"/>
        </w:rPr>
        <w:t xml:space="preserve"> MONGOLIAN LETTER MANCHU ALI GALI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ongolian Baiti" w:hAnsi="Mongolian Baiti" w:cs="Mongolian Baiti"/>
        </w:rPr>
        <w:t>ᢡ</w:t>
      </w:r>
      <w:r w:rsidRPr="007E0FEA">
        <w:rPr>
          <w:rFonts w:ascii="Segoe UI" w:hAnsi="Segoe UI" w:cs="Segoe UI"/>
        </w:rPr>
        <w:t xml:space="preserve"> MONGOLIAN LETTER MANCHU ALI GALI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ᢢ</w:t>
      </w:r>
      <w:r w:rsidRPr="007E0FEA">
        <w:rPr>
          <w:rFonts w:ascii="Segoe UI" w:hAnsi="Segoe UI" w:cs="Segoe UI"/>
        </w:rPr>
        <w:t xml:space="preserve"> MONGOLIAN LETTER MANCHU ALI GALI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ᢣ</w:t>
      </w:r>
      <w:r w:rsidRPr="007E0FEA">
        <w:rPr>
          <w:rFonts w:ascii="Segoe UI" w:hAnsi="Segoe UI" w:cs="Segoe UI"/>
        </w:rPr>
        <w:t xml:space="preserve"> MONGOLIAN LETTER MANCHU ALI GALI CYA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ᢤ</w:t>
      </w:r>
      <w:r w:rsidRPr="007E0FEA">
        <w:rPr>
          <w:rFonts w:ascii="Segoe UI" w:hAnsi="Segoe UI" w:cs="Segoe UI"/>
        </w:rPr>
        <w:t xml:space="preserve"> MONGOLIAN LETTER MANCHU ALI GALI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ᢥ</w:t>
      </w:r>
      <w:r w:rsidRPr="007E0FEA">
        <w:rPr>
          <w:rFonts w:ascii="Segoe UI" w:hAnsi="Segoe UI" w:cs="Segoe UI"/>
        </w:rPr>
        <w:t xml:space="preserve"> MONGOLIAN LETTER MANCHU ALI GALI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ᢦ</w:t>
      </w:r>
      <w:r w:rsidRPr="007E0FEA">
        <w:rPr>
          <w:rFonts w:ascii="Segoe UI" w:hAnsi="Segoe UI" w:cs="Segoe UI"/>
        </w:rPr>
        <w:t xml:space="preserve"> MONGOLIAN LETTER ALI GALI HALF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ᢧ</w:t>
      </w:r>
      <w:r w:rsidRPr="007E0FEA">
        <w:rPr>
          <w:rFonts w:ascii="Segoe UI" w:hAnsi="Segoe UI" w:cs="Segoe UI"/>
        </w:rPr>
        <w:t xml:space="preserve"> MONGOLIAN LETTER ALI GALI HALF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ᢨ</w:t>
      </w:r>
      <w:r w:rsidRPr="007E0FEA">
        <w:rPr>
          <w:rFonts w:ascii="Segoe UI" w:hAnsi="Segoe UI" w:cs="Segoe UI"/>
        </w:rPr>
        <w:t xml:space="preserve"> MONGOLIAN LETTER MANCHU ALI GALI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ᢩ</w:t>
      </w:r>
      <w:r w:rsidRPr="007E0FEA">
        <w:rPr>
          <w:rFonts w:ascii="Segoe UI" w:hAnsi="Segoe UI" w:cs="Segoe UI"/>
        </w:rPr>
        <w:t xml:space="preserve"> MONGOLIAN LETTER ALI GALI DAGALGA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ongolian Baiti" w:hAnsi="Mongolian Baiti" w:cs="Mongolian Baiti"/>
        </w:rPr>
        <w:t>ᢪ</w:t>
      </w:r>
      <w:r w:rsidRPr="007E0FEA">
        <w:rPr>
          <w:rFonts w:ascii="Segoe UI" w:hAnsi="Segoe UI" w:cs="Segoe UI"/>
        </w:rPr>
        <w:t xml:space="preserve"> MONGOLIAN LETTER MANCHU ALI GALI LHA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ᢰ</w:t>
      </w:r>
      <w:r w:rsidRPr="007E0FEA">
        <w:rPr>
          <w:rFonts w:ascii="Segoe UI" w:hAnsi="Segoe UI" w:cs="Segoe UI"/>
        </w:rPr>
        <w:t xml:space="preserve"> CANADIAN SYLLABICS 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ᢱ</w:t>
      </w:r>
      <w:r w:rsidRPr="007E0FEA">
        <w:rPr>
          <w:rFonts w:ascii="Segoe UI" w:hAnsi="Segoe UI" w:cs="Segoe UI"/>
        </w:rPr>
        <w:t xml:space="preserve"> CANADIAN SYLLABICS 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ᢲ</w:t>
      </w:r>
      <w:r w:rsidRPr="007E0FEA">
        <w:rPr>
          <w:rFonts w:ascii="Segoe UI" w:hAnsi="Segoe UI" w:cs="Segoe UI"/>
        </w:rPr>
        <w:t xml:space="preserve"> CANADIAN SYLLABICS AAY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ᢳ</w:t>
      </w:r>
      <w:r w:rsidRPr="007E0FEA">
        <w:rPr>
          <w:rFonts w:ascii="Segoe UI" w:hAnsi="Segoe UI" w:cs="Segoe UI"/>
        </w:rPr>
        <w:t xml:space="preserve"> CANADIAN SYLLABICS WAY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ᢴ</w:t>
      </w:r>
      <w:r w:rsidRPr="007E0FEA">
        <w:rPr>
          <w:rFonts w:ascii="Segoe UI" w:hAnsi="Segoe UI" w:cs="Segoe UI"/>
        </w:rPr>
        <w:t xml:space="preserve"> CANADIAN SYLLABICS POY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ᢵ</w:t>
      </w:r>
      <w:r w:rsidRPr="007E0FEA">
        <w:rPr>
          <w:rFonts w:ascii="Segoe UI" w:hAnsi="Segoe UI" w:cs="Segoe UI"/>
        </w:rPr>
        <w:t xml:space="preserve"> CANADIAN SYLLABICS PAY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ᢶ</w:t>
      </w:r>
      <w:r w:rsidRPr="007E0FEA">
        <w:rPr>
          <w:rFonts w:ascii="Segoe UI" w:hAnsi="Segoe UI" w:cs="Segoe UI"/>
        </w:rPr>
        <w:t xml:space="preserve"> CANADIAN SYLLABICS PWOY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ᢷ</w:t>
      </w:r>
      <w:r w:rsidRPr="007E0FEA">
        <w:rPr>
          <w:rFonts w:ascii="Segoe UI" w:hAnsi="Segoe UI" w:cs="Segoe UI"/>
        </w:rPr>
        <w:t xml:space="preserve"> CANADIAN SYLLABICS TAY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ᢸ</w:t>
      </w:r>
      <w:r w:rsidRPr="007E0FEA">
        <w:rPr>
          <w:rFonts w:ascii="Segoe UI" w:hAnsi="Segoe UI" w:cs="Segoe UI"/>
        </w:rPr>
        <w:t xml:space="preserve"> CANADIAN SYLLABICS KAY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ᢹ</w:t>
      </w:r>
      <w:r w:rsidRPr="007E0FEA">
        <w:rPr>
          <w:rFonts w:ascii="Segoe UI" w:hAnsi="Segoe UI" w:cs="Segoe UI"/>
        </w:rPr>
        <w:t xml:space="preserve"> CANADIAN SYLLABICS KWAY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ᢺ</w:t>
      </w:r>
      <w:r w:rsidRPr="007E0FEA">
        <w:rPr>
          <w:rFonts w:ascii="Segoe UI" w:hAnsi="Segoe UI" w:cs="Segoe UI"/>
        </w:rPr>
        <w:t xml:space="preserve"> CANADIAN SYLLABICS MAY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ᢻ</w:t>
      </w:r>
      <w:r w:rsidRPr="007E0FEA">
        <w:rPr>
          <w:rFonts w:ascii="Segoe UI" w:hAnsi="Segoe UI" w:cs="Segoe UI"/>
        </w:rPr>
        <w:t xml:space="preserve"> CANADIAN SYLLABICS NOY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ᢼ</w:t>
      </w:r>
      <w:r w:rsidRPr="007E0FEA">
        <w:rPr>
          <w:rFonts w:ascii="Segoe UI" w:hAnsi="Segoe UI" w:cs="Segoe UI"/>
        </w:rPr>
        <w:t xml:space="preserve"> CANADIAN SYLLABICS NAY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ᢽ</w:t>
      </w:r>
      <w:r w:rsidRPr="007E0FEA">
        <w:rPr>
          <w:rFonts w:ascii="Segoe UI" w:hAnsi="Segoe UI" w:cs="Segoe UI"/>
        </w:rPr>
        <w:t xml:space="preserve"> CANADIAN SYLLABICS 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ᢾ</w:t>
      </w:r>
      <w:r w:rsidRPr="007E0FEA">
        <w:rPr>
          <w:rFonts w:ascii="Segoe UI" w:hAnsi="Segoe UI" w:cs="Segoe UI"/>
        </w:rPr>
        <w:t xml:space="preserve"> CANADIAN SYLLABICS SOY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ᢿ</w:t>
      </w:r>
      <w:r w:rsidRPr="007E0FEA">
        <w:rPr>
          <w:rFonts w:ascii="Segoe UI" w:hAnsi="Segoe UI" w:cs="Segoe UI"/>
        </w:rPr>
        <w:t xml:space="preserve"> CANADIAN SYLLABICS SAY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ᣀ</w:t>
      </w:r>
      <w:r w:rsidRPr="007E0FEA">
        <w:rPr>
          <w:rFonts w:ascii="Segoe UI" w:hAnsi="Segoe UI" w:cs="Segoe UI"/>
        </w:rPr>
        <w:t xml:space="preserve"> CANADIAN SYLLABICS SHOY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ᣁ</w:t>
      </w:r>
      <w:r w:rsidRPr="007E0FEA">
        <w:rPr>
          <w:rFonts w:ascii="Segoe UI" w:hAnsi="Segoe UI" w:cs="Segoe UI"/>
        </w:rPr>
        <w:t xml:space="preserve"> CANADIAN SYLLABICS SHAY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ᣂ</w:t>
      </w:r>
      <w:r w:rsidRPr="007E0FEA">
        <w:rPr>
          <w:rFonts w:ascii="Segoe UI" w:hAnsi="Segoe UI" w:cs="Segoe UI"/>
        </w:rPr>
        <w:t xml:space="preserve"> CANADIAN SYLLABICS SHWOY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ᣃ</w:t>
      </w:r>
      <w:r w:rsidRPr="007E0FEA">
        <w:rPr>
          <w:rFonts w:ascii="Segoe UI" w:hAnsi="Segoe UI" w:cs="Segoe UI"/>
        </w:rPr>
        <w:t xml:space="preserve"> CANADIAN SYLLABICS YOY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ᣄ</w:t>
      </w:r>
      <w:r w:rsidRPr="007E0FEA">
        <w:rPr>
          <w:rFonts w:ascii="Segoe UI" w:hAnsi="Segoe UI" w:cs="Segoe UI"/>
        </w:rPr>
        <w:t xml:space="preserve"> CANADIAN SYLLABICS YAY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ᣅ</w:t>
      </w:r>
      <w:r w:rsidRPr="007E0FEA">
        <w:rPr>
          <w:rFonts w:ascii="Segoe UI" w:hAnsi="Segoe UI" w:cs="Segoe UI"/>
        </w:rPr>
        <w:t xml:space="preserve"> CANADIAN SYLLABICS RAY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ᣆ</w:t>
      </w:r>
      <w:r w:rsidRPr="007E0FEA">
        <w:rPr>
          <w:rFonts w:ascii="Segoe UI" w:hAnsi="Segoe UI" w:cs="Segoe UI"/>
        </w:rPr>
        <w:t xml:space="preserve"> CANADIAN SYLLABICS NWI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ᣇ</w:t>
      </w:r>
      <w:r w:rsidRPr="007E0FEA">
        <w:rPr>
          <w:rFonts w:ascii="Segoe UI" w:hAnsi="Segoe UI" w:cs="Segoe UI"/>
        </w:rPr>
        <w:t xml:space="preserve"> CANADIAN SYLLABICS OJIBWAY NWI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ᣈ</w:t>
      </w:r>
      <w:r w:rsidRPr="007E0FEA">
        <w:rPr>
          <w:rFonts w:ascii="Segoe UI" w:hAnsi="Segoe UI" w:cs="Segoe UI"/>
        </w:rPr>
        <w:t xml:space="preserve"> CANADIAN SYLLABICS NWII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ᣉ</w:t>
      </w:r>
      <w:r w:rsidRPr="007E0FEA">
        <w:rPr>
          <w:rFonts w:ascii="Segoe UI" w:hAnsi="Segoe UI" w:cs="Segoe UI"/>
        </w:rPr>
        <w:t xml:space="preserve"> CANADIAN SYLLABICS OJIBWAY NWII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ᣊ</w:t>
      </w:r>
      <w:r w:rsidRPr="007E0FEA">
        <w:rPr>
          <w:rFonts w:ascii="Segoe UI" w:hAnsi="Segoe UI" w:cs="Segoe UI"/>
        </w:rPr>
        <w:t xml:space="preserve"> CANADIAN SYLLABICS NWO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ᣋ</w:t>
      </w:r>
      <w:r w:rsidRPr="007E0FEA">
        <w:rPr>
          <w:rFonts w:ascii="Segoe UI" w:hAnsi="Segoe UI" w:cs="Segoe UI"/>
        </w:rPr>
        <w:t xml:space="preserve"> CANADIAN SYLLABICS OJIBWAY NWO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ᣌ</w:t>
      </w:r>
      <w:r w:rsidRPr="007E0FEA">
        <w:rPr>
          <w:rFonts w:ascii="Segoe UI" w:hAnsi="Segoe UI" w:cs="Segoe UI"/>
        </w:rPr>
        <w:t xml:space="preserve"> CANADIAN SYLLABICS NWOO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ᣍ</w:t>
      </w:r>
      <w:r w:rsidRPr="007E0FEA">
        <w:rPr>
          <w:rFonts w:ascii="Segoe UI" w:hAnsi="Segoe UI" w:cs="Segoe UI"/>
        </w:rPr>
        <w:t xml:space="preserve"> CANADIAN SYLLABICS OJIBWAY NWOO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ᣎ</w:t>
      </w:r>
      <w:r w:rsidRPr="007E0FEA">
        <w:rPr>
          <w:rFonts w:ascii="Segoe UI" w:hAnsi="Segoe UI" w:cs="Segoe UI"/>
        </w:rPr>
        <w:t xml:space="preserve"> CANADIAN SYLLABICS RWEE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ᣏ</w:t>
      </w:r>
      <w:r w:rsidRPr="007E0FEA">
        <w:rPr>
          <w:rFonts w:ascii="Segoe UI" w:hAnsi="Segoe UI" w:cs="Segoe UI"/>
        </w:rPr>
        <w:t xml:space="preserve"> CANADIAN SYLLABICS RWI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ᣐ</w:t>
      </w:r>
      <w:r w:rsidRPr="007E0FEA">
        <w:rPr>
          <w:rFonts w:ascii="Segoe UI" w:hAnsi="Segoe UI" w:cs="Segoe UI"/>
        </w:rPr>
        <w:t xml:space="preserve"> CANADIAN SYLLABICS RWII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ᣑ</w:t>
      </w:r>
      <w:r w:rsidRPr="007E0FEA">
        <w:rPr>
          <w:rFonts w:ascii="Segoe UI" w:hAnsi="Segoe UI" w:cs="Segoe UI"/>
        </w:rPr>
        <w:t xml:space="preserve"> CANADIAN SYLLABICS RWO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ᣒ</w:t>
      </w:r>
      <w:r w:rsidRPr="007E0FEA">
        <w:rPr>
          <w:rFonts w:ascii="Segoe UI" w:hAnsi="Segoe UI" w:cs="Segoe UI"/>
        </w:rPr>
        <w:t xml:space="preserve"> CANADIAN SYLLABICS RWOO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ᣓ</w:t>
      </w:r>
      <w:r w:rsidRPr="007E0FEA">
        <w:rPr>
          <w:rFonts w:ascii="Segoe UI" w:hAnsi="Segoe UI" w:cs="Segoe UI"/>
        </w:rPr>
        <w:t xml:space="preserve"> CANADIAN SYLLABICS RWA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ᣔ</w:t>
      </w:r>
      <w:r w:rsidRPr="007E0FEA">
        <w:rPr>
          <w:rFonts w:ascii="Segoe UI" w:hAnsi="Segoe UI" w:cs="Segoe UI"/>
        </w:rPr>
        <w:t xml:space="preserve"> CANADIAN SYLLABICS OJIBWAY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ᣕ</w:t>
      </w:r>
      <w:r w:rsidRPr="007E0FEA">
        <w:rPr>
          <w:rFonts w:ascii="Segoe UI" w:hAnsi="Segoe UI" w:cs="Segoe UI"/>
        </w:rPr>
        <w:t xml:space="preserve"> CANADIAN SYLLABICS OJIBWAY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ᣖ</w:t>
      </w:r>
      <w:r w:rsidRPr="007E0FEA">
        <w:rPr>
          <w:rFonts w:ascii="Segoe UI" w:hAnsi="Segoe UI" w:cs="Segoe UI"/>
        </w:rPr>
        <w:t xml:space="preserve"> CANADIAN SYLLABICS OJIBWAY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ᣗ</w:t>
      </w:r>
      <w:r w:rsidRPr="007E0FEA">
        <w:rPr>
          <w:rFonts w:ascii="Segoe UI" w:hAnsi="Segoe UI" w:cs="Segoe UI"/>
        </w:rPr>
        <w:t xml:space="preserve"> CANADIAN SYLLABICS OJIBWAY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ᣘ</w:t>
      </w:r>
      <w:r w:rsidRPr="007E0FEA">
        <w:rPr>
          <w:rFonts w:ascii="Segoe UI" w:hAnsi="Segoe UI" w:cs="Segoe UI"/>
        </w:rPr>
        <w:t xml:space="preserve"> CANADIAN SYLLABICS OJIBWAY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ᣙ</w:t>
      </w:r>
      <w:r w:rsidRPr="007E0FEA">
        <w:rPr>
          <w:rFonts w:ascii="Segoe UI" w:hAnsi="Segoe UI" w:cs="Segoe UI"/>
        </w:rPr>
        <w:t xml:space="preserve"> CANADIAN SYLLABICS OJIBWAY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ᣚ</w:t>
      </w:r>
      <w:r w:rsidRPr="007E0FEA">
        <w:rPr>
          <w:rFonts w:ascii="Segoe UI" w:hAnsi="Segoe UI" w:cs="Segoe UI"/>
        </w:rPr>
        <w:t xml:space="preserve"> CANADIAN SYLLABICS OJIBWAY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ᣛ</w:t>
      </w:r>
      <w:r w:rsidRPr="007E0FEA">
        <w:rPr>
          <w:rFonts w:ascii="Segoe UI" w:hAnsi="Segoe UI" w:cs="Segoe UI"/>
        </w:rPr>
        <w:t xml:space="preserve"> CANADIAN SYLLABICS OJIBWAY 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ᣜ</w:t>
      </w:r>
      <w:r w:rsidRPr="007E0FEA">
        <w:rPr>
          <w:rFonts w:ascii="Segoe UI" w:hAnsi="Segoe UI" w:cs="Segoe UI"/>
        </w:rPr>
        <w:t xml:space="preserve"> CANADIAN SYLLABICS EASTERN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ᣝ</w:t>
      </w:r>
      <w:r w:rsidRPr="007E0FEA">
        <w:rPr>
          <w:rFonts w:ascii="Segoe UI" w:hAnsi="Segoe UI" w:cs="Segoe UI"/>
        </w:rPr>
        <w:t xml:space="preserve"> CANADIAN SYLLABICS WESTERN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ᣞ</w:t>
      </w:r>
      <w:r w:rsidRPr="007E0FEA">
        <w:rPr>
          <w:rFonts w:ascii="Segoe UI" w:hAnsi="Segoe UI" w:cs="Segoe UI"/>
        </w:rPr>
        <w:t xml:space="preserve"> CANADIAN SYLLABICS FINAL SMALL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ᣟ</w:t>
      </w:r>
      <w:r w:rsidRPr="007E0FEA">
        <w:rPr>
          <w:rFonts w:ascii="Segoe UI" w:hAnsi="Segoe UI" w:cs="Segoe UI"/>
        </w:rPr>
        <w:t xml:space="preserve"> CANADIAN SYLLABICS FINAL RAISED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ᣠ</w:t>
      </w:r>
      <w:r w:rsidRPr="007E0FEA">
        <w:rPr>
          <w:rFonts w:ascii="Segoe UI" w:hAnsi="Segoe UI" w:cs="Segoe UI"/>
        </w:rPr>
        <w:t xml:space="preserve"> CANADIAN SYLLABICS R-CREE RWE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ᣡ</w:t>
      </w:r>
      <w:r w:rsidRPr="007E0FEA">
        <w:rPr>
          <w:rFonts w:ascii="Segoe UI" w:hAnsi="Segoe UI" w:cs="Segoe UI"/>
        </w:rPr>
        <w:t xml:space="preserve"> CANADIAN SYLLABICS WEST-CREE LOO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ᣢ</w:t>
      </w:r>
      <w:r w:rsidRPr="007E0FEA">
        <w:rPr>
          <w:rFonts w:ascii="Segoe UI" w:hAnsi="Segoe UI" w:cs="Segoe UI"/>
        </w:rPr>
        <w:t xml:space="preserve"> CANADIAN SYLLABICS WEST-CREE LAA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ᣣ</w:t>
      </w:r>
      <w:r w:rsidRPr="007E0FEA">
        <w:rPr>
          <w:rFonts w:ascii="Segoe UI" w:hAnsi="Segoe UI" w:cs="Segoe UI"/>
        </w:rPr>
        <w:t xml:space="preserve"> CANADIAN SYLLABICS THWE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ᣤ</w:t>
      </w:r>
      <w:r w:rsidRPr="007E0FEA">
        <w:rPr>
          <w:rFonts w:ascii="Segoe UI" w:hAnsi="Segoe UI" w:cs="Segoe UI"/>
        </w:rPr>
        <w:t xml:space="preserve"> CANADIAN SYLLABICS THWA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ᣥ</w:t>
      </w:r>
      <w:r w:rsidRPr="007E0FEA">
        <w:rPr>
          <w:rFonts w:ascii="Segoe UI" w:hAnsi="Segoe UI" w:cs="Segoe UI"/>
        </w:rPr>
        <w:t xml:space="preserve"> CANADIAN SYLLABICS TTHWE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ᣦ</w:t>
      </w:r>
      <w:r w:rsidRPr="007E0FEA">
        <w:rPr>
          <w:rFonts w:ascii="Segoe UI" w:hAnsi="Segoe UI" w:cs="Segoe UI"/>
        </w:rPr>
        <w:t xml:space="preserve"> CANADIAN SYLLABICS TTHOO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ᣧ</w:t>
      </w:r>
      <w:r w:rsidRPr="007E0FEA">
        <w:rPr>
          <w:rFonts w:ascii="Segoe UI" w:hAnsi="Segoe UI" w:cs="Segoe UI"/>
        </w:rPr>
        <w:t xml:space="preserve"> CANADIAN SYLLABICS TTHAA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ᣨ</w:t>
      </w:r>
      <w:r w:rsidRPr="007E0FEA">
        <w:rPr>
          <w:rFonts w:ascii="Segoe UI" w:hAnsi="Segoe UI" w:cs="Segoe UI"/>
        </w:rPr>
        <w:t xml:space="preserve"> CANADIAN SYLLABICS TLHWE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ᣩ</w:t>
      </w:r>
      <w:r w:rsidRPr="007E0FEA">
        <w:rPr>
          <w:rFonts w:ascii="Segoe UI" w:hAnsi="Segoe UI" w:cs="Segoe UI"/>
        </w:rPr>
        <w:t xml:space="preserve"> CANADIAN SYLLABICS TLHOO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ᣪ</w:t>
      </w:r>
      <w:r w:rsidRPr="007E0FEA">
        <w:rPr>
          <w:rFonts w:ascii="Segoe UI" w:hAnsi="Segoe UI" w:cs="Segoe UI"/>
        </w:rPr>
        <w:t xml:space="preserve"> CANADIAN SYLLABICS SAYISI SHWE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ᣫ</w:t>
      </w:r>
      <w:r w:rsidRPr="007E0FEA">
        <w:rPr>
          <w:rFonts w:ascii="Segoe UI" w:hAnsi="Segoe UI" w:cs="Segoe UI"/>
        </w:rPr>
        <w:t xml:space="preserve"> CANADIAN SYLLABICS SAYISI SHOO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ᣬ</w:t>
      </w:r>
      <w:r w:rsidRPr="007E0FEA">
        <w:rPr>
          <w:rFonts w:ascii="Segoe UI" w:hAnsi="Segoe UI" w:cs="Segoe UI"/>
        </w:rPr>
        <w:t xml:space="preserve"> CANADIAN SYLLABICS SAYISI 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ᣭ</w:t>
      </w:r>
      <w:r w:rsidRPr="007E0FEA">
        <w:rPr>
          <w:rFonts w:ascii="Segoe UI" w:hAnsi="Segoe UI" w:cs="Segoe UI"/>
        </w:rPr>
        <w:t xml:space="preserve"> CANADIAN SYLLABICS CARRIER GWU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ᣮ</w:t>
      </w:r>
      <w:r w:rsidRPr="007E0FEA">
        <w:rPr>
          <w:rFonts w:ascii="Segoe UI" w:hAnsi="Segoe UI" w:cs="Segoe UI"/>
        </w:rPr>
        <w:t xml:space="preserve"> CANADIAN SYLLABICS CARRIER DENE GEE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ᣯ</w:t>
      </w:r>
      <w:r w:rsidRPr="007E0FEA">
        <w:rPr>
          <w:rFonts w:ascii="Segoe UI" w:hAnsi="Segoe UI" w:cs="Segoe UI"/>
        </w:rPr>
        <w:t xml:space="preserve"> CANADIAN SYLLABICS CARRIER GAA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ᣰ</w:t>
      </w:r>
      <w:r w:rsidRPr="007E0FEA">
        <w:rPr>
          <w:rFonts w:ascii="Segoe UI" w:hAnsi="Segoe UI" w:cs="Segoe UI"/>
        </w:rPr>
        <w:t xml:space="preserve"> CANADIAN SYLLABICS CARRIER GWA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ᣱ</w:t>
      </w:r>
      <w:r w:rsidRPr="007E0FEA">
        <w:rPr>
          <w:rFonts w:ascii="Segoe UI" w:hAnsi="Segoe UI" w:cs="Segoe UI"/>
        </w:rPr>
        <w:t xml:space="preserve"> CANADIAN SYLLABICS SAYISI JUU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Gadugi" w:hAnsi="Gadugi" w:cs="Gadugi"/>
        </w:rPr>
        <w:t>ᣲ</w:t>
      </w:r>
      <w:r w:rsidRPr="007E0FEA">
        <w:rPr>
          <w:rFonts w:ascii="Segoe UI" w:hAnsi="Segoe UI" w:cs="Segoe UI"/>
        </w:rPr>
        <w:t xml:space="preserve"> CANADIAN SYLLABICS CARRIER JWA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ᣳ</w:t>
      </w:r>
      <w:r w:rsidRPr="007E0FEA">
        <w:rPr>
          <w:rFonts w:ascii="Segoe UI" w:hAnsi="Segoe UI" w:cs="Segoe UI"/>
        </w:rPr>
        <w:t xml:space="preserve"> CANADIAN SYLLABICS BEAVER DENE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ᣴ</w:t>
      </w:r>
      <w:r w:rsidRPr="007E0FEA">
        <w:rPr>
          <w:rFonts w:ascii="Segoe UI" w:hAnsi="Segoe UI" w:cs="Segoe UI"/>
        </w:rPr>
        <w:t xml:space="preserve"> CANADIAN SYLLABICS BEAVER DENE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Gadugi" w:hAnsi="Gadugi" w:cs="Gadugi"/>
        </w:rPr>
        <w:t>ᣵ</w:t>
      </w:r>
      <w:r w:rsidRPr="007E0FEA">
        <w:rPr>
          <w:rFonts w:ascii="Segoe UI" w:hAnsi="Segoe UI" w:cs="Segoe UI"/>
        </w:rPr>
        <w:t xml:space="preserve"> CANADIAN SYLLABICS CARRIER DENTAL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ᤀ LIMBU VOWEL-CARRIER LETTER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ᤁ LIMBU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ᤂ LIMBU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ᤃ LIMBU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ᤄ LIMBU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ᤅ LIMBU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ᤆ LIMBU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ᤇ LIMBU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ᤈ LIMBU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ᤉ LIMBU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ᤊ LIMBU LETTER YAN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ᤋ LIMBU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ᤌ LIMBU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ᤍ LIMBU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ᤎ LIMBU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ᤏ LIMBU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ᤐ LIMBU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ᤑ LIMBU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ᤒ LIMBU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ᤓ LIMBU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ᤔ LIMBU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ᤕ LIMBU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ᤖ LIMBU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ᤗ LIMBU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ᤘ LIMBU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ᤙ LIMBU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ᤚ LIMBU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ᤛ LIMBU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ᤜ LIMBU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ᤝ LIMBU LETTER GYAN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ᤞ LIMBU LETTER TRA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ᤠ LIMBU VOWEL SIGN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ᤡ LIMBU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ᤢ LIMBU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ᤣ LIMBU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ᤤ LIMBU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ᤥ LIMBU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ᤦ LIMBU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ᤧ LIMBU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ᤨ LIMBU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ᤩ LIMBU SUBJOINED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ᤪ LIMBU SUBJOINED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ᤫ LIMBU SUBJOINED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ᤰ LIMBU SMALL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ᤱ LIMBU SMALL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ᤲ LIMBU SMALL LETTER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ᤳ LIMBU SMALL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ᤴ LIMBU SMALL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ᤵ LIMBU SMALL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ᤶ LIMBU SMALL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ᤷ LIMBU SMALL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ᤸ LIMBU SMALL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᤹ LIMBU SIGN MUKPHRENG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᤺ LIMBU SIGN KEMPHRENG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᤻ LIMBU SIGN SA-I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᥀ LIMBU SIGN LOO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᥄ LIMBU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᥅ LIMBU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᥆ LIMBU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᥇ LIMBU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᥈ LIMBU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᥉ LIMBU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᥊ LIMBU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᥋ LIMBU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᥌ LIMBU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᥍ LIMBU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᥎ LIMBU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᥏ LIMBU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ᥐ</w:t>
      </w:r>
      <w:r w:rsidRPr="007E0FEA">
        <w:rPr>
          <w:rFonts w:ascii="Segoe UI" w:hAnsi="Segoe UI" w:cs="Segoe UI"/>
        </w:rPr>
        <w:t xml:space="preserve"> TAI LE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ᥑ</w:t>
      </w:r>
      <w:r w:rsidRPr="007E0FEA">
        <w:rPr>
          <w:rFonts w:ascii="Segoe UI" w:hAnsi="Segoe UI" w:cs="Segoe UI"/>
        </w:rPr>
        <w:t xml:space="preserve"> TAI LE LETTER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ᥒ</w:t>
      </w:r>
      <w:r w:rsidRPr="007E0FEA">
        <w:rPr>
          <w:rFonts w:ascii="Segoe UI" w:hAnsi="Segoe UI" w:cs="Segoe UI"/>
        </w:rPr>
        <w:t xml:space="preserve"> TAI LE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ᥓ</w:t>
      </w:r>
      <w:r w:rsidRPr="007E0FEA">
        <w:rPr>
          <w:rFonts w:ascii="Segoe UI" w:hAnsi="Segoe UI" w:cs="Segoe UI"/>
        </w:rPr>
        <w:t xml:space="preserve"> TAI LE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Tai Le" w:hAnsi="Microsoft Tai Le" w:cs="Microsoft Tai Le"/>
        </w:rPr>
        <w:t>ᥔ</w:t>
      </w:r>
      <w:r w:rsidRPr="007E0FEA">
        <w:rPr>
          <w:rFonts w:ascii="Segoe UI" w:hAnsi="Segoe UI" w:cs="Segoe UI"/>
        </w:rPr>
        <w:t xml:space="preserve"> TAI LE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ᥕ</w:t>
      </w:r>
      <w:r w:rsidRPr="007E0FEA">
        <w:rPr>
          <w:rFonts w:ascii="Segoe UI" w:hAnsi="Segoe UI" w:cs="Segoe UI"/>
        </w:rPr>
        <w:t xml:space="preserve"> TAI LE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ᥖ</w:t>
      </w:r>
      <w:r w:rsidRPr="007E0FEA">
        <w:rPr>
          <w:rFonts w:ascii="Segoe UI" w:hAnsi="Segoe UI" w:cs="Segoe UI"/>
        </w:rPr>
        <w:t xml:space="preserve"> TAI LE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ᥗ</w:t>
      </w:r>
      <w:r w:rsidRPr="007E0FEA">
        <w:rPr>
          <w:rFonts w:ascii="Segoe UI" w:hAnsi="Segoe UI" w:cs="Segoe UI"/>
        </w:rPr>
        <w:t xml:space="preserve"> TAI LE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ᥘ</w:t>
      </w:r>
      <w:r w:rsidRPr="007E0FEA">
        <w:rPr>
          <w:rFonts w:ascii="Segoe UI" w:hAnsi="Segoe UI" w:cs="Segoe UI"/>
        </w:rPr>
        <w:t xml:space="preserve"> TAI LE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ᥙ</w:t>
      </w:r>
      <w:r w:rsidRPr="007E0FEA">
        <w:rPr>
          <w:rFonts w:ascii="Segoe UI" w:hAnsi="Segoe UI" w:cs="Segoe UI"/>
        </w:rPr>
        <w:t xml:space="preserve"> TAI LE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ᥚ</w:t>
      </w:r>
      <w:r w:rsidRPr="007E0FEA">
        <w:rPr>
          <w:rFonts w:ascii="Segoe UI" w:hAnsi="Segoe UI" w:cs="Segoe UI"/>
        </w:rPr>
        <w:t xml:space="preserve"> TAI LE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ᥛ</w:t>
      </w:r>
      <w:r w:rsidRPr="007E0FEA">
        <w:rPr>
          <w:rFonts w:ascii="Segoe UI" w:hAnsi="Segoe UI" w:cs="Segoe UI"/>
        </w:rPr>
        <w:t xml:space="preserve"> TAI LE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ᥜ</w:t>
      </w:r>
      <w:r w:rsidRPr="007E0FEA">
        <w:rPr>
          <w:rFonts w:ascii="Segoe UI" w:hAnsi="Segoe UI" w:cs="Segoe UI"/>
        </w:rPr>
        <w:t xml:space="preserve"> TAI LE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ᥝ</w:t>
      </w:r>
      <w:r w:rsidRPr="007E0FEA">
        <w:rPr>
          <w:rFonts w:ascii="Segoe UI" w:hAnsi="Segoe UI" w:cs="Segoe UI"/>
        </w:rPr>
        <w:t xml:space="preserve"> TAI LE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ᥞ</w:t>
      </w:r>
      <w:r w:rsidRPr="007E0FEA">
        <w:rPr>
          <w:rFonts w:ascii="Segoe UI" w:hAnsi="Segoe UI" w:cs="Segoe UI"/>
        </w:rPr>
        <w:t xml:space="preserve"> TAI LE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ᥟ</w:t>
      </w:r>
      <w:r w:rsidRPr="007E0FEA">
        <w:rPr>
          <w:rFonts w:ascii="Segoe UI" w:hAnsi="Segoe UI" w:cs="Segoe UI"/>
        </w:rPr>
        <w:t xml:space="preserve"> TAI LE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ᥠ</w:t>
      </w:r>
      <w:r w:rsidRPr="007E0FEA">
        <w:rPr>
          <w:rFonts w:ascii="Segoe UI" w:hAnsi="Segoe UI" w:cs="Segoe UI"/>
        </w:rPr>
        <w:t xml:space="preserve"> TAI LE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ᥡ</w:t>
      </w:r>
      <w:r w:rsidRPr="007E0FEA">
        <w:rPr>
          <w:rFonts w:ascii="Segoe UI" w:hAnsi="Segoe UI" w:cs="Segoe UI"/>
        </w:rPr>
        <w:t xml:space="preserve"> TAI LE LETTER TSHA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ᥢ</w:t>
      </w:r>
      <w:r w:rsidRPr="007E0FEA">
        <w:rPr>
          <w:rFonts w:ascii="Segoe UI" w:hAnsi="Segoe UI" w:cs="Segoe UI"/>
        </w:rPr>
        <w:t xml:space="preserve"> TAI LE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ᥣ</w:t>
      </w:r>
      <w:r w:rsidRPr="007E0FEA">
        <w:rPr>
          <w:rFonts w:ascii="Segoe UI" w:hAnsi="Segoe UI" w:cs="Segoe UI"/>
        </w:rPr>
        <w:t xml:space="preserve"> TAI LE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ᥤ</w:t>
      </w:r>
      <w:r w:rsidRPr="007E0FEA">
        <w:rPr>
          <w:rFonts w:ascii="Segoe UI" w:hAnsi="Segoe UI" w:cs="Segoe UI"/>
        </w:rPr>
        <w:t xml:space="preserve"> TAI LE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ᥥ</w:t>
      </w:r>
      <w:r w:rsidRPr="007E0FEA">
        <w:rPr>
          <w:rFonts w:ascii="Segoe UI" w:hAnsi="Segoe UI" w:cs="Segoe UI"/>
        </w:rPr>
        <w:t xml:space="preserve"> TAI LE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ᥦ</w:t>
      </w:r>
      <w:r w:rsidRPr="007E0FEA">
        <w:rPr>
          <w:rFonts w:ascii="Segoe UI" w:hAnsi="Segoe UI" w:cs="Segoe UI"/>
        </w:rPr>
        <w:t xml:space="preserve"> TAI LE LETTER 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ᥧ</w:t>
      </w:r>
      <w:r w:rsidRPr="007E0FEA">
        <w:rPr>
          <w:rFonts w:ascii="Segoe UI" w:hAnsi="Segoe UI" w:cs="Segoe UI"/>
        </w:rPr>
        <w:t xml:space="preserve"> TAI LE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ᥨ</w:t>
      </w:r>
      <w:r w:rsidRPr="007E0FEA">
        <w:rPr>
          <w:rFonts w:ascii="Segoe UI" w:hAnsi="Segoe UI" w:cs="Segoe UI"/>
        </w:rPr>
        <w:t xml:space="preserve"> TAI LE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ᥩ</w:t>
      </w:r>
      <w:r w:rsidRPr="007E0FEA">
        <w:rPr>
          <w:rFonts w:ascii="Segoe UI" w:hAnsi="Segoe UI" w:cs="Segoe UI"/>
        </w:rPr>
        <w:t xml:space="preserve"> TAI LE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ᥪ</w:t>
      </w:r>
      <w:r w:rsidRPr="007E0FEA">
        <w:rPr>
          <w:rFonts w:ascii="Segoe UI" w:hAnsi="Segoe UI" w:cs="Segoe UI"/>
        </w:rPr>
        <w:t xml:space="preserve"> TAI LE LETTER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ᥫ</w:t>
      </w:r>
      <w:r w:rsidRPr="007E0FEA">
        <w:rPr>
          <w:rFonts w:ascii="Segoe UI" w:hAnsi="Segoe UI" w:cs="Segoe UI"/>
        </w:rPr>
        <w:t xml:space="preserve"> TAI LE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ᥬ</w:t>
      </w:r>
      <w:r w:rsidRPr="007E0FEA">
        <w:rPr>
          <w:rFonts w:ascii="Segoe UI" w:hAnsi="Segoe UI" w:cs="Segoe UI"/>
        </w:rPr>
        <w:t xml:space="preserve"> TAI LE LETTER AUE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ᥭ</w:t>
      </w:r>
      <w:r w:rsidRPr="007E0FEA">
        <w:rPr>
          <w:rFonts w:ascii="Segoe UI" w:hAnsi="Segoe UI" w:cs="Segoe UI"/>
        </w:rPr>
        <w:t xml:space="preserve"> TAI LE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ᥰ</w:t>
      </w:r>
      <w:r w:rsidRPr="007E0FEA">
        <w:rPr>
          <w:rFonts w:ascii="Segoe UI" w:hAnsi="Segoe UI" w:cs="Segoe UI"/>
        </w:rPr>
        <w:t xml:space="preserve"> TAI LE LETTER TONE-2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ᥱ</w:t>
      </w:r>
      <w:r w:rsidRPr="007E0FEA">
        <w:rPr>
          <w:rFonts w:ascii="Segoe UI" w:hAnsi="Segoe UI" w:cs="Segoe UI"/>
        </w:rPr>
        <w:t xml:space="preserve"> TAI LE LETTER TONE-3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ᥲ</w:t>
      </w:r>
      <w:r w:rsidRPr="007E0FEA">
        <w:rPr>
          <w:rFonts w:ascii="Segoe UI" w:hAnsi="Segoe UI" w:cs="Segoe UI"/>
        </w:rPr>
        <w:t xml:space="preserve"> TAI LE LETTER TONE-4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ᥳ</w:t>
      </w:r>
      <w:r w:rsidRPr="007E0FEA">
        <w:rPr>
          <w:rFonts w:ascii="Segoe UI" w:hAnsi="Segoe UI" w:cs="Segoe UI"/>
        </w:rPr>
        <w:t xml:space="preserve"> TAI LE LETTER TONE-5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Tai Le" w:hAnsi="Microsoft Tai Le" w:cs="Microsoft Tai Le"/>
        </w:rPr>
        <w:t>ᥴ</w:t>
      </w:r>
      <w:r w:rsidRPr="007E0FEA">
        <w:rPr>
          <w:rFonts w:ascii="Segoe UI" w:hAnsi="Segoe UI" w:cs="Segoe UI"/>
        </w:rPr>
        <w:t xml:space="preserve"> TAI LE LETTER TONE-6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ᦀ</w:t>
      </w:r>
      <w:r w:rsidRPr="007E0FEA">
        <w:rPr>
          <w:rFonts w:ascii="Segoe UI" w:hAnsi="Segoe UI" w:cs="Segoe UI"/>
        </w:rPr>
        <w:t xml:space="preserve"> NEW TAI LUE LETTER HIGH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ᦁ</w:t>
      </w:r>
      <w:r w:rsidRPr="007E0FEA">
        <w:rPr>
          <w:rFonts w:ascii="Segoe UI" w:hAnsi="Segoe UI" w:cs="Segoe UI"/>
        </w:rPr>
        <w:t xml:space="preserve"> NEW TAI LUE LETTER LOW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ᦂ</w:t>
      </w:r>
      <w:r w:rsidRPr="007E0FEA">
        <w:rPr>
          <w:rFonts w:ascii="Segoe UI" w:hAnsi="Segoe UI" w:cs="Segoe UI"/>
        </w:rPr>
        <w:t xml:space="preserve"> NEW TAI LUE LETTER HIGH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ᦃ</w:t>
      </w:r>
      <w:r w:rsidRPr="007E0FEA">
        <w:rPr>
          <w:rFonts w:ascii="Segoe UI" w:hAnsi="Segoe UI" w:cs="Segoe UI"/>
        </w:rPr>
        <w:t xml:space="preserve"> NEW TAI LUE LETTER HIGH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ᦄ</w:t>
      </w:r>
      <w:r w:rsidRPr="007E0FEA">
        <w:rPr>
          <w:rFonts w:ascii="Segoe UI" w:hAnsi="Segoe UI" w:cs="Segoe UI"/>
        </w:rPr>
        <w:t xml:space="preserve"> NEW TAI LUE LETTER HIGH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New Tai Lue" w:hAnsi="Microsoft New Tai Lue" w:cs="Microsoft New Tai Lue"/>
        </w:rPr>
        <w:t>ᦅ</w:t>
      </w:r>
      <w:r w:rsidRPr="007E0FEA">
        <w:rPr>
          <w:rFonts w:ascii="Segoe UI" w:hAnsi="Segoe UI" w:cs="Segoe UI"/>
        </w:rPr>
        <w:t xml:space="preserve"> NEW TAI LUE LETTER LOW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ᦆ</w:t>
      </w:r>
      <w:r w:rsidRPr="007E0FEA">
        <w:rPr>
          <w:rFonts w:ascii="Segoe UI" w:hAnsi="Segoe UI" w:cs="Segoe UI"/>
        </w:rPr>
        <w:t xml:space="preserve"> NEW TAI LUE LETTER LOW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ᦇ</w:t>
      </w:r>
      <w:r w:rsidRPr="007E0FEA">
        <w:rPr>
          <w:rFonts w:ascii="Segoe UI" w:hAnsi="Segoe UI" w:cs="Segoe UI"/>
        </w:rPr>
        <w:t xml:space="preserve"> NEW TAI LUE LETTER LOW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ᦈ</w:t>
      </w:r>
      <w:r w:rsidRPr="007E0FEA">
        <w:rPr>
          <w:rFonts w:ascii="Segoe UI" w:hAnsi="Segoe UI" w:cs="Segoe UI"/>
        </w:rPr>
        <w:t xml:space="preserve"> NEW TAI LUE LETTER HIGH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ᦉ</w:t>
      </w:r>
      <w:r w:rsidRPr="007E0FEA">
        <w:rPr>
          <w:rFonts w:ascii="Segoe UI" w:hAnsi="Segoe UI" w:cs="Segoe UI"/>
        </w:rPr>
        <w:t xml:space="preserve"> NEW TAI LUE LETTER HIGH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ᦊ</w:t>
      </w:r>
      <w:r w:rsidRPr="007E0FEA">
        <w:rPr>
          <w:rFonts w:ascii="Segoe UI" w:hAnsi="Segoe UI" w:cs="Segoe UI"/>
        </w:rPr>
        <w:t xml:space="preserve"> NEW TAI LUE LETTER HIGH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ᦋ</w:t>
      </w:r>
      <w:r w:rsidRPr="007E0FEA">
        <w:rPr>
          <w:rFonts w:ascii="Segoe UI" w:hAnsi="Segoe UI" w:cs="Segoe UI"/>
        </w:rPr>
        <w:t xml:space="preserve"> NEW TAI LUE LETTER LOW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ᦌ</w:t>
      </w:r>
      <w:r w:rsidRPr="007E0FEA">
        <w:rPr>
          <w:rFonts w:ascii="Segoe UI" w:hAnsi="Segoe UI" w:cs="Segoe UI"/>
        </w:rPr>
        <w:t xml:space="preserve"> NEW TAI LUE LETTER LOW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ᦍ</w:t>
      </w:r>
      <w:r w:rsidRPr="007E0FEA">
        <w:rPr>
          <w:rFonts w:ascii="Segoe UI" w:hAnsi="Segoe UI" w:cs="Segoe UI"/>
        </w:rPr>
        <w:t xml:space="preserve"> NEW TAI LUE LETTER LOW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ᦎ</w:t>
      </w:r>
      <w:r w:rsidRPr="007E0FEA">
        <w:rPr>
          <w:rFonts w:ascii="Segoe UI" w:hAnsi="Segoe UI" w:cs="Segoe UI"/>
        </w:rPr>
        <w:t xml:space="preserve"> NEW TAI LUE LETTER HIGH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ᦏ</w:t>
      </w:r>
      <w:r w:rsidRPr="007E0FEA">
        <w:rPr>
          <w:rFonts w:ascii="Segoe UI" w:hAnsi="Segoe UI" w:cs="Segoe UI"/>
        </w:rPr>
        <w:t xml:space="preserve"> NEW TAI LUE LETTER HIGH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ᦐ</w:t>
      </w:r>
      <w:r w:rsidRPr="007E0FEA">
        <w:rPr>
          <w:rFonts w:ascii="Segoe UI" w:hAnsi="Segoe UI" w:cs="Segoe UI"/>
        </w:rPr>
        <w:t xml:space="preserve"> NEW TAI LUE LETTER HIGH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ᦑ</w:t>
      </w:r>
      <w:r w:rsidRPr="007E0FEA">
        <w:rPr>
          <w:rFonts w:ascii="Segoe UI" w:hAnsi="Segoe UI" w:cs="Segoe UI"/>
        </w:rPr>
        <w:t xml:space="preserve"> NEW TAI LUE LETTER LOW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ᦒ</w:t>
      </w:r>
      <w:r w:rsidRPr="007E0FEA">
        <w:rPr>
          <w:rFonts w:ascii="Segoe UI" w:hAnsi="Segoe UI" w:cs="Segoe UI"/>
        </w:rPr>
        <w:t xml:space="preserve"> NEW TAI LUE LETTER LOW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ᦓ</w:t>
      </w:r>
      <w:r w:rsidRPr="007E0FEA">
        <w:rPr>
          <w:rFonts w:ascii="Segoe UI" w:hAnsi="Segoe UI" w:cs="Segoe UI"/>
        </w:rPr>
        <w:t xml:space="preserve"> NEW TAI LUE LETTER LOW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ᦔ</w:t>
      </w:r>
      <w:r w:rsidRPr="007E0FEA">
        <w:rPr>
          <w:rFonts w:ascii="Segoe UI" w:hAnsi="Segoe UI" w:cs="Segoe UI"/>
        </w:rPr>
        <w:t xml:space="preserve"> NEW TAI LUE LETTER HIGH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ᦕ</w:t>
      </w:r>
      <w:r w:rsidRPr="007E0FEA">
        <w:rPr>
          <w:rFonts w:ascii="Segoe UI" w:hAnsi="Segoe UI" w:cs="Segoe UI"/>
        </w:rPr>
        <w:t xml:space="preserve"> NEW TAI LUE LETTER HIGH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ᦖ</w:t>
      </w:r>
      <w:r w:rsidRPr="007E0FEA">
        <w:rPr>
          <w:rFonts w:ascii="Segoe UI" w:hAnsi="Segoe UI" w:cs="Segoe UI"/>
        </w:rPr>
        <w:t xml:space="preserve"> NEW TAI LUE LETTER HIGH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ᦗ</w:t>
      </w:r>
      <w:r w:rsidRPr="007E0FEA">
        <w:rPr>
          <w:rFonts w:ascii="Segoe UI" w:hAnsi="Segoe UI" w:cs="Segoe UI"/>
        </w:rPr>
        <w:t xml:space="preserve"> NEW TAI LUE LETTER LOW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ᦘ</w:t>
      </w:r>
      <w:r w:rsidRPr="007E0FEA">
        <w:rPr>
          <w:rFonts w:ascii="Segoe UI" w:hAnsi="Segoe UI" w:cs="Segoe UI"/>
        </w:rPr>
        <w:t xml:space="preserve"> NEW TAI LUE LETTER LOW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ᦙ</w:t>
      </w:r>
      <w:r w:rsidRPr="007E0FEA">
        <w:rPr>
          <w:rFonts w:ascii="Segoe UI" w:hAnsi="Segoe UI" w:cs="Segoe UI"/>
        </w:rPr>
        <w:t xml:space="preserve"> NEW TAI LUE LETTER LOW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ᦚ</w:t>
      </w:r>
      <w:r w:rsidRPr="007E0FEA">
        <w:rPr>
          <w:rFonts w:ascii="Segoe UI" w:hAnsi="Segoe UI" w:cs="Segoe UI"/>
        </w:rPr>
        <w:t xml:space="preserve"> NEW TAI LUE LETTER HIGH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ᦛ</w:t>
      </w:r>
      <w:r w:rsidRPr="007E0FEA">
        <w:rPr>
          <w:rFonts w:ascii="Segoe UI" w:hAnsi="Segoe UI" w:cs="Segoe UI"/>
        </w:rPr>
        <w:t xml:space="preserve"> NEW TAI LUE LETTER HIGH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ᦜ</w:t>
      </w:r>
      <w:r w:rsidRPr="007E0FEA">
        <w:rPr>
          <w:rFonts w:ascii="Segoe UI" w:hAnsi="Segoe UI" w:cs="Segoe UI"/>
        </w:rPr>
        <w:t xml:space="preserve"> NEW TAI LUE LETTER HIGH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ᦝ</w:t>
      </w:r>
      <w:r w:rsidRPr="007E0FEA">
        <w:rPr>
          <w:rFonts w:ascii="Segoe UI" w:hAnsi="Segoe UI" w:cs="Segoe UI"/>
        </w:rPr>
        <w:t xml:space="preserve"> NEW TAI LUE LETTER LOW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ᦞ</w:t>
      </w:r>
      <w:r w:rsidRPr="007E0FEA">
        <w:rPr>
          <w:rFonts w:ascii="Segoe UI" w:hAnsi="Segoe UI" w:cs="Segoe UI"/>
        </w:rPr>
        <w:t xml:space="preserve"> NEW TAI LUE LETTER LOW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ᦟ</w:t>
      </w:r>
      <w:r w:rsidRPr="007E0FEA">
        <w:rPr>
          <w:rFonts w:ascii="Segoe UI" w:hAnsi="Segoe UI" w:cs="Segoe UI"/>
        </w:rPr>
        <w:t xml:space="preserve"> NEW TAI LUE LETTER LOW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ᦠ</w:t>
      </w:r>
      <w:r w:rsidRPr="007E0FEA">
        <w:rPr>
          <w:rFonts w:ascii="Segoe UI" w:hAnsi="Segoe UI" w:cs="Segoe UI"/>
        </w:rPr>
        <w:t xml:space="preserve"> NEW TAI LUE LETTER HIGH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ᦡ</w:t>
      </w:r>
      <w:r w:rsidRPr="007E0FEA">
        <w:rPr>
          <w:rFonts w:ascii="Segoe UI" w:hAnsi="Segoe UI" w:cs="Segoe UI"/>
        </w:rPr>
        <w:t xml:space="preserve"> NEW TAI LUE LETTER HIGH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ᦢ</w:t>
      </w:r>
      <w:r w:rsidRPr="007E0FEA">
        <w:rPr>
          <w:rFonts w:ascii="Segoe UI" w:hAnsi="Segoe UI" w:cs="Segoe UI"/>
        </w:rPr>
        <w:t xml:space="preserve"> NEW TAI LUE LETTER HIGH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ᦣ</w:t>
      </w:r>
      <w:r w:rsidRPr="007E0FEA">
        <w:rPr>
          <w:rFonts w:ascii="Segoe UI" w:hAnsi="Segoe UI" w:cs="Segoe UI"/>
        </w:rPr>
        <w:t xml:space="preserve"> NEW TAI LUE LETTER LOW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ᦤ</w:t>
      </w:r>
      <w:r w:rsidRPr="007E0FEA">
        <w:rPr>
          <w:rFonts w:ascii="Segoe UI" w:hAnsi="Segoe UI" w:cs="Segoe UI"/>
        </w:rPr>
        <w:t xml:space="preserve"> NEW TAI LUE LETTER LOW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ᦥ</w:t>
      </w:r>
      <w:r w:rsidRPr="007E0FEA">
        <w:rPr>
          <w:rFonts w:ascii="Segoe UI" w:hAnsi="Segoe UI" w:cs="Segoe UI"/>
        </w:rPr>
        <w:t xml:space="preserve"> NEW TAI LUE LETTER LOW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ᦦ</w:t>
      </w:r>
      <w:r w:rsidRPr="007E0FEA">
        <w:rPr>
          <w:rFonts w:ascii="Segoe UI" w:hAnsi="Segoe UI" w:cs="Segoe UI"/>
        </w:rPr>
        <w:t xml:space="preserve"> NEW TAI LUE LETTER HIGH KVA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ᦧ</w:t>
      </w:r>
      <w:r w:rsidRPr="007E0FEA">
        <w:rPr>
          <w:rFonts w:ascii="Segoe UI" w:hAnsi="Segoe UI" w:cs="Segoe UI"/>
        </w:rPr>
        <w:t xml:space="preserve"> NEW TAI LUE LETTER HIGH XVA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New Tai Lue" w:hAnsi="Microsoft New Tai Lue" w:cs="Microsoft New Tai Lue"/>
        </w:rPr>
        <w:t>ᦨ</w:t>
      </w:r>
      <w:r w:rsidRPr="007E0FEA">
        <w:rPr>
          <w:rFonts w:ascii="Segoe UI" w:hAnsi="Segoe UI" w:cs="Segoe UI"/>
        </w:rPr>
        <w:t xml:space="preserve"> NEW TAI LUE LETTER LOW KVA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ᦩ</w:t>
      </w:r>
      <w:r w:rsidRPr="007E0FEA">
        <w:rPr>
          <w:rFonts w:ascii="Segoe UI" w:hAnsi="Segoe UI" w:cs="Segoe UI"/>
        </w:rPr>
        <w:t xml:space="preserve"> NEW TAI LUE LETTER LOW XVA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ᦪ NEW TAI LUE LETTER HIGH SUA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ᦫ NEW TAI LUE LETTER LOW SUA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ᦰ</w:t>
      </w:r>
      <w:r w:rsidRPr="007E0FEA">
        <w:rPr>
          <w:rFonts w:ascii="Segoe UI" w:hAnsi="Segoe UI" w:cs="Segoe UI"/>
        </w:rPr>
        <w:t xml:space="preserve"> NEW TAI LUE VOWEL SIGN VOWEL SHORTENER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ᦱ</w:t>
      </w:r>
      <w:r w:rsidRPr="007E0FEA">
        <w:rPr>
          <w:rFonts w:ascii="Segoe UI" w:hAnsi="Segoe UI" w:cs="Segoe UI"/>
        </w:rPr>
        <w:t xml:space="preserve"> NEW TAI LUE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ᦲ</w:t>
      </w:r>
      <w:r w:rsidRPr="007E0FEA">
        <w:rPr>
          <w:rFonts w:ascii="Segoe UI" w:hAnsi="Segoe UI" w:cs="Segoe UI"/>
        </w:rPr>
        <w:t xml:space="preserve"> NEW TAI LUE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ᦳ</w:t>
      </w:r>
      <w:r w:rsidRPr="007E0FEA">
        <w:rPr>
          <w:rFonts w:ascii="Segoe UI" w:hAnsi="Segoe UI" w:cs="Segoe UI"/>
        </w:rPr>
        <w:t xml:space="preserve"> NEW TAI LUE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ᦴ</w:t>
      </w:r>
      <w:r w:rsidRPr="007E0FEA">
        <w:rPr>
          <w:rFonts w:ascii="Segoe UI" w:hAnsi="Segoe UI" w:cs="Segoe UI"/>
        </w:rPr>
        <w:t xml:space="preserve"> NEW TAI LUE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ᦵ</w:t>
      </w:r>
      <w:r w:rsidRPr="007E0FEA">
        <w:rPr>
          <w:rFonts w:ascii="Segoe UI" w:hAnsi="Segoe UI" w:cs="Segoe UI"/>
        </w:rPr>
        <w:t xml:space="preserve"> NEW TAI LUE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ᦶ</w:t>
      </w:r>
      <w:r w:rsidRPr="007E0FEA">
        <w:rPr>
          <w:rFonts w:ascii="Segoe UI" w:hAnsi="Segoe UI" w:cs="Segoe UI"/>
        </w:rPr>
        <w:t xml:space="preserve"> NEW TAI LUE VOWEL SIGN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ᦷ</w:t>
      </w:r>
      <w:r w:rsidRPr="007E0FEA">
        <w:rPr>
          <w:rFonts w:ascii="Segoe UI" w:hAnsi="Segoe UI" w:cs="Segoe UI"/>
        </w:rPr>
        <w:t xml:space="preserve"> NEW TAI LUE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ᦸ</w:t>
      </w:r>
      <w:r w:rsidRPr="007E0FEA">
        <w:rPr>
          <w:rFonts w:ascii="Segoe UI" w:hAnsi="Segoe UI" w:cs="Segoe UI"/>
        </w:rPr>
        <w:t xml:space="preserve"> NEW TAI LUE VOWEL SIGN 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ᦹ</w:t>
      </w:r>
      <w:r w:rsidRPr="007E0FEA">
        <w:rPr>
          <w:rFonts w:ascii="Segoe UI" w:hAnsi="Segoe UI" w:cs="Segoe UI"/>
        </w:rPr>
        <w:t xml:space="preserve"> NEW TAI LUE VOWEL SIGN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ᦺ</w:t>
      </w:r>
      <w:r w:rsidRPr="007E0FEA">
        <w:rPr>
          <w:rFonts w:ascii="Segoe UI" w:hAnsi="Segoe UI" w:cs="Segoe UI"/>
        </w:rPr>
        <w:t xml:space="preserve"> NEW TAI LUE VOWEL SIGN 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ᦻ</w:t>
      </w:r>
      <w:r w:rsidRPr="007E0FEA">
        <w:rPr>
          <w:rFonts w:ascii="Segoe UI" w:hAnsi="Segoe UI" w:cs="Segoe UI"/>
        </w:rPr>
        <w:t xml:space="preserve"> NEW TAI LUE VOWEL SIGN AAY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ᦼ</w:t>
      </w:r>
      <w:r w:rsidRPr="007E0FEA">
        <w:rPr>
          <w:rFonts w:ascii="Segoe UI" w:hAnsi="Segoe UI" w:cs="Segoe UI"/>
        </w:rPr>
        <w:t xml:space="preserve"> NEW TAI LUE VOWEL SIGN UY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ᦽ</w:t>
      </w:r>
      <w:r w:rsidRPr="007E0FEA">
        <w:rPr>
          <w:rFonts w:ascii="Segoe UI" w:hAnsi="Segoe UI" w:cs="Segoe UI"/>
        </w:rPr>
        <w:t xml:space="preserve"> NEW TAI LUE VOWEL SIGN 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ᦾ</w:t>
      </w:r>
      <w:r w:rsidRPr="007E0FEA">
        <w:rPr>
          <w:rFonts w:ascii="Segoe UI" w:hAnsi="Segoe UI" w:cs="Segoe UI"/>
        </w:rPr>
        <w:t xml:space="preserve"> NEW TAI LUE VOWEL SIGN OAY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ᦿ</w:t>
      </w:r>
      <w:r w:rsidRPr="007E0FEA">
        <w:rPr>
          <w:rFonts w:ascii="Segoe UI" w:hAnsi="Segoe UI" w:cs="Segoe UI"/>
        </w:rPr>
        <w:t xml:space="preserve"> NEW TAI LUE VOWEL SIGN UEY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ᧀ</w:t>
      </w:r>
      <w:r w:rsidRPr="007E0FEA">
        <w:rPr>
          <w:rFonts w:ascii="Segoe UI" w:hAnsi="Segoe UI" w:cs="Segoe UI"/>
        </w:rPr>
        <w:t xml:space="preserve"> NEW TAI LUE VOWEL SIGN IY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ᧁ</w:t>
      </w:r>
      <w:r w:rsidRPr="007E0FEA">
        <w:rPr>
          <w:rFonts w:ascii="Segoe UI" w:hAnsi="Segoe UI" w:cs="Segoe UI"/>
        </w:rPr>
        <w:t xml:space="preserve"> NEW TAI LUE LETTER FINAL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ᧂ</w:t>
      </w:r>
      <w:r w:rsidRPr="007E0FEA">
        <w:rPr>
          <w:rFonts w:ascii="Segoe UI" w:hAnsi="Segoe UI" w:cs="Segoe UI"/>
        </w:rPr>
        <w:t xml:space="preserve"> NEW TAI LUE LETTER FINAL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ᧃ</w:t>
      </w:r>
      <w:r w:rsidRPr="007E0FEA">
        <w:rPr>
          <w:rFonts w:ascii="Segoe UI" w:hAnsi="Segoe UI" w:cs="Segoe UI"/>
        </w:rPr>
        <w:t xml:space="preserve"> NEW TAI LUE LETTER FINAL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ᧄ</w:t>
      </w:r>
      <w:r w:rsidRPr="007E0FEA">
        <w:rPr>
          <w:rFonts w:ascii="Segoe UI" w:hAnsi="Segoe UI" w:cs="Segoe UI"/>
        </w:rPr>
        <w:t xml:space="preserve"> NEW TAI LUE LETTER FINAL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ᧅ</w:t>
      </w:r>
      <w:r w:rsidRPr="007E0FEA">
        <w:rPr>
          <w:rFonts w:ascii="Segoe UI" w:hAnsi="Segoe UI" w:cs="Segoe UI"/>
        </w:rPr>
        <w:t xml:space="preserve"> NEW TAI LUE LETTER FINAL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ᧆ</w:t>
      </w:r>
      <w:r w:rsidRPr="007E0FEA">
        <w:rPr>
          <w:rFonts w:ascii="Segoe UI" w:hAnsi="Segoe UI" w:cs="Segoe UI"/>
        </w:rPr>
        <w:t xml:space="preserve"> NEW TAI LUE LETTER FINAL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ᧇ</w:t>
      </w:r>
      <w:r w:rsidRPr="007E0FEA">
        <w:rPr>
          <w:rFonts w:ascii="Segoe UI" w:hAnsi="Segoe UI" w:cs="Segoe UI"/>
        </w:rPr>
        <w:t xml:space="preserve"> NEW TAI LUE LETTER FINAL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ᧈ</w:t>
      </w:r>
      <w:r w:rsidRPr="007E0FEA">
        <w:rPr>
          <w:rFonts w:ascii="Segoe UI" w:hAnsi="Segoe UI" w:cs="Segoe UI"/>
        </w:rPr>
        <w:t xml:space="preserve"> NEW TAI LUE TONE MARK-1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ᧉ</w:t>
      </w:r>
      <w:r w:rsidRPr="007E0FEA">
        <w:rPr>
          <w:rFonts w:ascii="Segoe UI" w:hAnsi="Segoe UI" w:cs="Segoe UI"/>
        </w:rPr>
        <w:t xml:space="preserve"> NEW TAI LUE TONE MARK-2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᧐ NEW TAI LUE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᧑ NEW TAI LUE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᧒ NEW TAI LUE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᧓ NEW TAI LUE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᧔ NEW TAI LUE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᧕ NEW TAI LUE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᧖ NEW TAI LUE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᧗ NEW TAI LUE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᧘ NEW TAI LUE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᧙ NEW TAI LUE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᧚ NEW TAI LUE THAM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᧞</w:t>
      </w:r>
      <w:r w:rsidRPr="007E0FEA">
        <w:rPr>
          <w:rFonts w:ascii="Segoe UI" w:hAnsi="Segoe UI" w:cs="Segoe UI"/>
        </w:rPr>
        <w:t xml:space="preserve"> NEW TAI LUE SIGN LAE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New Tai Lue" w:hAnsi="Microsoft New Tai Lue" w:cs="Microsoft New Tai Lue"/>
        </w:rPr>
        <w:t>᧟</w:t>
      </w:r>
      <w:r w:rsidRPr="007E0FEA">
        <w:rPr>
          <w:rFonts w:ascii="Segoe UI" w:hAnsi="Segoe UI" w:cs="Segoe UI"/>
        </w:rPr>
        <w:t xml:space="preserve"> NEW TAI LUE SIGN LAEV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᧠</w:t>
      </w:r>
      <w:r w:rsidRPr="007E0FEA">
        <w:rPr>
          <w:rFonts w:ascii="Segoe UI" w:hAnsi="Segoe UI" w:cs="Segoe UI"/>
        </w:rPr>
        <w:t xml:space="preserve"> KHMER SYMBOL PATHAMASAT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᧡</w:t>
      </w:r>
      <w:r w:rsidRPr="007E0FEA">
        <w:rPr>
          <w:rFonts w:ascii="Segoe UI" w:hAnsi="Segoe UI" w:cs="Segoe UI"/>
        </w:rPr>
        <w:t xml:space="preserve"> KHMER SYMBOL MUOY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᧢</w:t>
      </w:r>
      <w:r w:rsidRPr="007E0FEA">
        <w:rPr>
          <w:rFonts w:ascii="Segoe UI" w:hAnsi="Segoe UI" w:cs="Segoe UI"/>
        </w:rPr>
        <w:t xml:space="preserve"> KHMER SYMBOL PII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᧣</w:t>
      </w:r>
      <w:r w:rsidRPr="007E0FEA">
        <w:rPr>
          <w:rFonts w:ascii="Segoe UI" w:hAnsi="Segoe UI" w:cs="Segoe UI"/>
        </w:rPr>
        <w:t xml:space="preserve"> KHMER SYMBOL BEI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᧤</w:t>
      </w:r>
      <w:r w:rsidRPr="007E0FEA">
        <w:rPr>
          <w:rFonts w:ascii="Segoe UI" w:hAnsi="Segoe UI" w:cs="Segoe UI"/>
        </w:rPr>
        <w:t xml:space="preserve"> KHMER SYMBOL BUON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᧥</w:t>
      </w:r>
      <w:r w:rsidRPr="007E0FEA">
        <w:rPr>
          <w:rFonts w:ascii="Segoe UI" w:hAnsi="Segoe UI" w:cs="Segoe UI"/>
        </w:rPr>
        <w:t xml:space="preserve"> KHMER SYMBOL PRAM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᧦</w:t>
      </w:r>
      <w:r w:rsidRPr="007E0FEA">
        <w:rPr>
          <w:rFonts w:ascii="Segoe UI" w:hAnsi="Segoe UI" w:cs="Segoe UI"/>
        </w:rPr>
        <w:t xml:space="preserve"> KHMER SYMBOL PRAM-MUOY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᧧</w:t>
      </w:r>
      <w:r w:rsidRPr="007E0FEA">
        <w:rPr>
          <w:rFonts w:ascii="Segoe UI" w:hAnsi="Segoe UI" w:cs="Segoe UI"/>
        </w:rPr>
        <w:t xml:space="preserve"> KHMER SYMBOL PRAM-PII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᧨</w:t>
      </w:r>
      <w:r w:rsidRPr="007E0FEA">
        <w:rPr>
          <w:rFonts w:ascii="Segoe UI" w:hAnsi="Segoe UI" w:cs="Segoe UI"/>
        </w:rPr>
        <w:t xml:space="preserve"> KHMER SYMBOL PRAM-BEI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᧩</w:t>
      </w:r>
      <w:r w:rsidRPr="007E0FEA">
        <w:rPr>
          <w:rFonts w:ascii="Segoe UI" w:hAnsi="Segoe UI" w:cs="Segoe UI"/>
        </w:rPr>
        <w:t xml:space="preserve"> KHMER SYMBOL PRAM-BUON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᧪</w:t>
      </w:r>
      <w:r w:rsidRPr="007E0FEA">
        <w:rPr>
          <w:rFonts w:ascii="Segoe UI" w:hAnsi="Segoe UI" w:cs="Segoe UI"/>
        </w:rPr>
        <w:t xml:space="preserve"> KHMER SYMBOL DAP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᧫</w:t>
      </w:r>
      <w:r w:rsidRPr="007E0FEA">
        <w:rPr>
          <w:rFonts w:ascii="Segoe UI" w:hAnsi="Segoe UI" w:cs="Segoe UI"/>
        </w:rPr>
        <w:t xml:space="preserve"> KHMER SYMBOL DAP-MUOY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᧬</w:t>
      </w:r>
      <w:r w:rsidRPr="007E0FEA">
        <w:rPr>
          <w:rFonts w:ascii="Segoe UI" w:hAnsi="Segoe UI" w:cs="Segoe UI"/>
        </w:rPr>
        <w:t xml:space="preserve"> KHMER SYMBOL DAP-PII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᧭</w:t>
      </w:r>
      <w:r w:rsidRPr="007E0FEA">
        <w:rPr>
          <w:rFonts w:ascii="Segoe UI" w:hAnsi="Segoe UI" w:cs="Segoe UI"/>
        </w:rPr>
        <w:t xml:space="preserve"> KHMER SYMBOL DAP-BEI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᧮</w:t>
      </w:r>
      <w:r w:rsidRPr="007E0FEA">
        <w:rPr>
          <w:rFonts w:ascii="Segoe UI" w:hAnsi="Segoe UI" w:cs="Segoe UI"/>
        </w:rPr>
        <w:t xml:space="preserve"> KHMER SYMBOL DAP-BUON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᧯</w:t>
      </w:r>
      <w:r w:rsidRPr="007E0FEA">
        <w:rPr>
          <w:rFonts w:ascii="Segoe UI" w:hAnsi="Segoe UI" w:cs="Segoe UI"/>
        </w:rPr>
        <w:t xml:space="preserve"> KHMER SYMBOL DAP-PRAM KOET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᧰</w:t>
      </w:r>
      <w:r w:rsidRPr="007E0FEA">
        <w:rPr>
          <w:rFonts w:ascii="Segoe UI" w:hAnsi="Segoe UI" w:cs="Segoe UI"/>
        </w:rPr>
        <w:t xml:space="preserve"> KHMER SYMBOL TUTEYASAT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᧱</w:t>
      </w:r>
      <w:r w:rsidRPr="007E0FEA">
        <w:rPr>
          <w:rFonts w:ascii="Segoe UI" w:hAnsi="Segoe UI" w:cs="Segoe UI"/>
        </w:rPr>
        <w:t xml:space="preserve"> KHMER SYMBOL MUOY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᧲</w:t>
      </w:r>
      <w:r w:rsidRPr="007E0FEA">
        <w:rPr>
          <w:rFonts w:ascii="Segoe UI" w:hAnsi="Segoe UI" w:cs="Segoe UI"/>
        </w:rPr>
        <w:t xml:space="preserve"> KHMER SYMBOL PII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᧳</w:t>
      </w:r>
      <w:r w:rsidRPr="007E0FEA">
        <w:rPr>
          <w:rFonts w:ascii="Segoe UI" w:hAnsi="Segoe UI" w:cs="Segoe UI"/>
        </w:rPr>
        <w:t xml:space="preserve"> KHMER SYMBOL BEI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᧴</w:t>
      </w:r>
      <w:r w:rsidRPr="007E0FEA">
        <w:rPr>
          <w:rFonts w:ascii="Segoe UI" w:hAnsi="Segoe UI" w:cs="Segoe UI"/>
        </w:rPr>
        <w:t xml:space="preserve"> KHMER SYMBOL BUON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᧵</w:t>
      </w:r>
      <w:r w:rsidRPr="007E0FEA">
        <w:rPr>
          <w:rFonts w:ascii="Segoe UI" w:hAnsi="Segoe UI" w:cs="Segoe UI"/>
        </w:rPr>
        <w:t xml:space="preserve"> KHMER SYMBOL PRAM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᧶</w:t>
      </w:r>
      <w:r w:rsidRPr="007E0FEA">
        <w:rPr>
          <w:rFonts w:ascii="Segoe UI" w:hAnsi="Segoe UI" w:cs="Segoe UI"/>
        </w:rPr>
        <w:t xml:space="preserve"> KHMER SYMBOL PRAM-MUOY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᧷</w:t>
      </w:r>
      <w:r w:rsidRPr="007E0FEA">
        <w:rPr>
          <w:rFonts w:ascii="Segoe UI" w:hAnsi="Segoe UI" w:cs="Segoe UI"/>
        </w:rPr>
        <w:t xml:space="preserve"> KHMER SYMBOL PRAM-PII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᧸</w:t>
      </w:r>
      <w:r w:rsidRPr="007E0FEA">
        <w:rPr>
          <w:rFonts w:ascii="Segoe UI" w:hAnsi="Segoe UI" w:cs="Segoe UI"/>
        </w:rPr>
        <w:t xml:space="preserve"> KHMER SYMBOL PRAM-BEI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᧹</w:t>
      </w:r>
      <w:r w:rsidRPr="007E0FEA">
        <w:rPr>
          <w:rFonts w:ascii="Segoe UI" w:hAnsi="Segoe UI" w:cs="Segoe UI"/>
        </w:rPr>
        <w:t xml:space="preserve"> KHMER SYMBOL PRAM-BUON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᧺</w:t>
      </w:r>
      <w:r w:rsidRPr="007E0FEA">
        <w:rPr>
          <w:rFonts w:ascii="Segoe UI" w:hAnsi="Segoe UI" w:cs="Segoe UI"/>
        </w:rPr>
        <w:t xml:space="preserve"> KHMER SYMBOL DAP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᧻</w:t>
      </w:r>
      <w:r w:rsidRPr="007E0FEA">
        <w:rPr>
          <w:rFonts w:ascii="Segoe UI" w:hAnsi="Segoe UI" w:cs="Segoe UI"/>
        </w:rPr>
        <w:t xml:space="preserve"> KHMER SYMBOL DAP-MUOY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᧼</w:t>
      </w:r>
      <w:r w:rsidRPr="007E0FEA">
        <w:rPr>
          <w:rFonts w:ascii="Segoe UI" w:hAnsi="Segoe UI" w:cs="Segoe UI"/>
        </w:rPr>
        <w:t xml:space="preserve"> KHMER SYMBOL DAP-PII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᧽</w:t>
      </w:r>
      <w:r w:rsidRPr="007E0FEA">
        <w:rPr>
          <w:rFonts w:ascii="Segoe UI" w:hAnsi="Segoe UI" w:cs="Segoe UI"/>
        </w:rPr>
        <w:t xml:space="preserve"> KHMER SYMBOL DAP-BEI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Khmer UI" w:hAnsi="Khmer UI" w:cs="Khmer UI"/>
        </w:rPr>
        <w:t>᧾</w:t>
      </w:r>
      <w:r w:rsidRPr="007E0FEA">
        <w:rPr>
          <w:rFonts w:ascii="Segoe UI" w:hAnsi="Segoe UI" w:cs="Segoe UI"/>
        </w:rPr>
        <w:t xml:space="preserve"> KHMER SYMBOL DAP-BUON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Khmer UI" w:hAnsi="Khmer UI" w:cs="Khmer UI"/>
        </w:rPr>
        <w:t>᧿</w:t>
      </w:r>
      <w:r w:rsidRPr="007E0FEA">
        <w:rPr>
          <w:rFonts w:ascii="Segoe UI" w:hAnsi="Segoe UI" w:cs="Segoe UI"/>
        </w:rPr>
        <w:t xml:space="preserve"> KHMER SYMBOL DAP-PRAM ROC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ᨀ</w:t>
      </w:r>
      <w:r w:rsidRPr="007E0FEA">
        <w:rPr>
          <w:rFonts w:ascii="Segoe UI" w:hAnsi="Segoe UI" w:cs="Segoe UI"/>
        </w:rPr>
        <w:t xml:space="preserve"> BUGINESE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ᨁ</w:t>
      </w:r>
      <w:r w:rsidRPr="007E0FEA">
        <w:rPr>
          <w:rFonts w:ascii="Segoe UI" w:hAnsi="Segoe UI" w:cs="Segoe UI"/>
        </w:rPr>
        <w:t xml:space="preserve"> BUGINESE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ᨂ</w:t>
      </w:r>
      <w:r w:rsidRPr="007E0FEA">
        <w:rPr>
          <w:rFonts w:ascii="Segoe UI" w:hAnsi="Segoe UI" w:cs="Segoe UI"/>
        </w:rPr>
        <w:t xml:space="preserve"> BUGINESE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ᨃ</w:t>
      </w:r>
      <w:r w:rsidRPr="007E0FEA">
        <w:rPr>
          <w:rFonts w:ascii="Segoe UI" w:hAnsi="Segoe UI" w:cs="Segoe UI"/>
        </w:rPr>
        <w:t xml:space="preserve"> BUGINESE LETTER NGKA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ᨄ</w:t>
      </w:r>
      <w:r w:rsidRPr="007E0FEA">
        <w:rPr>
          <w:rFonts w:ascii="Segoe UI" w:hAnsi="Segoe UI" w:cs="Segoe UI"/>
        </w:rPr>
        <w:t xml:space="preserve"> BUGINESE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ᨅ</w:t>
      </w:r>
      <w:r w:rsidRPr="007E0FEA">
        <w:rPr>
          <w:rFonts w:ascii="Segoe UI" w:hAnsi="Segoe UI" w:cs="Segoe UI"/>
        </w:rPr>
        <w:t xml:space="preserve"> BUGINESE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ᨆ</w:t>
      </w:r>
      <w:r w:rsidRPr="007E0FEA">
        <w:rPr>
          <w:rFonts w:ascii="Segoe UI" w:hAnsi="Segoe UI" w:cs="Segoe UI"/>
        </w:rPr>
        <w:t xml:space="preserve"> BUGINESE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ᨇ</w:t>
      </w:r>
      <w:r w:rsidRPr="007E0FEA">
        <w:rPr>
          <w:rFonts w:ascii="Segoe UI" w:hAnsi="Segoe UI" w:cs="Segoe UI"/>
        </w:rPr>
        <w:t xml:space="preserve"> BUGINESE LETTER MPA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ᨈ</w:t>
      </w:r>
      <w:r w:rsidRPr="007E0FEA">
        <w:rPr>
          <w:rFonts w:ascii="Segoe UI" w:hAnsi="Segoe UI" w:cs="Segoe UI"/>
        </w:rPr>
        <w:t xml:space="preserve"> BUGINESE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ᨉ</w:t>
      </w:r>
      <w:r w:rsidRPr="007E0FEA">
        <w:rPr>
          <w:rFonts w:ascii="Segoe UI" w:hAnsi="Segoe UI" w:cs="Segoe UI"/>
        </w:rPr>
        <w:t xml:space="preserve"> BUGINESE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ᨊ</w:t>
      </w:r>
      <w:r w:rsidRPr="007E0FEA">
        <w:rPr>
          <w:rFonts w:ascii="Segoe UI" w:hAnsi="Segoe UI" w:cs="Segoe UI"/>
        </w:rPr>
        <w:t xml:space="preserve"> BUGINESE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ᨋ</w:t>
      </w:r>
      <w:r w:rsidRPr="007E0FEA">
        <w:rPr>
          <w:rFonts w:ascii="Segoe UI" w:hAnsi="Segoe UI" w:cs="Segoe UI"/>
        </w:rPr>
        <w:t xml:space="preserve"> BUGINESE LETTER NRA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ᨌ</w:t>
      </w:r>
      <w:r w:rsidRPr="007E0FEA">
        <w:rPr>
          <w:rFonts w:ascii="Segoe UI" w:hAnsi="Segoe UI" w:cs="Segoe UI"/>
        </w:rPr>
        <w:t xml:space="preserve"> BUGINESE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ᨍ</w:t>
      </w:r>
      <w:r w:rsidRPr="007E0FEA">
        <w:rPr>
          <w:rFonts w:ascii="Segoe UI" w:hAnsi="Segoe UI" w:cs="Segoe UI"/>
        </w:rPr>
        <w:t xml:space="preserve"> BUGINESE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ᨎ</w:t>
      </w:r>
      <w:r w:rsidRPr="007E0FEA">
        <w:rPr>
          <w:rFonts w:ascii="Segoe UI" w:hAnsi="Segoe UI" w:cs="Segoe UI"/>
        </w:rPr>
        <w:t xml:space="preserve"> BUGINESE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ᨏ</w:t>
      </w:r>
      <w:r w:rsidRPr="007E0FEA">
        <w:rPr>
          <w:rFonts w:ascii="Segoe UI" w:hAnsi="Segoe UI" w:cs="Segoe UI"/>
        </w:rPr>
        <w:t xml:space="preserve"> BUGINESE LETTER NYCA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ᨐ</w:t>
      </w:r>
      <w:r w:rsidRPr="007E0FEA">
        <w:rPr>
          <w:rFonts w:ascii="Segoe UI" w:hAnsi="Segoe UI" w:cs="Segoe UI"/>
        </w:rPr>
        <w:t xml:space="preserve"> BUGINESE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ᨑ</w:t>
      </w:r>
      <w:r w:rsidRPr="007E0FEA">
        <w:rPr>
          <w:rFonts w:ascii="Segoe UI" w:hAnsi="Segoe UI" w:cs="Segoe UI"/>
        </w:rPr>
        <w:t xml:space="preserve"> BUGINESE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ᨒ</w:t>
      </w:r>
      <w:r w:rsidRPr="007E0FEA">
        <w:rPr>
          <w:rFonts w:ascii="Segoe UI" w:hAnsi="Segoe UI" w:cs="Segoe UI"/>
        </w:rPr>
        <w:t xml:space="preserve"> BUGINESE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ᨓ</w:t>
      </w:r>
      <w:r w:rsidRPr="007E0FEA">
        <w:rPr>
          <w:rFonts w:ascii="Segoe UI" w:hAnsi="Segoe UI" w:cs="Segoe UI"/>
        </w:rPr>
        <w:t xml:space="preserve"> BUGINESE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ᨔ</w:t>
      </w:r>
      <w:r w:rsidRPr="007E0FEA">
        <w:rPr>
          <w:rFonts w:ascii="Segoe UI" w:hAnsi="Segoe UI" w:cs="Segoe UI"/>
        </w:rPr>
        <w:t xml:space="preserve"> BUGINESE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ᨕ</w:t>
      </w:r>
      <w:r w:rsidRPr="007E0FEA">
        <w:rPr>
          <w:rFonts w:ascii="Segoe UI" w:hAnsi="Segoe UI" w:cs="Segoe UI"/>
        </w:rPr>
        <w:t xml:space="preserve"> BUGINESE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ᨖ</w:t>
      </w:r>
      <w:r w:rsidRPr="007E0FEA">
        <w:rPr>
          <w:rFonts w:ascii="Segoe UI" w:hAnsi="Segoe UI" w:cs="Segoe UI"/>
        </w:rPr>
        <w:t xml:space="preserve"> BUGINESE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ᨗ</w:t>
      </w:r>
      <w:r w:rsidRPr="007E0FEA">
        <w:rPr>
          <w:rFonts w:ascii="Segoe UI" w:hAnsi="Segoe UI" w:cs="Segoe UI"/>
        </w:rPr>
        <w:t xml:space="preserve"> BUGINESE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ᨘ</w:t>
      </w:r>
      <w:r w:rsidRPr="007E0FEA">
        <w:rPr>
          <w:rFonts w:ascii="Segoe UI" w:hAnsi="Segoe UI" w:cs="Segoe UI"/>
        </w:rPr>
        <w:t xml:space="preserve"> BUGINESE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ᨙ</w:t>
      </w:r>
      <w:r w:rsidRPr="007E0FEA">
        <w:rPr>
          <w:rFonts w:ascii="Segoe UI" w:hAnsi="Segoe UI" w:cs="Segoe UI"/>
        </w:rPr>
        <w:t xml:space="preserve"> BUGINESE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ᨚ</w:t>
      </w:r>
      <w:r w:rsidRPr="007E0FEA">
        <w:rPr>
          <w:rFonts w:ascii="Segoe UI" w:hAnsi="Segoe UI" w:cs="Segoe UI"/>
        </w:rPr>
        <w:t xml:space="preserve"> BUGINESE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ᨛ</w:t>
      </w:r>
      <w:r w:rsidRPr="007E0FEA">
        <w:rPr>
          <w:rFonts w:ascii="Segoe UI" w:hAnsi="Segoe UI" w:cs="Segoe UI"/>
        </w:rPr>
        <w:t xml:space="preserve"> BUGINESE VOWEL SIGN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᨞</w:t>
      </w:r>
      <w:r w:rsidRPr="007E0FEA">
        <w:rPr>
          <w:rFonts w:ascii="Segoe UI" w:hAnsi="Segoe UI" w:cs="Segoe UI"/>
        </w:rPr>
        <w:t xml:space="preserve"> BUGINESE PALLAWA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Leelawadee UI" w:hAnsi="Leelawadee UI" w:cs="Leelawadee UI"/>
        </w:rPr>
        <w:t>᨟</w:t>
      </w:r>
      <w:r w:rsidRPr="007E0FEA">
        <w:rPr>
          <w:rFonts w:ascii="Segoe UI" w:hAnsi="Segoe UI" w:cs="Segoe UI"/>
        </w:rPr>
        <w:t xml:space="preserve"> BUGINESE END OF 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ᨠ TAI THAM LETTER HIGH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ᨡ TAI THAM LETTER HIGH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ᨢ TAI THAM LETTER HIGH KXA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ᨣ TAI THAM LETTER LOW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ᨤ TAI THAM LETTER LOW KXA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ᨥ TAI THAM LETTER LOW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ᨦ TAI THAM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ᨧ TAI THAM LETTER HIGH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ᨨ TAI THAM LETTER HIGH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ᨩ TAI THAM LETTER LOW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ᨪ TAI THAM LETTER LOW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ᨫ TAI THAM LETTER LOW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ᨬ TAI THAM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ᨭ TAI THAM LETTER RATA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ᨮ TAI THAM LETTER HIGH RATHA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ᨯ TAI THAM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ᨰ TAI THAM LETTER LOW RATHA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ᨱ TAI THAM LETTER 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ᨲ TAI THAM LETTER HIGH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ᨳ TAI THAM LETTER HIGH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ᨴ TAI THAM LETTER LOW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ᨵ TAI THAM LETTER LOW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ᨶ TAI THAM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ᨷ TAI THAM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ᨸ TAI THAM LETTER HIGH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ᨹ TAI THAM LETTER HIGH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ᨺ TAI THAM LETTER HIGH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ᨻ TAI THAM LETTER LOW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ᨼ TAI THAM LETTER LOW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ᨽ TAI THAM LETTER LOW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ᨾ TAI THAM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ᨿ TAI THAM LETTER LOW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ᩀ TAI THAM LETTER HIGH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ᩁ TAI THAM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ᩂ TAI THAM LETTER RUE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ᩃ TAI THAM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ᩄ TAI THAM LETTER LUE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ᩅ TAI THAM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ᩆ TAI THAM LETTER HIGH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ᩇ TAI THAM LETTER HIGH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ᩈ TAI THAM LETTER HIGH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ᩉ TAI THAM LETTER HIGH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ᩊ TAI THAM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ᩋ TAI THAM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ᩌ TAI THAM LETTER LOW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ᩍ TAI THAM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ᩎ TAI THAM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ᩏ TAI THAM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ᩐ TAI THAM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ᩑ TAI THAM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ᩒ TAI THAM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ᩓ TAI THAM LETTER LAE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ᩔ TAI THAM LETTER GREAT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ᩕ TAI THAM CONSONANT SIGN MEDIAL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ᩖ TAI THAM CONSONANT SIGN MEDIAL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ᩗ TAI THAM CONSONANT SIGN LA TANG LAI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ᩘ TAI THAM SIGN MAI KANG LAI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ᩙ TAI THAM CONSONANT SIGN FINAL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ᩚ TAI THAM CONSONANT SIGN LOW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ᩛ TAI THAM CONSONANT SIGN HIGH RATHA OR LOW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ᩜ TAI THAM CONSONANT SIGN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ᩝ TAI THAM CONSONANT SIGN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ᩞ TAI THAM CONSONANT SIGN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᩠ TAI THAM SIGN SAKOT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ᩡ TAI THAM VOWEL SIGN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ᩢ TAI THAM VOWEL SIGN MAI 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ᩣ TAI THAM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ᩤ TAI THAM VOWEL SIGN TALL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ᩥ TAI THAM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ᩦ TAI THAM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ᩧ TAI THAM VOWEL SIGN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ᩨ TAI THAM VOWEL SIGN UUE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ᩩ TAI THAM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ᩪ TAI THAM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ᩫ TAI THAM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ᩬ TAI THAM VOWEL SIGN OA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ᩭ TAI THAM VOWEL SIGN 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ᩮ TAI THAM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ᩯ TAI THAM VOWEL SIGN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ᩰ TAI THAM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ᩱ TAI THAM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ᩲ TAI THAM VOWEL SIGN THAM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ᩳ TAI THAM VOWEL SIGN OA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ᩴ TAI THAM SIGN MAI KANG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᩵ TAI THAM SIGN TONE-1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᩶ TAI THAM SIGN TONE-2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᩷ TAI THAM SIGN KHUEN TONE-3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᩸ TAI THAM SIGN KHUEN TONE-4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᩹ TAI THAM SIGN KHUEN TONE-5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᩺ TAI THAM SIGN RA HAAM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᩻ TAI THAM SIGN MAI SAM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᩼ TAI THAM SIGN KHUEN-LUE KARAN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᩿ TAI THAM COMBINING CRYPTOGRAMMIC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᪀ TAI THAM HORA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᪁ TAI THAM HORA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᪂ TAI THAM HORA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᪃ TAI THAM HORA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᪄ TAI THAM HORA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᪅ TAI THAM HORA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᪆ TAI THAM HORA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᪇ TAI THAM HORA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᪈ TAI THAM HORA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᪉ TAI THAM HORA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᪐ TAI THAM THAM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᪑ TAI THAM THAM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᪒ TAI THAM THAM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᪓ TAI THAM THAM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᪔ TAI THAM THAM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᪕ TAI THAM THAM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᪖ TAI THAM THAM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᪗ TAI THAM THAM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᪘ TAI THAM THAM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᪙ TAI THAM THAM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᪠ TAI THAM SIGN WIANG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᪡ TAI THAM SIGN WIANGWAAK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᪢ TAI THAM SIGN SAWAN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᪣ TAI THAM SIGN KEOW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᪤ TAI THAM SIGN HOY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᪥ TAI THAM SIGN DOKMAI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᪦ TAI THAM SIGN REVERSED ROTATED 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ᪧ TAI THAM SIGN MAI YAMOK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᪨ TAI THAM SIGN KAAN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᪩ TAI THAM SIGN KAANKUU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᪪ TAI THAM SIGN SATKAAN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᪫ TAI THAM SIGN SATKAANKUU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᪬ TAI THAM SIGN HANG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᪭ TAI THAM SIGN CAANG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᪰ COMBINING DOUBLED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᪱ COMBINING DIAERESIS-RING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᪲ COMBINING INFINITY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᪳ COMBINING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᪴ COMBINING TRIPLE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᪵ COMBINING X-X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᪶ COMBINING WIGGLY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᪷ COMBINING OPEN MARK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᪸ COMBINING DOUBLE OPEN MARK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᪹ COMBINING LIGHT CENTRALIZATION STROKE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᪺ COMBINING STRONG CENTRALIZATION STROKE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᪻ COMBINING PARENTHESES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᪼ COMBINING DOUBLE PARENTHESES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᪽ COMBINING PARENTHESES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᪾ COMBINING PARENTHESES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ᬀ BALINESE SIGN ULU RICEM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ᬁ BALINESE SIGN ULU CANDRA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ᬂ BALINESE SIGN CECEK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ᬃ BALINESE SIGN SURANG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ᬄ BALINESE SIGN BISAH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ᬅ BALINESE LETTER AKARA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ᬆ BALINESE LETTER AKARA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ᬇ BALINESE LETTER IKARA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ᬈ BALINESE LETTER IKARA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ᬉ BALINESE LETTER UKARA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ᬊ BALINESE LETTER UKARA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ᬋ BALINESE LETTER RA REPA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ᬌ BALINESE LETTER RA REPA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ᬍ BALINESE LETTER LA LENGA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ᬎ BALINESE LETTER LA LENGA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ᬏ BALINESE LETTER EKARA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ᬐ BALINESE LETTER AIKARA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ᬑ BALINESE LETTER OKARA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ᬒ BALINESE LETTER OKARA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ᬓ BALINESE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ᬔ BALINESE LETTER KA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ᬕ BALINESE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ᬖ BALINESE LETTER GA GORA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ᬗ BALINESE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ᬘ BALINESE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ᬙ BALINESE LETTER CA LACA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ᬚ BALINESE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ᬛ BALINESE LETTER JA JERA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ᬜ BALINESE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ᬝ BALINESE LETTER TA LATIK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ᬞ BALINESE LETTER TA MURDA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ᬟ BALINESE LETTER DA MURDA ALPAPRANA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ᬠ BALINESE LETTER DA MURDA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ᬡ BALINESE LETTER NA RAMBAT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ᬢ BALINESE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ᬣ BALINESE LETTER TA TAWA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ᬤ BALINESE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ᬥ BALINESE LETTER DA MADU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ᬦ BALINESE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ᬧ BALINESE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ᬨ BALINESE LETTER PA KAPAL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ᬩ BALINESE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ᬪ BALINESE LETTER BA KEMBANG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ᬫ BALINESE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ᬬ BALINESE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ᬭ BALINESE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ᬮ BALINESE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ᬯ BALINESE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ᬰ BALINESE LETTER SA SAGA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ᬱ BALINESE LETTER SA SAPA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ᬲ BALINESE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ᬳ BALINESE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᬴ BALINESE SIGN REREKAN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ᬵ BALINESE VOWEL SIGN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ᬶ BALINESE VOWEL SIGN ULU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ᬷ BALINESE VOWEL SIGN ULU SARI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ᬸ BALINESE VOWEL SIGN SUKU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ᬹ BALINESE VOWEL SIGN SUKU ILUT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ᬺ BALINESE VOWEL SIGN RA REPA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ᬻ BALINESE VOWEL SIGN RA REPA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ᬼ BALINESE VOWEL SIGN LA LENGA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ᬽ BALINESE VOWEL SIGN LA LENGA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ᬾ BALINESE VOWEL SIGN TALING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ᬿ BALINESE VOWEL SIGN TALING REPA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ᭀ BALINESE VOWEL SIGN TALING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ᭁ BALINESE VOWEL SIGN TALING REPA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ᭂ BALINESE VOWEL SIGN PEPET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ᭃ BALINESE VOWEL SIGN PEPET TEDUNG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᭄ BALINESE ADEG ADEG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ᭅ BALINESE LETTER KAF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ᭆ BALINESE LETTER KHOT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ᭇ BALINESE LETTER TZIR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ᭈ BALINESE LETTER EF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ᭉ BALINESE LETTER VE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ᭊ BALINESE LETTER ZAL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ᭋ BALINESE LETTER ASYURA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᭐ BALINESE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᭑ BALINESE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᭒ BALINESE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᭓ BALINESE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᭔ BALINESE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᭕ BALINESE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᭖ BALINESE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᭗ BALINESE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᭘ BALINESE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᭙ BALINESE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᭚ BALINESE PANTI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᭛ BALINESE PAMADA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᭜ BALINESE WINDU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᭝ BALINESE CARIK PAMUNGKAH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᭞ BALINESE CARIK SIKI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᭟ BALINESE CARIK PAREREN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᭠ BALINESE PAMENENG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᭡ BALINESE MUSICAL SYMBOL DONG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᭢ BALINESE MUSICAL SYMBOL DENG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᭣ BALINESE MUSICAL SYMBOL DUNG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᭤ BALINESE MUSICAL SYMBOL DANG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᭥ BALINESE MUSICAL SYMBOL DANG SURANG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᭦ BALINESE MUSICAL SYMBOL DING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᭧ BALINESE MUSICAL SYMBOL DAENG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᭨ BALINESE MUSICAL SYMBOL DEUNG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᭩ BALINESE MUSICAL SYMBOL DAING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᭪ BALINESE MUSICAL SYMBOL DANG GEDE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᭫ BALINESE MUSICAL SYMBOL COMBINING TEGEH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᭬ BALINESE MUSICAL SYMBOL COMBINING ENDEP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᭭ BALINESE MUSICAL SYMBOL COMBINING KEMPUL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᭮ BALINESE MUSICAL SYMBOL COMBINING KEMPLI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᭯ BALINESE MUSICAL SYMBOL COMBINING JEGOGAN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᭰ BALINESE MUSICAL SYMBOL COMBINING KEMPUL WITH JEGOGAN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᭱ BALINESE MUSICAL SYMBOL COMBINING KEMPLI WITH JEGOGAN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᭲ BALINESE MUSICAL SYMBOL COMBINING BENDE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᭳ BALINESE MUSICAL SYMBOL COMBINING GONG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᭴ BALINESE MUSICAL SYMBOL RIGHT-HAND OPEN DUG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᭵ BALINESE MUSICAL SYMBOL RIGHT-HAND OPEN DAG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᭶ BALINESE MUSICAL SYMBOL RIGHT-HAND CLOSED TUK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᭷ BALINESE MUSICAL SYMBOL RIGHT-HAND CLOSED TAK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᭸ BALINESE MUSICAL SYMBOL LEFT-HAND OPEN PANG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᭹ BALINESE MUSICAL SYMBOL LEFT-HAND OPEN PUNG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᭺ BALINESE MUSICAL SYMBOL LEFT-HAND CLOSED PLAK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᭻ BALINESE MUSICAL SYMBOL LEFT-HAND CLOSED PLUK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᭼ BALINESE MUSICAL SYMBOL LEFT-HAND OPEN 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ᮀ SUNDANESE SIGN PANYECEK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ᮁ SUNDANESE SIGN PANGLAYAR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ᮂ SUNDANESE SIGN PANGWISAD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ᮃ SUNDANESE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ᮄ SUNDANESE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ᮅ SUNDANESE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ᮆ SUNDANESE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ᮇ SUNDANESE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ᮈ SUNDANESE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ᮉ SUNDANESE LETTER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ᮊ SUNDANESE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ᮋ SUNDANESE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ᮌ SUNDANESE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ᮍ SUNDANESE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ᮎ SUNDANESE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ᮏ SUNDANESE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ᮐ SUNDANESE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ᮑ SUNDANESE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ᮒ SUNDANESE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ᮓ SUNDANESE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ᮔ SUNDANESE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ᮕ SUNDANESE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ᮖ SUNDANESE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ᮗ SUNDANESE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ᮘ SUNDANESE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ᮙ SUNDANESE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ᮚ SUNDANESE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ᮛ SUNDANESE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ᮜ SUNDANESE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ᮝ SUNDANESE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ᮞ SUNDANESE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ᮟ SUNDANESE LETTER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ᮠ SUNDANESE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ᮡ SUNDANESE CONSONANT SIGN PAMINGKAL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ᮢ SUNDANESE CONSONANT SIGN PANYAKRA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ᮣ SUNDANESE CONSONANT SIGN PANYIKU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ᮤ SUNDANESE VOWEL SIGN PANGHULU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ᮥ SUNDANESE VOWEL SIGN PANYUKU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ᮦ SUNDANESE VOWEL SIGN PANAELAENG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ᮧ SUNDANESE VOWEL SIGN PANOLONG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ᮨ SUNDANESE VOWEL SIGN PAMEPET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ᮩ SUNDANESE VOWEL SIGN PANEULEUNG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᮪ SUNDANESE SIGN PAMAAEH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᮫ SUNDANESE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ᮬ SUNDANESE CONSONANT SIGN PASANGAN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ᮭ SUNDANESE CONSONANT SIGN PASANGAN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ᮮ SUNDANESE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ᮯ SUNDANESE LETTER SYA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᮰ SUNDANESE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᮱ SUNDANESE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᮲ SUNDANESE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᮳ SUNDANESE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᮴ SUNDANESE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᮵ SUNDANESE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᮶ SUNDANESE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᮷ SUNDANESE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᮸ SUNDANESE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᮹ SUNDANESE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ᮺ SUNDANESE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ᮻ SUNDANESE LETTER REU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ᮼ SUNDANESE LETTER LEU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ᮽ SUNDANESE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ᮾ SUNDANESE LETTER FINAL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ᮿ SUNDANESE LETTER FINAL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ᯀ BATAK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ᯁ BATAK LETTER SIMALUNGUN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ᯂ BATAK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ᯃ BATAK LETTER SIMALUNGUN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ᯄ BATAK LETTER MANDAILING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ᯅ BATAK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ᯆ BATAK LETTER KARO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ᯇ BATAK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ᯈ BATAK LETTER SIMALUNGUN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ᯉ BATAK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ᯊ BATAK LETTER MANDAILING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ᯋ BATAK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ᯌ BATAK LETTER SIMALUNGUN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ᯍ BATAK LETTER PAKPAK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ᯎ BATAK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ᯏ BATAK LETTER SIMALUNGUN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ᯐ BATAK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ᯑ BATAK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ᯒ BATAK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ᯓ BATAK LETTER SIMALUNGUN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ᯔ BATAK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ᯕ BATAK LETTER SIMALUNGUN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ᯖ BATAK LETTER SOUTHERN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ᯗ BATAK LETTER NORTHERN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ᯘ BATAK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ᯙ BATAK LETTER SIMALUNGUN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ᯚ BATAK LETTER MANDAILING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ᯛ BATAK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ᯜ BATAK LETTER SIMALUNGUN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ᯝ BATAK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ᯞ BATAK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ᯟ BATAK LETTER SIMALUNGUN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ᯠ BATAK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ᯡ BATAK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ᯢ BATAK LETTER 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ᯣ BATAK LETTER MBA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ᯤ BATAK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ᯥ BATAK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᯦ BATAK SIGN TOMPI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ᯧ BATAK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ᯨ BATAK VOWEL SIGN PAKPAK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ᯩ BATAK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ᯪ BATAK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ᯫ BATAK VOWEL SIGN KARO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ᯬ BATAK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ᯭ BATAK VOWEL SIGN KARO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ᯮ BATAK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ᯯ BATAK VOWEL SIGN U FOR SIMALUNGUN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ᯰ BATAK CONSONANT SIGN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ᯱ BATAK CONSONANT SIGN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᯲ BATAK PANGOLAT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᯳ BATAK PANONGONAN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᯼ BATAK SYMBOL BINDU NA METEK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᯽ BATAK SYMBOL BINDU PINARBORAS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᯾ BATAK SYMBOL BINDU JUDUL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᯿ BATAK SYMBOL BINDU PANGOLAT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ᰀ LEPCHA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ᰁ LEPCHA LETTER KLA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ᰂ LEPCHA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ᰃ LEPCHA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ᰄ LEPCHA LETTER GLA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ᰅ LEPCHA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ᰆ LEPCHA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ᰇ LEPCHA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ᰈ LEPCHA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ᰉ LEPCHA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ᰊ LEPCHA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ᰋ LEPCHA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ᰌ LEPCHA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ᰍ LEPCHA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ᰎ LEPCHA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ᰏ LEPCHA LETTER PLA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ᰐ LEPCHA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ᰑ LEPCHA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ᰒ LEPCHA LETTER FLA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ᰓ LEPCHA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ᰔ LEPCHA LETTER BLA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ᰕ LEPCHA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ᰖ LEPCHA LETTER MLA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ᰗ LEPCHA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ᰘ LEPCHA LETTER TSHA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ᰙ LEPCHA LETTER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ᰚ LEPCHA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ᰛ LEPCHA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ᰜ LEPCHA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ᰝ LEPCHA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ᰞ LEPCHA LETTER HLA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ᰟ LEPCHA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ᰠ LEPCHA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ᰡ LEPCHA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ᰢ LEPCHA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ᰣ LEPCHA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ᰤ LEPCHA SUBJOINED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ᰥ LEPCHA SUBJOINED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ᰦ LEPCHA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ᰧ LEPCHA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ᰨ LEPCHA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ᰩ LEPCHA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ᰪ LEPCHA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ᰫ LEPCHA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ᰬ LEPCHA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ᰭ LEPCHA CONSONANT SIGN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ᰮ LEPCHA CONSONANT SIGN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ᰯ LEPCHA CONSONANT SIGN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ᰰ LEPCHA CONSONANT SIGN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ᰱ LEPCHA CONSONANT SIGN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ᰲ LEPCHA CONSONANT SIGN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ᰳ LEPCHA CONSONANT SIGN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ᰴ LEPCHA CONSONANT SIGN NYIN-DO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ᰵ LEPCHA CONSONANT SIGN KANG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ᰶ LEPCHA SIGN RAN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᰷ LEPCHA SIGN NUKTA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᰻ LEPCHA PUNCTUATION TA-ROL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᰼ LEPCHA PUNCTUATION NYET THYOOM TA-ROL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᰽ LEPCHA PUNCTUATION CER-WA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᰾ LEPCHA PUNCTUATION TSHOOK CER-WA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᰿ LEPCHA PUNCTUATION TSHOOK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᱀ LEPCHA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᱁ LEPCHA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᱂ LEPCHA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᱃ LEPCHA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᱄ LEPCHA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᱅ LEPCHA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᱆ LEPCHA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᱇ LEPCHA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᱈ LEPCHA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᱉ LEPCHA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ᱍ LEPCHA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ᱎ LEPCHA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ᱏ LEPCHA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᱐</w:t>
      </w:r>
      <w:r w:rsidRPr="007E0FEA">
        <w:rPr>
          <w:rFonts w:ascii="Segoe UI" w:hAnsi="Segoe UI" w:cs="Segoe UI"/>
        </w:rPr>
        <w:t xml:space="preserve"> OL CHIKI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᱑</w:t>
      </w:r>
      <w:r w:rsidRPr="007E0FEA">
        <w:rPr>
          <w:rFonts w:ascii="Segoe UI" w:hAnsi="Segoe UI" w:cs="Segoe UI"/>
        </w:rPr>
        <w:t xml:space="preserve"> OL CHIKI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᱒</w:t>
      </w:r>
      <w:r w:rsidRPr="007E0FEA">
        <w:rPr>
          <w:rFonts w:ascii="Segoe UI" w:hAnsi="Segoe UI" w:cs="Segoe UI"/>
        </w:rPr>
        <w:t xml:space="preserve"> OL CHIKI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᱓</w:t>
      </w:r>
      <w:r w:rsidRPr="007E0FEA">
        <w:rPr>
          <w:rFonts w:ascii="Segoe UI" w:hAnsi="Segoe UI" w:cs="Segoe UI"/>
        </w:rPr>
        <w:t xml:space="preserve"> OL CHIKI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᱔</w:t>
      </w:r>
      <w:r w:rsidRPr="007E0FEA">
        <w:rPr>
          <w:rFonts w:ascii="Segoe UI" w:hAnsi="Segoe UI" w:cs="Segoe UI"/>
        </w:rPr>
        <w:t xml:space="preserve"> OL CHIKI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᱕</w:t>
      </w:r>
      <w:r w:rsidRPr="007E0FEA">
        <w:rPr>
          <w:rFonts w:ascii="Segoe UI" w:hAnsi="Segoe UI" w:cs="Segoe UI"/>
        </w:rPr>
        <w:t xml:space="preserve"> OL CHIKI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irmala UI" w:hAnsi="Nirmala UI" w:cs="Nirmala UI"/>
        </w:rPr>
        <w:t>᱖</w:t>
      </w:r>
      <w:r w:rsidRPr="007E0FEA">
        <w:rPr>
          <w:rFonts w:ascii="Segoe UI" w:hAnsi="Segoe UI" w:cs="Segoe UI"/>
        </w:rPr>
        <w:t xml:space="preserve"> OL CHIKI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᱗</w:t>
      </w:r>
      <w:r w:rsidRPr="007E0FEA">
        <w:rPr>
          <w:rFonts w:ascii="Segoe UI" w:hAnsi="Segoe UI" w:cs="Segoe UI"/>
        </w:rPr>
        <w:t xml:space="preserve"> OL CHIKI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᱘</w:t>
      </w:r>
      <w:r w:rsidRPr="007E0FEA">
        <w:rPr>
          <w:rFonts w:ascii="Segoe UI" w:hAnsi="Segoe UI" w:cs="Segoe UI"/>
        </w:rPr>
        <w:t xml:space="preserve"> OL CHIKI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᱙</w:t>
      </w:r>
      <w:r w:rsidRPr="007E0FEA">
        <w:rPr>
          <w:rFonts w:ascii="Segoe UI" w:hAnsi="Segoe UI" w:cs="Segoe UI"/>
        </w:rPr>
        <w:t xml:space="preserve"> OL CHIKI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ᱚ</w:t>
      </w:r>
      <w:r w:rsidRPr="007E0FEA">
        <w:rPr>
          <w:rFonts w:ascii="Segoe UI" w:hAnsi="Segoe UI" w:cs="Segoe UI"/>
        </w:rPr>
        <w:t xml:space="preserve"> OL CHIKI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ᱛ</w:t>
      </w:r>
      <w:r w:rsidRPr="007E0FEA">
        <w:rPr>
          <w:rFonts w:ascii="Segoe UI" w:hAnsi="Segoe UI" w:cs="Segoe UI"/>
        </w:rPr>
        <w:t xml:space="preserve"> OL CHIKI LETTER 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ᱜ</w:t>
      </w:r>
      <w:r w:rsidRPr="007E0FEA">
        <w:rPr>
          <w:rFonts w:ascii="Segoe UI" w:hAnsi="Segoe UI" w:cs="Segoe UI"/>
        </w:rPr>
        <w:t xml:space="preserve"> OL CHIKI LETTER 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ᱝ</w:t>
      </w:r>
      <w:r w:rsidRPr="007E0FEA">
        <w:rPr>
          <w:rFonts w:ascii="Segoe UI" w:hAnsi="Segoe UI" w:cs="Segoe UI"/>
        </w:rPr>
        <w:t xml:space="preserve"> OL CHIKI LETTER 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ᱞ</w:t>
      </w:r>
      <w:r w:rsidRPr="007E0FEA">
        <w:rPr>
          <w:rFonts w:ascii="Segoe UI" w:hAnsi="Segoe UI" w:cs="Segoe UI"/>
        </w:rPr>
        <w:t xml:space="preserve"> OL CHIKI LETTER 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ᱟ</w:t>
      </w:r>
      <w:r w:rsidRPr="007E0FEA">
        <w:rPr>
          <w:rFonts w:ascii="Segoe UI" w:hAnsi="Segoe UI" w:cs="Segoe UI"/>
        </w:rPr>
        <w:t xml:space="preserve"> OL CHIKI LETTER LAA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ᱠ</w:t>
      </w:r>
      <w:r w:rsidRPr="007E0FEA">
        <w:rPr>
          <w:rFonts w:ascii="Segoe UI" w:hAnsi="Segoe UI" w:cs="Segoe UI"/>
        </w:rPr>
        <w:t xml:space="preserve"> OL CHIKI LETTER AAK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ᱡ</w:t>
      </w:r>
      <w:r w:rsidRPr="007E0FEA">
        <w:rPr>
          <w:rFonts w:ascii="Segoe UI" w:hAnsi="Segoe UI" w:cs="Segoe UI"/>
        </w:rPr>
        <w:t xml:space="preserve"> OL CHIKI LETTER AAJ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ᱢ</w:t>
      </w:r>
      <w:r w:rsidRPr="007E0FEA">
        <w:rPr>
          <w:rFonts w:ascii="Segoe UI" w:hAnsi="Segoe UI" w:cs="Segoe UI"/>
        </w:rPr>
        <w:t xml:space="preserve"> OL CHIKI LETTER AAM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ᱣ</w:t>
      </w:r>
      <w:r w:rsidRPr="007E0FEA">
        <w:rPr>
          <w:rFonts w:ascii="Segoe UI" w:hAnsi="Segoe UI" w:cs="Segoe UI"/>
        </w:rPr>
        <w:t xml:space="preserve"> OL CHIKI LETTER AAW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ᱤ</w:t>
      </w:r>
      <w:r w:rsidRPr="007E0FEA">
        <w:rPr>
          <w:rFonts w:ascii="Segoe UI" w:hAnsi="Segoe UI" w:cs="Segoe UI"/>
        </w:rPr>
        <w:t xml:space="preserve"> OL CHIKI LETTER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ᱥ</w:t>
      </w:r>
      <w:r w:rsidRPr="007E0FEA">
        <w:rPr>
          <w:rFonts w:ascii="Segoe UI" w:hAnsi="Segoe UI" w:cs="Segoe UI"/>
        </w:rPr>
        <w:t xml:space="preserve"> OL CHIKI LETTER 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ᱦ</w:t>
      </w:r>
      <w:r w:rsidRPr="007E0FEA">
        <w:rPr>
          <w:rFonts w:ascii="Segoe UI" w:hAnsi="Segoe UI" w:cs="Segoe UI"/>
        </w:rPr>
        <w:t xml:space="preserve"> OL CHIKI LETTER IH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ᱧ</w:t>
      </w:r>
      <w:r w:rsidRPr="007E0FEA">
        <w:rPr>
          <w:rFonts w:ascii="Segoe UI" w:hAnsi="Segoe UI" w:cs="Segoe UI"/>
        </w:rPr>
        <w:t xml:space="preserve"> OL CHIKI LETTER INY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ᱨ</w:t>
      </w:r>
      <w:r w:rsidRPr="007E0FEA">
        <w:rPr>
          <w:rFonts w:ascii="Segoe UI" w:hAnsi="Segoe UI" w:cs="Segoe UI"/>
        </w:rPr>
        <w:t xml:space="preserve"> OL CHIKI LETTER 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ᱩ</w:t>
      </w:r>
      <w:r w:rsidRPr="007E0FEA">
        <w:rPr>
          <w:rFonts w:ascii="Segoe UI" w:hAnsi="Segoe UI" w:cs="Segoe UI"/>
        </w:rPr>
        <w:t xml:space="preserve"> OL CHIKI LETTER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ᱪ</w:t>
      </w:r>
      <w:r w:rsidRPr="007E0FEA">
        <w:rPr>
          <w:rFonts w:ascii="Segoe UI" w:hAnsi="Segoe UI" w:cs="Segoe UI"/>
        </w:rPr>
        <w:t xml:space="preserve"> OL CHIKI LETTER 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ᱫ</w:t>
      </w:r>
      <w:r w:rsidRPr="007E0FEA">
        <w:rPr>
          <w:rFonts w:ascii="Segoe UI" w:hAnsi="Segoe UI" w:cs="Segoe UI"/>
        </w:rPr>
        <w:t xml:space="preserve"> OL CHIKI LETTER UD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ᱬ</w:t>
      </w:r>
      <w:r w:rsidRPr="007E0FEA">
        <w:rPr>
          <w:rFonts w:ascii="Segoe UI" w:hAnsi="Segoe UI" w:cs="Segoe UI"/>
        </w:rPr>
        <w:t xml:space="preserve"> OL CHIKI LETTER UNN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ᱭ</w:t>
      </w:r>
      <w:r w:rsidRPr="007E0FEA">
        <w:rPr>
          <w:rFonts w:ascii="Segoe UI" w:hAnsi="Segoe UI" w:cs="Segoe UI"/>
        </w:rPr>
        <w:t xml:space="preserve"> OL CHIKI LETTER UY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ᱮ</w:t>
      </w:r>
      <w:r w:rsidRPr="007E0FEA">
        <w:rPr>
          <w:rFonts w:ascii="Segoe UI" w:hAnsi="Segoe UI" w:cs="Segoe UI"/>
        </w:rPr>
        <w:t xml:space="preserve"> OL CHIKI LETTER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ᱯ</w:t>
      </w:r>
      <w:r w:rsidRPr="007E0FEA">
        <w:rPr>
          <w:rFonts w:ascii="Segoe UI" w:hAnsi="Segoe UI" w:cs="Segoe UI"/>
        </w:rPr>
        <w:t xml:space="preserve"> OL CHIKI LETTER 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ᱰ</w:t>
      </w:r>
      <w:r w:rsidRPr="007E0FEA">
        <w:rPr>
          <w:rFonts w:ascii="Segoe UI" w:hAnsi="Segoe UI" w:cs="Segoe UI"/>
        </w:rPr>
        <w:t xml:space="preserve"> OL CHIKI LETTER EDD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ᱱ</w:t>
      </w:r>
      <w:r w:rsidRPr="007E0FEA">
        <w:rPr>
          <w:rFonts w:ascii="Segoe UI" w:hAnsi="Segoe UI" w:cs="Segoe UI"/>
        </w:rPr>
        <w:t xml:space="preserve"> OL CHIKI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ᱲ</w:t>
      </w:r>
      <w:r w:rsidRPr="007E0FEA">
        <w:rPr>
          <w:rFonts w:ascii="Segoe UI" w:hAnsi="Segoe UI" w:cs="Segoe UI"/>
        </w:rPr>
        <w:t xml:space="preserve"> OL CHIKI LETTER ERR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ᱳ</w:t>
      </w:r>
      <w:r w:rsidRPr="007E0FEA">
        <w:rPr>
          <w:rFonts w:ascii="Segoe UI" w:hAnsi="Segoe UI" w:cs="Segoe UI"/>
        </w:rPr>
        <w:t xml:space="preserve"> OL CHIKI LETTER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ᱴ</w:t>
      </w:r>
      <w:r w:rsidRPr="007E0FEA">
        <w:rPr>
          <w:rFonts w:ascii="Segoe UI" w:hAnsi="Segoe UI" w:cs="Segoe UI"/>
        </w:rPr>
        <w:t xml:space="preserve"> OL CHIKI LETTER OTT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ᱵ</w:t>
      </w:r>
      <w:r w:rsidRPr="007E0FEA">
        <w:rPr>
          <w:rFonts w:ascii="Segoe UI" w:hAnsi="Segoe UI" w:cs="Segoe UI"/>
        </w:rPr>
        <w:t xml:space="preserve"> OL CHIKI LETTER OB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ᱶ</w:t>
      </w:r>
      <w:r w:rsidRPr="007E0FEA">
        <w:rPr>
          <w:rFonts w:ascii="Segoe UI" w:hAnsi="Segoe UI" w:cs="Segoe UI"/>
        </w:rPr>
        <w:t xml:space="preserve"> OL CHIKI LETTER OV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ᱷ</w:t>
      </w:r>
      <w:r w:rsidRPr="007E0FEA">
        <w:rPr>
          <w:rFonts w:ascii="Segoe UI" w:hAnsi="Segoe UI" w:cs="Segoe UI"/>
        </w:rPr>
        <w:t xml:space="preserve"> OL CHIKI LETTER OH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ᱸ</w:t>
      </w:r>
      <w:r w:rsidRPr="007E0FEA">
        <w:rPr>
          <w:rFonts w:ascii="Segoe UI" w:hAnsi="Segoe UI" w:cs="Segoe UI"/>
        </w:rPr>
        <w:t xml:space="preserve"> OL CHIKI MU TTUDDAG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ᱹ</w:t>
      </w:r>
      <w:r w:rsidRPr="007E0FEA">
        <w:rPr>
          <w:rFonts w:ascii="Segoe UI" w:hAnsi="Segoe UI" w:cs="Segoe UI"/>
        </w:rPr>
        <w:t xml:space="preserve"> OL CHIKI GAAHLAA TTUDDAAG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ᱺ</w:t>
      </w:r>
      <w:r w:rsidRPr="007E0FEA">
        <w:rPr>
          <w:rFonts w:ascii="Segoe UI" w:hAnsi="Segoe UI" w:cs="Segoe UI"/>
        </w:rPr>
        <w:t xml:space="preserve"> OL CHIKI MU-GAAHLAA TTUDDAAG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ᱻ</w:t>
      </w:r>
      <w:r w:rsidRPr="007E0FEA">
        <w:rPr>
          <w:rFonts w:ascii="Segoe UI" w:hAnsi="Segoe UI" w:cs="Segoe UI"/>
        </w:rPr>
        <w:t xml:space="preserve"> OL CHIKI RELAA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irmala UI" w:hAnsi="Nirmala UI" w:cs="Nirmala UI"/>
        </w:rPr>
        <w:t>ᱼ</w:t>
      </w:r>
      <w:r w:rsidRPr="007E0FEA">
        <w:rPr>
          <w:rFonts w:ascii="Segoe UI" w:hAnsi="Segoe UI" w:cs="Segoe UI"/>
        </w:rPr>
        <w:t xml:space="preserve"> OL CHIKI PHAARKAA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ᱽ</w:t>
      </w:r>
      <w:r w:rsidRPr="007E0FEA">
        <w:rPr>
          <w:rFonts w:ascii="Segoe UI" w:hAnsi="Segoe UI" w:cs="Segoe UI"/>
        </w:rPr>
        <w:t xml:space="preserve"> OL CHIKI AHAD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᱾</w:t>
      </w:r>
      <w:r w:rsidRPr="007E0FEA">
        <w:rPr>
          <w:rFonts w:ascii="Segoe UI" w:hAnsi="Segoe UI" w:cs="Segoe UI"/>
        </w:rPr>
        <w:t xml:space="preserve"> OL CHIKI PUNCTUATION MUCAAD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irmala UI" w:hAnsi="Nirmala UI" w:cs="Nirmala UI"/>
        </w:rPr>
        <w:t>᱿</w:t>
      </w:r>
      <w:r w:rsidRPr="007E0FEA">
        <w:rPr>
          <w:rFonts w:ascii="Segoe UI" w:hAnsi="Segoe UI" w:cs="Segoe UI"/>
        </w:rPr>
        <w:t xml:space="preserve"> OL CHIKI PUNCTUATION DOUBLE MUCAAD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ᲀ CYRILLIC SMALL LETTER ROUNDED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ᲁ CYRILLIC SMALL LETTER LONG-LEGGED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ᲂ CYRILLIC SMALL LETTER NARROW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ᲃ CYRILLIC SMALL LETTER WIDE 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ᲄ CYRILLIC SMALL LETTER TALL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ᲅ CYRILLIC SMALL LETTER THREE-LEGGED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ᲆ CYRILLIC SMALL LETTER TALL HARD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ᲇ CYRILLIC SMALL LETTER TALL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ᲈ CYRILLIC SMALL LETTER UNBLENDED 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᳀ SUNDANESE PUNCTUATION BINDU SURYA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᳁ SUNDANESE PUNCTUATION BINDU PANGLONG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᳂ SUNDANESE PUNCTUATION BINDU PURNAMA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᳃ SUNDANESE PUNCTUATION BINDU CAKRA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᳄ SUNDANESE PUNCTUATION BINDU LEU SATANGA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᳅ SUNDANESE PUNCTUATION BINDU KA SATANGA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᳆ SUNDANESE PUNCTUATION BINDU DA SATANGA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᳇ SUNDANESE PUNCTUATION BINDU BA SATANGA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᳐ VEDIC TONE KARSHANA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᳑ VEDIC TONE SHARA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᳒ VEDIC TONE PRENKHA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᳓ VEDIC SIGN NIHSHVASA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᳔ VEDIC SIGN YAJURVEDIC MIDLINE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᳕ VEDIC TONE YAJURVEDIC AGGRAVATED INDEPENDENT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᳖ VEDIC TONE YAJURVEDIC INDEPENDENT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᳗ VEDIC TONE YAJURVEDIC KATHAKA INDEPENDENT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᳘ VEDIC TONE CANDRA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᳙ VEDIC TONE YAJURVEDIC KATHAKA INDEPENDENT SVARITA SCHROEDER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᳚ VEDIC TONE DOUBLE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᳛ VEDIC TONE TRIPLE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᳜ VEDIC TONE KATHAKA ANUDATTA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᳝ VEDIC TONE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᳞ VEDIC TONE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᳟ VEDIC TONE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᳠ VEDIC TONE RIGVEDIC KASHMIRI INDEPENDENT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᳡ VEDIC TONE ATHARVAVEDIC INDEPENDENT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᳢ VEDIC SIGN VISARGA SVARITA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᳣ VEDIC SIGN VISARGA 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᳤ VEDIC SIGN REVERSED VISARGA 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᳥ VEDIC SIGN VISARGA ANUDATTA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᳦ VEDIC SIGN REVERSED VISARGA ANUDATTA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᳧ VEDIC SIGN VISARGA UDATTA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᳨ VEDIC SIGN VISARGA ANUDATTA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ᳩ VEDIC SIGN ANUSVARA ANTARGOMUKHA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ᳪ VEDIC SIGN ANUSVARA BAHIRGOMUKHA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ᳫ VEDIC SIGN ANUSVARA VAMAGOMUKHA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ᳬ VEDIC SIGN ANUSVARA VAMAGOMUKHA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᳭ VEDIC SIGN TIRYAK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ᳮ VEDIC SIGN HEXIFORM LONG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ᳯ VEDIC SIGN LONG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ᳰ VEDIC SIGN RTHANG LONG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ᳱ VEDIC SIGN ANUSVARA UBHAYATO MUKHA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ᳲ VEDIC SIGN ARDHAVISARGA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ᳳ VEDIC SIGN ROTATED ARDHAVISARGA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᳴ VEDIC TONE CANDRA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ᳵ VEDIC SIGN JIHVAMULIYA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ᳶ VEDIC SIGN UPADHMANIYA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᳸ VEDIC TONE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᳹ VEDIC TONE DOUBLE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ᴀ LATIN LETTER SMALL CAPITAL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ᴁ LATIN LETTER SMALL CAPITAL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ᴂ LATIN SMALL LETTER TURNED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ᴃ LATIN LETTER SMALL CAPITAL BARRED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ᴄ LATIN LETTER SMALL CAPITAL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ᴅ LATIN LETTER SMALL CAPITAL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ᴆ LATIN LETTER SMALL CAPITAL 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ᴇ LATIN LETTER SMALL CAPITAL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ᴈ LATIN SMALL LETTER TURNED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ᴉ LATIN SMALL LETTER TURNED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ᴊ LATIN LETTER SMALL CAPITAL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ᴋ LATIN LETTER SMALL CAPITAL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ᴌ LATIN LETTER SMALL CAPITAL L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ᴍ LATIN LETTER SMALL CAPITAL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ᴎ LATIN LETTER SMALL CAPITAL REVERSED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ᴏ LATIN LETTER SMALL CAPITAL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ᴐ LATIN LETTER SMALL CAPITAL OPEN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ᴑ LATIN SMALL LETTER SIDEWAYS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ᴒ LATIN SMALL LETTER SIDEWAYS OPEN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ᴓ LATIN SMALL LETTER SIDEWAYS 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ᴔ LATIN SMALL LETTER TURNED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ᴕ LATIN LETTER SMALL CAPITAL 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ᴖ LATIN SMALL LETTER TOP HALF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ᴗ LATIN SMALL LETTER BOTTOM HALF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ᴘ LATIN LETTER SMALL CAPITAL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ᴙ LATIN LETTER SMALL CAPITAL REVERSED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ᴚ LATIN LETTER SMALL CAPITAL TURNED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ᴛ LATIN LETTER SMALL CAPITAL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ᴜ LATIN LETTER SMALL CAPITAL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ᴝ LATIN SMALL LETTER SIDEWAYS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ᴞ LATIN SMALL LETTER SIDEWAYS DIAERESIZED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ᴟ LATIN SMALL LETTER SIDEWAYS TURNED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ᴠ LATIN LETTER SMALL CAPITAL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ᴡ LATIN LETTER SMALL CAPITAL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ᴢ LATIN LETTER SMALL CAPITAL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ᴣ LATIN LETTER SMALL CAPITAL EZH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ᴤ LATIN LETTER VOICED LARYNGEAL SPIRANT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ᴥ LATIN LETTER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ᴦ GREEK LETTER SMALL CAPITAL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ᴧ GREEK LETTER SMALL CAPITAL LAMDA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ᴨ GREEK LETTER SMALL CAPITAL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ᴩ GREEK LETTER SMALL CAPITAL RHO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ᴪ GREEK LETTER SMALL CAPITAL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ᴫ CYRILLIC LETTER SMALL CAPITAL 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ᴬ MODIFIER LETTER CAPITAL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ᴭ MODIFIER LETTER CAPITAL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ᴮ MODIFIER LETTER CAPITAL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ᴯ MODIFIER LETTER CAPITAL BARRED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ᴰ MODIFIER LETTER CAPITAL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ᴱ MODIFIER LETTER CAPITAL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ᴲ MODIFIER LETTER CAPITAL REVERSED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ᴳ MODIFIER LETTER CAPITAL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ᴴ MODIFIER LETTER CAPITAL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ᴵ MODIFIER LETTER CAPITAL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ᴶ MODIFIER LETTER CAPITAL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ᴷ MODIFIER LETTER CAPITAL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ᴸ MODIFIER LETTER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ᴹ MODIFIER LETTER CAPITAL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ᴺ MODIFIER LETTER CAPITAL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ᴻ MODIFIER LETTER CAPITAL REVERSED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ᴼ MODIFIER LETTER CAPITAL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ᴽ MODIFIER LETTER CAPITAL 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ᴾ MODIFIER LETTER CAPITAL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ᴿ MODIFIER LETTER CAPITAL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ᵀ MODIFIER LETTER CAPITAL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ᵁ MODIFIER LETTER CAPITAL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ᵂ MODIFIER LETTER CAPITAL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ᵃ MODIFIER LETTER SMALL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ᵄ MODIFIER LETTER SMALL TURNED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ᵅ MODIFIER LETTER SMALL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ᵆ MODIFIER LETTER SMALL TURNED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ᵇ MODIFIER LETTER SMALL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ᵈ MODIFIER LETTER SMALL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ᵉ MODIFIER LETTER SMALL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ᵊ MODIFIER LETTER SMALL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ᵋ MODIFIER LETTER SMALL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ᵌ MODIFIER LETTER SMALL TURNED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ᵍ MODIFIER LETTER SMALL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ᵎ MODIFIER LETTER SMALL TURNED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ᵏ MODIFIER LETTER SMALL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ᵐ MODIFIER LETTER SMALL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ᵑ MODIFIER LETTER SMALL 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ᵒ MODIFIER LETTER SMALL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ᵓ MODIFIER LETTER SMALL OPEN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ᵔ MODIFIER LETTER SMALL TOP HALF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ᵕ MODIFIER LETTER SMALL BOTTOM HALF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ᵖ MODIFIER LETTER SMALL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ᵗ MODIFIER LETTER SMALL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ᵘ MODIFIER LETTER SMALL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ᵙ MODIFIER LETTER SMALL SIDEWAYS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ᵚ MODIFIER LETTER SMALL TURNED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ᵛ MODIFIER LETTER SMALL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ᵜ MODIFIER LETTER SMALL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ᵝ MODIFIER LETTER SMALL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ᵞ MODIFIER LETTER SMALL GREEK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ᵟ MODIFIER LETTER SMALL DELTA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ᵠ MODIFIER LETTER SMALL GREEK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ᵡ MODIFIER LETTER SMALL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ᵢ LATIN SUBSCRIPT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ᵣ LATIN SUBSCRIPT SMALL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ᵤ LATIN SUBSCRIPT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ᵥ LATIN SUBSCRIPT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ᵦ GREEK SUBSCRIPT SMALL LETTER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ᵧ GREEK SUBSCRIPT SMALL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ᵨ GREEK SUBSCRIPT SMALL LETTER RHO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ᵩ GREEK SUBSCRIPT SMALL LETTER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ᵪ GREEK SUBSCRIPT SMALL LETTER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ᵫ LATIN SMALL LETTER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ᵬ LATIN SMALL LETTER B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ᵭ LATIN SMALL LETTER D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ᵮ LATIN SMALL LETTER F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ᵯ LATIN SMALL LETTER M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ᵰ LATIN SMALL LETTER N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ᵱ LATIN SMALL LETTER P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ᵲ LATIN SMALL LETTER R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ᵳ LATIN SMALL LETTER R WITH FISHHOOK AND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ᵴ LATIN SMALL LETTER S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ᵵ LATIN SMALL LETTER T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ᵶ LATIN SMALL LETTER Z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ᵷ LATIN SMALL LETTER TURNED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ᵸ MODIFIER LETTER CYRILLIC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ᵹ LATIN SMALL LETTER INSULAR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ᵺ LATIN SMALL LETTER TH WITH STRIKETHROUGH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ᵻ LATIN SMALL CAPITAL LETTER I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ᵼ LATIN SMALL LETTER IOTA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ᵽ LATIN SMALL LETTER P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ᵾ LATIN SMALL CAPITAL LETTER U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ᵿ LATIN SMALL LETTER UPSILON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ᶀ LATIN SMALL LETTER B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ᶁ LATIN SMALL LETTER D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ᶂ LATIN SMALL LETTER F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ᶃ LATIN SMALL LETTER G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ᶄ LATIN SMALL LETTER K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ᶅ LATIN SMALL LETTER L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ᶆ LATIN SMALL LETTER M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ᶇ LATIN SMALL LETTER N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ᶈ LATIN SMALL LETTER P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ᶉ LATIN SMALL LETTER R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ᶊ LATIN SMALL LETTER S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ᶋ LATIN SMALL LETTER ESH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ᶌ LATIN SMALL LETTER V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ᶍ LATIN SMALL LETTER X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ᶎ LATIN SMALL LETTER Z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ᶏ LATIN SMALL LETTER A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ᶐ LATIN SMALL LETTER ALPHA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ᶑ LATIN SMALL LETTER D WITH HOOK AND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ᶒ LATIN SMALL LETTER E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ᶓ LATIN SMALL LETTER OPEN E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ᶔ LATIN SMALL LETTER REVERSED OPEN E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ᶕ LATIN SMALL LETTER SCHWA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ᶖ LATIN SMALL LETTER I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ᶗ LATIN SMALL LETTER OPEN O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ᶘ LATIN SMALL LETTER ESH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ᶙ LATIN SMALL LETTER U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ᶚ LATIN SMALL LETTER EZH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ᶛ MODIFIER LETTER SMALL TURNED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ᶜ MODIFIER LETTER SMALL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ᶝ MODIFIER LETTER SMALL C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ᶞ MODIFIER LETTER SMALL 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ᶟ MODIFIER LETTER SMALL REVERSED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ᶠ MODIFIER LETTER SMALL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ᶡ MODIFIER LETTER SMALL DOTLESS J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ᶢ MODIFIER LETTER SMALL SCRIPT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ᶣ MODIFIER LETTER SMALL TURNED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ᶤ MODIFIER LETTER SMALL I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ᶥ MODIFIER LETTER SMALL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ᶦ MODIFIER LETTER SMALL CAPITAL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ᶧ MODIFIER LETTER SMALL CAPITAL I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ᶨ MODIFIER LETTER SMALL J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ᶩ MODIFIER LETTER SMALL L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ᶪ MODIFIER LETTER SMALL L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ᶫ MODIFIER LETTER SMALL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ᶬ MODIFIER LETTER SMALL M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ᶭ MODIFIER LETTER SMALL TURNED M WITH LONG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ᶮ MODIFIER LETTER SMALL N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ᶯ MODIFIER LETTER SMALL N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ᶰ MODIFIER LETTER SMALL CAPITAL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ᶱ MODIFIER LETTER SMALL BARRED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ᶲ MODIFIER LETTER SMALL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ᶳ MODIFIER LETTER SMALL S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ᶴ MODIFIER LETTER SMALL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ᶵ MODIFIER LETTER SMALL T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ᶶ MODIFIER LETTER SMALL U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ᶷ MODIFIER LETTER SMALL UPSILON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ᶸ MODIFIER LETTER SMALL CAPITAL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ᶹ MODIFIER LETTER SMALL V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ᶺ MODIFIER LETTER SMALL TURNED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ᶻ MODIFIER LETTER SMALL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ᶼ MODIFIER LETTER SMALL Z WITH RETROFLEX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ᶽ MODIFIER LETTER SMALL Z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ᶾ MODIFIER LETTER SMALL EZH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ᶿ MODIFIER LETTER SMALL THETA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᷀ COMBINING DOTTED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᷁ COMBINING DOTTED ACUTE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᷂ COMBINING SNAKE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᷃ COMBINING SUSPENSION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᷄ COMBINING MACRON-ACUTE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᷅ COMBINING GRAVE-MACRON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᷆ COMBINING MACRON-GRAVE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᷇ COMBINING ACUTE-MACRON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᷈ COMBINING GRAVE-ACUTE-GRAVE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᷉ COMBINING ACUTE-GRAVE-ACUTE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᷊ COMBINING LATIN SMALL LETTER R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᷋ COMBINING BREVE-MACRON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᷌ COMBINING MACRON-BREVE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᷍ COMBINING DOUBLE CIRCUMFLEX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᷎ COMBINING OGONEK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᷏ COMBINING ZIGZAG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᷐ COMBINING IS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᷑ COMBINING UR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᷒ COMBINING US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ᷓ COMBINING LATIN SMALL LETTER FLATTENED OPEN 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ᷔ COMBINING LATIN SMALL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ᷕ COMBINING LATIN SMALL LETTER 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ᷖ COMBINING LATIN SMALL LETTER 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ᷗ COMBINING LATIN SMALL LETTER C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ᷘ COMBINING LATIN SMALL LETTER INSULAR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ᷙ COMBINING LATIN SMALL LETTER ETH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ᷚ COMBINING LATIN SMALL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ᷛ COMBINING LATIN LETTER SMALL CAPITAL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ᷜ COMBINING LATIN SMALL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ᷝ COMBINING LATIN SMALL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ᷞ COMBINING LATIN LETTER SMALL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ᷟ COMBINING LATIN LETTER SMALL CAPITAL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ᷠ COMBINING LATIN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ᷡ COMBINING LATIN LETTER SMALL CAPITAL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ᷢ COMBINING LATIN LETTER SMALL CAPITAL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ᷣ COMBINING LATIN SMALL LETTER R ROTUNDA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ᷤ COMBINING LATIN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ᷥ COMBINING LATIN SMALL LETTER LONG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ᷦ COMBINING LATIN SMALL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ᷧ COMBINING LATIN SMALL LETTER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ᷨ COMBINING LATIN SMALL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ᷩ COMBINING LATIN SMALL LETTER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ᷪ COMBINING LATIN SMALL LETTER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ᷫ COMBINING LATIN SMALL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ᷬ COMBINING LATIN SMALL LETTER L WITH DOUBLE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ᷭ COMBINING LATIN SMALL LETTER O WITH LIGHT CENTRALIZATION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ᷮ COMBINING LATIN SMALL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ᷯ COMBINING LATIN SMALL LETTER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ᷰ COMBINING LATIN SMALL LETTER U WITH LIGHT CENTRALIZATION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ᷱ COMBINING LATIN SMALL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ᷲ COMBINING LATIN SMALL LETTER A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ᷳ COMBINING LATIN SMALL LETTER O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ᷴ COMBINING LATIN SMALL LETTER U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᷵ COMBINING UP TACK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᷻ COMBINING DELETION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᷼ COMBINING DOUBLE INVERTED BREVE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᷽ COMBINING ALMOST EQUAL TO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᷾ COMBINING LEFT ARROWHEAD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᷿ COMBINING RIGHT ARROWHEAD AND DOWN ARROWHEAD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Ḁ LATIN CAPITAL LETTER A WITH RING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ḁ LATIN SMALL LETTER A WITH RING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Ḃ LATIN CAPITAL LETTER B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ḃ LATIN SMALL LETTER B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Ḅ LATIN CAPITAL LETTER B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ḅ LATIN SMALL LETTER B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Ḇ LATIN CAPITAL LETTER B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ḇ LATIN SMALL LETTER B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Ḉ LATIN CAPITAL LETTER C WITH CEDILLA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ḉ LATIN SMALL LETTER C WITH CEDILLA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Ḋ LATIN CAPITAL LETTER D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ḋ LATIN SMALL LETTER D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Ḍ LATIN CAPITAL LETTER D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ḍ LATIN SMALL LETTER D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Ḏ LATIN CAPITAL LETTER D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ḏ LATIN SMALL LETTER D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Ḑ LATIN CAPITAL LETTER D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ḑ LATIN SMALL LETTER D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Ḓ LATIN CAPITAL LETTER D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ḓ LATIN SMALL LETTER D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Ḕ LATIN CAPITAL LETTER E WITH MACRON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ḕ LATIN SMALL LETTER E WITH MACRON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Ḗ LATIN CAPITAL LETTER E WITH MACRON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ḗ LATIN SMALL LETTER E WITH MACRON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Ḙ LATIN CAPITAL LETTER E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ḙ LATIN SMALL LETTER E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Ḛ LATIN CAPITAL LETTER E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ḛ LATIN SMALL LETTER E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Ḝ LATIN CAPITAL LETTER E WITH CEDILLA AND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ḝ LATIN SMALL LETTER E WITH CEDILLA AND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Ḟ LATIN CAPITAL LETTER F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ḟ LATIN SMALL LETTER F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Ḡ LATIN CAPITAL LETTER G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ḡ LATIN SMALL LETTER G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Ḣ LATIN CAPITAL LETTER H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ḣ LATIN SMALL LETTER H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Ḥ LATIN CAPITAL LETTER H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ḥ LATIN SMALL LETTER H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Ḧ LATIN CAPITAL LETTER H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ḧ LATIN SMALL LETTER H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Ḩ LATIN CAPITAL LETTER H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ḩ LATIN SMALL LETTER H WITH CEDILLA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Ḫ LATIN CAPITAL LETTER H WITH BREVE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ḫ LATIN SMALL LETTER H WITH BREVE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Ḭ LATIN CAPITAL LETTER I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ḭ LATIN SMALL LETTER I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Ḯ LATIN CAPITAL LETTER I WITH DIAERESIS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ḯ LATIN SMALL LETTER I WITH DIAERESIS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Ḱ LATIN CAPITAL LETTER K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ḱ LATIN SMALL LETTER K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Ḳ LATIN CAPITAL LETTER K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ḳ LATIN SMALL LETTER K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Ḵ LATIN CAPITAL LETTER K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ḵ LATIN SMALL LETTER K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Ḷ LATIN CAPITAL LETTER L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ḷ LATIN SMALL LETTER L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Ḹ LATIN CAPITAL LETTER L WITH DOT BELOW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ḹ LATIN SMALL LETTER L WITH DOT BELOW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Ḻ LATIN CAPITAL LETTER L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ḻ LATIN SMALL LETTER L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Ḽ LATIN CAPITAL LETTER L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ḽ LATIN SMALL LETTER L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Ḿ LATIN CAPITAL LETTER M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ḿ LATIN SMALL LETTER M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Ṁ LATIN CAPITAL LETTER M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ṁ LATIN SMALL LETTER M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Ṃ LATIN CAPITAL LETTER M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ṃ LATIN SMALL LETTER M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Ṅ LATIN CAPITAL LETTER N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ṅ LATIN SMALL LETTER N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Ṇ LATIN CAPITAL LETTER 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ṇ LATIN SMALL LETTER 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Ṉ LATIN CAPITAL LETTER N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ṉ LATIN SMALL LETTER N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Ṋ LATIN CAPITAL LETTER N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ṋ LATIN SMALL LETTER N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Ṍ LATIN CAPITAL LETTER O WITH TILDE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ṍ LATIN SMALL LETTER O WITH TILDE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Ṏ LATIN CAPITAL LETTER O WITH TILDE AND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ṏ LATIN SMALL LETTER O WITH TILDE AND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Ṑ LATIN CAPITAL LETTER O WITH MACRON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ṑ LATIN SMALL LETTER O WITH MACRON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Ṓ LATIN CAPITAL LETTER O WITH MACRON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ṓ LATIN SMALL LETTER O WITH MACRON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Ṕ LATIN CAPITAL LETTER P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ṕ LATIN SMALL LETTER P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Ṗ LATIN CAPITAL LETTER P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ṗ LATIN SMALL LETTER P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Ṙ LATIN CAPITAL LETTER R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ṙ LATIN SMALL LETTER R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Ṛ LATIN CAPITAL LETTER R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ṛ LATIN SMALL LETTER R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Ṝ LATIN CAPITAL LETTER R WITH DOT BELOW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ṝ LATIN SMALL LETTER R WITH DOT BELOW AND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Ṟ LATIN CAPITAL LETTER R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ṟ LATIN SMALL LETTER R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Ṡ LATIN CAPITAL LETTER S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ṡ LATIN SMALL LETTER S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Ṣ LATIN CAPITAL LETTER S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ṣ LATIN SMALL LETTER S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Ṥ LATIN CAPITAL LETTER S WITH ACUTE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ṥ LATIN SMALL LETTER S WITH ACUTE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Ṧ LATIN CAPITAL LETTER S WITH CARON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ṧ LATIN SMALL LETTER S WITH CARON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Ṩ LATIN CAPITAL LETTER S WITH DOT BELOW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ṩ LATIN SMALL LETTER S WITH DOT BELOW AND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Ṫ LATIN CAPITAL LETTER T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ṫ LATIN SMALL LETTER T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Ṭ LATIN CAPITAL LETTER T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ṭ LATIN SMALL LETTER T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Ṯ LATIN CAPITAL LETTER T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ṯ LATIN SMALL LETTER T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Ṱ LATIN CAPITAL LETTER T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ṱ LATIN SMALL LETTER T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Ṳ LATIN CAPITAL LETTER U WITH DIAERESIS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ṳ LATIN SMALL LETTER U WITH DIAERESIS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Ṵ LATIN CAPITAL LETTER U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ṵ LATIN SMALL LETTER U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Ṷ LATIN CAPITAL LETTER U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ṷ LATIN SMALL LETTER U WITH CIRCUMFLEX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Ṹ LATIN CAPITAL LETTER U WITH TILDE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ṹ LATIN SMALL LETTER U WITH TILDE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Ṻ LATIN CAPITAL LETTER U WITH MACRON AND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ṻ LATIN SMALL LETTER U WITH MACRON AND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Ṽ LATIN CAPITAL LETTER V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ṽ LATIN SMALL LETTER V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Ṿ LATIN CAPITAL LETTER V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ṿ LATIN SMALL LETTER V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Ẁ LATIN CAPITAL LETTER W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ẁ LATIN SMALL LETTER W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Ẃ LATIN CAPITAL LETTER W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ẃ LATIN SMALL LETTER W WITH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Ẅ LATIN CAPITAL LETTER W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ẅ LATIN SMALL LETTER W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Ẇ LATIN CAPITAL LETTER W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ẇ LATIN SMALL LETTER W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Ẉ LATIN CAPITAL LETTER W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ẉ LATIN SMALL LETTER W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Ẋ LATIN CAPITAL LETTER X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ẋ LATIN SMALL LETTER X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Ẍ LATIN CAPITAL LETTER X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ẍ LATIN SMALL LETTER X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Ẏ LATIN CAPITAL LETTER Y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ẏ LATIN SMALL LETTER Y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Ẑ LATIN CAPITAL LETTER Z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ẑ LATIN SMALL LETTER Z WITH CIRCUMFLEX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Ẓ LATIN CAPITAL LETTER Z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ẓ LATIN SMALL LETTER Z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Ẕ LATIN CAPITAL LETTER Z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ẕ LATIN SMALL LETTER Z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ẖ LATIN SMALL LETTER H WITH LINE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ẗ LATIN SMALL LETTER T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ẘ LATIN SMALL LETTER W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ẙ LATIN SMALL LETTER Y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ẚ LATIN SMALL LETTER A WITH RIGHT HALF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ẛ LATIN SMALL LETTER LONG S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ẜ LATIN SMALL LETTER LONG S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ẝ LATIN SMALL LETTER LONG S WITH HIGH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ẞ LATIN CAPITAL LETTER SHARP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ẟ LATIN SMALL LETTER DELTA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Ạ LATIN CAPITAL LETTER A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ạ LATIN SMALL LETTER A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Ả LATIN CAPITAL LETTER A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ả LATIN SMALL LETTER A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Ấ LATIN CAPITAL LETTER A WITH CIRCUMFLEX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ấ LATIN SMALL LETTER A WITH CIRCUMFLEX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Ầ LATIN CAPITAL LETTER A WITH CIRCUMFLEX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ầ LATIN SMALL LETTER A WITH CIRCUMFLEX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Ẩ LATIN CAPITAL LETTER A WITH CIRCUMFLEX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ẩ LATIN SMALL LETTER A WITH CIRCUMFLEX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Ẫ LATIN CAPITAL LETTER A WITH CIRCUMFLEX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ẫ LATIN SMALL LETTER A WITH CIRCUMFLEX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Ậ LATIN CAPITAL LETTER A WITH CIRCUMFLEX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ậ LATIN SMALL LETTER A WITH CIRCUMFLEX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Ắ LATIN CAPITAL LETTER A WITH BREVE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ắ LATIN SMALL LETTER A WITH BREVE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Ằ LATIN CAPITAL LETTER A WITH BREVE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ằ LATIN SMALL LETTER A WITH BREVE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Ẳ LATIN CAPITAL LETTER A WITH BREVE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ẳ LATIN SMALL LETTER A WITH BREVE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Ẵ LATIN CAPITAL LETTER A WITH BREVE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ẵ LATIN SMALL LETTER A WITH BREVE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Ặ LATIN CAPITAL LETTER A WITH BREVE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ặ LATIN SMALL LETTER A WITH BREVE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Ẹ LATIN CAPITAL LETTER E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ẹ LATIN SMALL LETTER E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Ẻ LATIN CAPITAL LETTER E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ẻ LATIN SMALL LETTER E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Ẽ LATIN CAPITAL LETTER E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ẽ LATIN SMALL LETTER E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Ế LATIN CAPITAL LETTER E WITH CIRCUMFLEX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ế LATIN SMALL LETTER E WITH CIRCUMFLEX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Ề LATIN CAPITAL LETTER E WITH CIRCUMFLEX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ề LATIN SMALL LETTER E WITH CIRCUMFLEX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Ể LATIN CAPITAL LETTER E WITH CIRCUMFLEX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ể LATIN SMALL LETTER E WITH CIRCUMFLEX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Ễ LATIN CAPITAL LETTER E WITH CIRCUMFLEX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ễ LATIN SMALL LETTER E WITH CIRCUMFLEX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Ệ LATIN CAPITAL LETTER E WITH CIRCUMFLEX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ệ LATIN SMALL LETTER E WITH CIRCUMFLEX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Ỉ LATIN CAPITAL LETTER I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ỉ LATIN SMALL LETTER I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Ị LATIN CAPITAL LETTER I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ị LATIN SMALL LETTER I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Ọ LATIN CAPITAL LETTER O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ọ LATIN SMALL LETTER O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Ỏ LATIN CAPITAL LETTER O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ỏ LATIN SMALL LETTER O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Ố LATIN CAPITAL LETTER O WITH CIRCUMFLEX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ố LATIN SMALL LETTER O WITH CIRCUMFLEX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Ồ LATIN CAPITAL LETTER O WITH CIRCUMFLEX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ồ LATIN SMALL LETTER O WITH CIRCUMFLEX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Ổ LATIN CAPITAL LETTER O WITH CIRCUMFLEX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ổ LATIN SMALL LETTER O WITH CIRCUMFLEX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Ỗ LATIN CAPITAL LETTER O WITH CIRCUMFLEX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ỗ LATIN SMALL LETTER O WITH CIRCUMFLEX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Ộ LATIN CAPITAL LETTER O WITH CIRCUMFLEX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ộ LATIN SMALL LETTER O WITH CIRCUMFLEX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Ớ LATIN CAPITAL LETTER O WITH HORN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ớ LATIN SMALL LETTER O WITH HORN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Ờ LATIN CAPITAL LETTER O WITH HORN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ờ LATIN SMALL LETTER O WITH HORN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Ở LATIN CAPITAL LETTER O WITH HORN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ở LATIN SMALL LETTER O WITH HORN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Ỡ LATIN CAPITAL LETTER O WITH HORN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ỡ LATIN SMALL LETTER O WITH HORN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Ợ LATIN CAPITAL LETTER O WITH HORN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ợ LATIN SMALL LETTER O WITH HORN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Ụ LATIN CAPITAL LETTER U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ụ LATIN SMALL LETTER U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Ủ LATIN CAPITAL LETTER U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ủ LATIN SMALL LETTER U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Ứ LATIN CAPITAL LETTER U WITH HORN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ứ LATIN SMALL LETTER U WITH HORN AND ACUTE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Ừ LATIN CAPITAL LETTER U WITH HORN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ừ LATIN SMALL LETTER U WITH HORN AND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Ử LATIN CAPITAL LETTER U WITH HORN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ử LATIN SMALL LETTER U WITH HORN AND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Ữ LATIN CAPITAL LETTER U WITH HORN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ữ LATIN SMALL LETTER U WITH HORN AND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Ự LATIN CAPITAL LETTER U WITH HORN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ự LATIN SMALL LETTER U WITH HORN AND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Ỳ LATIN CAPITAL LETTER Y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ỳ LATIN SMALL LETTER Y WITH GRAVE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Ỵ LATIN CAPITAL LETTER Y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ỵ LATIN SMALL LETTER Y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Ỷ LATIN CAPITAL LETTER Y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ỷ LATIN SMALL LETTER Y WITH HOOK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Ỹ LATIN CAPITAL LETTER Y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ỹ LATIN SMALL LETTER Y WITH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Ỻ LATIN CAPITAL LETTER MIDDLE-WELSH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ỻ LATIN SMALL LETTER MIDDLE-WELSH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Ỽ LATIN CAPITAL LETTER MIDDLE-WELSH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ỽ LATIN SMALL LETTER MIDDLE-WELSH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Ỿ LATIN CAPITAL LETTER Y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ỿ LATIN SMALL LETTER Y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ἀ GREEK SMALL LETTER ALPHA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ἁ GREEK SMALL LETTER ALPHA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ἂ GREEK SMALL LETTER ALPHA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ἃ GREEK SMALL LETTER ALPHA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ἄ GREEK SMALL LETTER ALPHA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ἅ GREEK SMALL LETTER ALPHA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ἆ GREEK SMALL LETTER ALPHA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ἇ GREEK SMALL LETTER ALPHA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Ἀ GREEK CAPITAL LETTER ALPHA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Ἁ GREEK CAPITAL LETTER ALPHA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Ἂ GREEK CAPITAL LETTER ALPHA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Ἃ GREEK CAPITAL LETTER ALPHA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Ἄ GREEK CAPITAL LETTER ALPHA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Ἅ GREEK CAPITAL LETTER ALPHA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Ἆ GREEK CAPITAL LETTER ALPHA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Ἇ GREEK CAPITAL LETTER ALPHA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ἐ GREEK SMALL LETTER EPSILON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ἑ GREEK SMALL LETTER EPSILON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ἒ GREEK SMALL LETTER EPSILON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ἓ GREEK SMALL LETTER EPSILON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ἔ GREEK SMALL LETTER EPSILON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ἕ GREEK SMALL LETTER EPSILON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Ἐ GREEK CAPITAL LETTER EPSILON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Ἑ GREEK CAPITAL LETTER EPSILON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Ἒ GREEK CAPITAL LETTER EPSILON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Ἓ GREEK CAPITAL LETTER EPSILON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Ἔ GREEK CAPITAL LETTER EPSILON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Ἕ GREEK CAPITAL LETTER EPSILON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ἠ GREEK SMALL LETTER ETA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ἡ GREEK SMALL LETTER ETA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ἢ GREEK SMALL LETTER ETA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ἣ GREEK SMALL LETTER ETA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ἤ GREEK SMALL LETTER ETA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ἥ GREEK SMALL LETTER ETA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ἦ GREEK SMALL LETTER ETA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ἧ GREEK SMALL LETTER ETA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Ἠ GREEK CAPITAL LETTER ETA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Ἡ GREEK CAPITAL LETTER ETA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Ἢ GREEK CAPITAL LETTER ETA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Ἣ GREEK CAPITAL LETTER ETA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Ἤ GREEK CAPITAL LETTER ETA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Ἥ GREEK CAPITAL LETTER ETA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Ἦ GREEK CAPITAL LETTER ETA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Ἧ GREEK CAPITAL LETTER ETA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ἰ GREEK SMALL LETTER IOTA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ἱ GREEK SMALL LETTER IOTA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ἲ GREEK SMALL LETTER IOTA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ἳ GREEK SMALL LETTER IOTA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ἴ GREEK SMALL LETTER IOTA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ἵ GREEK SMALL LETTER IOTA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ἶ GREEK SMALL LETTER IOTA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ἷ GREEK SMALL LETTER IOTA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Ἰ GREEK CAPITAL LETTER IOTA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Ἱ GREEK CAPITAL LETTER IOTA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Ἲ GREEK CAPITAL LETTER IOTA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Ἳ GREEK CAPITAL LETTER IOTA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Ἴ GREEK CAPITAL LETTER IOTA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Ἵ GREEK CAPITAL LETTER IOTA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Ἶ GREEK CAPITAL LETTER IOTA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Ἷ GREEK CAPITAL LETTER IOTA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ὀ GREEK SMALL LETTER OMICRON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ὁ GREEK SMALL LETTER OMICRON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ὂ GREEK SMALL LETTER OMICRON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ὃ GREEK SMALL LETTER OMICRON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ὄ GREEK SMALL LETTER OMICRON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ὅ GREEK SMALL LETTER OMICRON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Ὀ GREEK CAPITAL LETTER OMICRON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Ὁ GREEK CAPITAL LETTER OMICRON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Ὂ GREEK CAPITAL LETTER OMICRON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Ὃ GREEK CAPITAL LETTER OMICRON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Ὄ GREEK CAPITAL LETTER OMICRON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Ὅ GREEK CAPITAL LETTER OMICRON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ὐ GREEK SMALL LETTER UPSILON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ὑ GREEK SMALL LETTER UPSILON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ὒ GREEK SMALL LETTER UPSILON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ὓ GREEK SMALL LETTER UPSILON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ὔ GREEK SMALL LETTER UPSILON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ὕ GREEK SMALL LETTER UPSILON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ὖ GREEK SMALL LETTER UPSILON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ὗ GREEK SMALL LETTER UPSILON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Ὑ GREEK CAPITAL LETTER UPSILON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Ὓ GREEK CAPITAL LETTER UPSILON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Ὕ GREEK CAPITAL LETTER UPSILON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Ὗ GREEK CAPITAL LETTER UPSILON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ὠ GREEK SMALL LETTER OMEGA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ὡ GREEK SMALL LETTER OMEGA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ὢ GREEK SMALL LETTER OMEGA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ὣ GREEK SMALL LETTER OMEGA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ὤ GREEK SMALL LETTER OMEGA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ὥ GREEK SMALL LETTER OMEGA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ὦ GREEK SMALL LETTER OMEGA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ὧ GREEK SMALL LETTER OMEGA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Ὠ GREEK CAPITAL LETTER OMEGA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Ὡ GREEK CAPITAL LETTER OMEGA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Ὢ GREEK CAPITAL LETTER OMEGA WITH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Ὣ GREEK CAPITAL LETTER OMEGA WITH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Ὤ GREEK CAPITAL LETTER OMEGA WITH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Ὥ GREEK CAPITAL LETTER OMEGA WITH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Ὦ GREEK CAPITAL LETTER OMEGA WITH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Ὧ GREEK CAPITAL LETTER OMEGA WITH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ὰ GREEK SMALL LETTER ALPHA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ά GREEK SMALL LETTER ALPHA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ὲ GREEK SMALL LETTER EPSILON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έ GREEK SMALL LETTER EPSILON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ὴ GREEK SMALL LETTER ETA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ή GREEK SMALL LETTER ETA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ὶ GREEK SMALL LETTER IOTA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ί GREEK SMALL LETTER IOTA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ὸ GREEK SMALL LETTER OMICRON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ό GREEK SMALL LETTER OMICRON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ὺ GREEK SMALL LETTER UPSILON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ύ GREEK SMALL LETTER UPSILON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ὼ GREEK SMALL LETTER OMEGA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ώ GREEK SMALL LETTER OMEGA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ᾀ GREEK SMALL LETTER ALPHA WITH PSILI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ᾁ GREEK SMALL LETTER ALPHA WITH DASIA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ᾂ GREEK SMALL LETTER ALPHA WITH PSILI AND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ᾃ GREEK SMALL LETTER ALPHA WITH DASIA AND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ᾄ GREEK SMALL LETTER ALPHA WITH PSILI AND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ᾅ GREEK SMALL LETTER ALPHA WITH DASIA AND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ᾆ GREEK SMALL LETTER ALPHA WITH PSILI AND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ᾇ GREEK SMALL LETTER ALPHA WITH DASIA AND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ᾈ GREEK CAPITAL LETTER ALPHA WITH PSILI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ᾉ GREEK CAPITAL LETTER ALPHA WITH DASIA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ᾊ GREEK CAPITAL LETTER ALPHA WITH PSILI AND VARIA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ᾋ GREEK CAPITAL LETTER ALPHA WITH DASIA AND VARIA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ᾌ GREEK CAPITAL LETTER ALPHA WITH PSILI AND OXIA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ᾍ GREEK CAPITAL LETTER ALPHA WITH DASIA AND OXIA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ᾎ GREEK CAPITAL LETTER ALPHA WITH PSILI AND PERISPOMENI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ᾏ GREEK CAPITAL LETTER ALPHA WITH DASIA AND PERISPOMENI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ᾐ GREEK SMALL LETTER ETA WITH PSILI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ᾑ GREEK SMALL LETTER ETA WITH DASIA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ᾒ GREEK SMALL LETTER ETA WITH PSILI AND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ᾓ GREEK SMALL LETTER ETA WITH DASIA AND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ᾔ GREEK SMALL LETTER ETA WITH PSILI AND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ᾕ GREEK SMALL LETTER ETA WITH DASIA AND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ᾖ GREEK SMALL LETTER ETA WITH PSILI AND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ᾗ GREEK SMALL LETTER ETA WITH DASIA AND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ᾘ GREEK CAPITAL LETTER ETA WITH PSILI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ᾙ GREEK CAPITAL LETTER ETA WITH DASIA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ᾚ GREEK CAPITAL LETTER ETA WITH PSILI AND VARIA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ᾛ GREEK CAPITAL LETTER ETA WITH DASIA AND VARIA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ᾜ GREEK CAPITAL LETTER ETA WITH PSILI AND OXIA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ᾝ GREEK CAPITAL LETTER ETA WITH DASIA AND OXIA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ᾞ GREEK CAPITAL LETTER ETA WITH PSILI AND PERISPOMENI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ᾟ GREEK CAPITAL LETTER ETA WITH DASIA AND PERISPOMENI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ᾠ GREEK SMALL LETTER OMEGA WITH PSILI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ᾡ GREEK SMALL LETTER OMEGA WITH DASIA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ᾢ GREEK SMALL LETTER OMEGA WITH PSILI AND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ᾣ GREEK SMALL LETTER OMEGA WITH DASIA AND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ᾤ GREEK SMALL LETTER OMEGA WITH PSILI AND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ᾥ GREEK SMALL LETTER OMEGA WITH DASIA AND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ᾦ GREEK SMALL LETTER OMEGA WITH PSILI AND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ᾧ GREEK SMALL LETTER OMEGA WITH DASIA AND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ᾨ GREEK CAPITAL LETTER OMEGA WITH PSILI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ᾩ GREEK CAPITAL LETTER OMEGA WITH DASIA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ᾪ GREEK CAPITAL LETTER OMEGA WITH PSILI AND VARIA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ᾫ GREEK CAPITAL LETTER OMEGA WITH DASIA AND VARIA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ᾬ GREEK CAPITAL LETTER OMEGA WITH PSILI AND OXIA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ᾭ GREEK CAPITAL LETTER OMEGA WITH DASIA AND OXIA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ᾮ GREEK CAPITAL LETTER OMEGA WITH PSILI AND PERISPOMENI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ᾯ GREEK CAPITAL LETTER OMEGA WITH DASIA AND PERISPOMENI AND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ᾰ GREEK SMALL LETTER ALPHA WITH VRACHY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ᾱ GREEK SMALL LETTER ALPHA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ᾲ GREEK SMALL LETTER ALPHA WITH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ᾳ GREEK SMALL LETTER ALPHA WITH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ᾴ GREEK SMALL LETTER ALPHA WITH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ᾶ GREEK SMALL LETTER ALPHA WITH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ᾷ GREEK SMALL LETTER ALPHA WITH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Ᾰ GREEK CAPITAL LETTER ALPHA WITH VRACHY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Ᾱ GREEK CAPITAL LETTER ALPHA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Ὰ GREEK CAPITAL LETTER ALPHA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Ά GREEK CAPITAL LETTER ALPHA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ᾼ GREEK CAPITAL LETTER ALPHA WITH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᾽ GREEK KORONIS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ι GREEK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᾿  GREEK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῀ GREEK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῁ GREEK DIALYTIKA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ῂ GREEK SMALL LETTER ETA WITH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ῃ GREEK SMALL LETTER ETA WITH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ῄ GREEK SMALL LETTER ETA WITH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ῆ GREEK SMALL LETTER ETA WITH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ῇ GREEK SMALL LETTER ETA WITH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Ὲ GREEK CAPITAL LETTER EPSILON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Έ GREEK CAPITAL LETTER EPSILON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Ὴ GREEK CAPITAL LETTER ETA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Ή GREEK CAPITAL LETTER ETA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ῌ GREEK CAPITAL LETTER ETA WITH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῍ GREEK PSILI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῎ GREEK PSILI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῏ GREEK PSILI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ῐ GREEK SMALL LETTER IOTA WITH VRACHY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ῑ GREEK SMALL LETTER IOTA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ῒ GREEK SMALL LETTER IOTA WITH DIALYTIKA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ΐ GREEK SMALL LETTER IOTA WITH DIALYTIKA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ῖ GREEK SMALL LETTER IOTA WITH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ῗ GREEK SMALL LETTER IOTA WITH DIALYTIKA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Ῐ GREEK CAPITAL LETTER IOTA WITH VRACHY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Ῑ GREEK CAPITAL LETTER IOTA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Ὶ GREEK CAPITAL LETTER IOTA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Ί GREEK CAPITAL LETTER IOTA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῝ GREEK DASIA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῞ GREEK DASIA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῟ GREEK DASIA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ῠ GREEK SMALL LETTER UPSILON WITH VRACHY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ῡ GREEK SMALL LETTER UPSILON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ῢ GREEK SMALL LETTER UPSILON WITH DIALYTIKA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ΰ GREEK SMALL LETTER UPSILON WITH DIALYTIKA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ῤ GREEK SMALL LETTER RHO WITH PSILI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ῥ GREEK SMALL LETTER RHO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ῦ GREEK SMALL LETTER UPSILON WITH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ῧ GREEK SMALL LETTER UPSILON WITH DIALYTIKA AND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Ῠ GREEK CAPITAL LETTER UPSILON WITH VRACHY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Ῡ GREEK CAPITAL LETTER UPSILON WITH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Ὺ GREEK CAPITAL LETTER UPSILON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Ύ GREEK CAPITAL LETTER UPSILON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Ῥ GREEK CAPITAL LETTER RHO WITH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῭ GREEK DIALYTIKA AND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΅ GREEK DIALYTIKA AND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`  GREEK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ῲ GREEK SMALL LETTER OMEGA WITH VARIA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ῳ GREEK SMALL LETTER OMEGA WITH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ῴ GREEK SMALL LETTER OMEGA WITH OXIA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ῶ GREEK SMALL LETTER OMEGA WITH PERISPOMENI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ῷ GREEK SMALL LETTER OMEGA WITH PERISPOMENI AND YPOGEGRAMMENI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Ὸ GREEK CAPITAL LETTER OMICRON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Ό GREEK CAPITAL LETTER OMICRON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Ὼ GREEK CAPITAL LETTER OMEGA WITH VARIA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Ώ GREEK CAPITAL LETTER OMEGA WITH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ῼ GREEK CAPITAL LETTER OMEGA WITH PROSGEGRAMMENI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´   GREEK OXIA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῾  GREEK DASIA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       EN QUAD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       EM QUAD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      EN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      EM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  THREE-PER-EM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  FOUR-PER-EM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  SIX-PER-EM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  FIGURE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  PUNCTUATION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    THIN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    HAIR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​ ZERO WIDTH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‌ ZERO WIDTH NON-JOINER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‍ ZERO WIDTH JOINER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‎ LEFT-TO-RIGHT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‏ RIGHT-TO-LEFT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‐      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‑ NON-BREAKING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‒  FIGURE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–      EN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—      EM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―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‖ DOUBLE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‗ DOUBLE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‘ LEFT SINGLE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’ RIGHT SINGLE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‚ SINGLE LOW-9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‛ SINGLE HIGH-REVERSED-9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“ LEFT DOUBLE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” RIGHT DOUBLE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„ DOUBLE LOW-9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‟ DOUBLE HIGH-REVERSED-9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†       DAGGER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‡ DOUBLE DAGGER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•      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‣</w:t>
      </w:r>
      <w:r w:rsidRPr="007E0FEA">
        <w:rPr>
          <w:rFonts w:ascii="Segoe UI" w:hAnsi="Segoe UI" w:cs="Segoe UI"/>
        </w:rPr>
        <w:t xml:space="preserve"> TRIANGULAR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․</w:t>
      </w:r>
      <w:r w:rsidRPr="007E0FEA">
        <w:rPr>
          <w:rFonts w:ascii="Segoe UI" w:hAnsi="Segoe UI" w:cs="Segoe UI"/>
        </w:rPr>
        <w:t xml:space="preserve"> ONE DOT LEADER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‥</w:t>
      </w:r>
      <w:r w:rsidRPr="007E0FEA">
        <w:rPr>
          <w:rFonts w:ascii="Segoe UI" w:hAnsi="Segoe UI" w:cs="Segoe UI"/>
        </w:rPr>
        <w:t xml:space="preserve"> TWO DOT LEADER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… HORIZONTAL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‧</w:t>
      </w:r>
      <w:r w:rsidRPr="007E0FEA">
        <w:rPr>
          <w:rFonts w:ascii="Segoe UI" w:hAnsi="Segoe UI" w:cs="Segoe UI"/>
        </w:rPr>
        <w:t xml:space="preserve"> HYPHENATION POINT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  LINE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  PARAGRAPH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dir w:val="ltr">
        <w:r w:rsidRPr="007E0FEA">
          <w:rPr>
            <w:rFonts w:ascii="Segoe UI" w:hAnsi="Segoe UI" w:cs="Segoe UI"/>
          </w:rPr>
          <w:t xml:space="preserve"> LEFT-TO-RIGHT EMBEDDING</w:t>
        </w:r>
      </w:di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dir w:val="rtl">
        <w:r w:rsidRPr="007E0FEA">
          <w:rPr>
            <w:rFonts w:ascii="Segoe UI" w:hAnsi="Segoe UI" w:cs="Segoe UI"/>
          </w:rPr>
          <w:t xml:space="preserve"> RIGHT-TO-LEFT EMBEDDING</w:t>
        </w:r>
      </w:di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‬ POP DIRECTIONAL FORMATTING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bdo w:val="ltr">
        <w:r w:rsidRPr="007E0FEA">
          <w:rPr>
            <w:rFonts w:ascii="Segoe UI" w:hAnsi="Segoe UI" w:cs="Segoe UI"/>
          </w:rPr>
          <w:t xml:space="preserve"> LEFT-TO-RIGHT OVERRIDE</w:t>
        </w:r>
      </w:bdo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bdo w:val="rtl">
        <w:r w:rsidRPr="007E0FEA">
          <w:rPr>
            <w:rFonts w:ascii="Segoe UI" w:hAnsi="Segoe UI" w:cs="Segoe UI"/>
          </w:rPr>
          <w:t xml:space="preserve"> RIGHT-TO-LEFT OVERRIDE</w:t>
        </w:r>
      </w:bdo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  NARROW NO-BREAK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‰ PER MILLE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‱</w:t>
      </w:r>
      <w:r w:rsidRPr="007E0FEA">
        <w:rPr>
          <w:rFonts w:ascii="Segoe UI" w:hAnsi="Segoe UI" w:cs="Segoe UI"/>
        </w:rPr>
        <w:t xml:space="preserve"> PER TEN THOUSAND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′       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″ DOUBLE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‴ TRIPLE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‵</w:t>
      </w:r>
      <w:r w:rsidRPr="007E0FEA">
        <w:rPr>
          <w:rFonts w:ascii="Segoe UI" w:hAnsi="Segoe UI" w:cs="Segoe UI"/>
        </w:rPr>
        <w:t xml:space="preserve"> REVERSED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‶</w:t>
      </w:r>
      <w:r w:rsidRPr="007E0FEA">
        <w:rPr>
          <w:rFonts w:ascii="Segoe UI" w:hAnsi="Segoe UI" w:cs="Segoe UI"/>
        </w:rPr>
        <w:t xml:space="preserve"> REVERSED DOUBLE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‷</w:t>
      </w:r>
      <w:r w:rsidRPr="007E0FEA">
        <w:rPr>
          <w:rFonts w:ascii="Segoe UI" w:hAnsi="Segoe UI" w:cs="Segoe UI"/>
        </w:rPr>
        <w:t xml:space="preserve"> REVERSED TRIPLE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libri" w:hAnsi="Calibri" w:cs="Calibri"/>
        </w:rPr>
        <w:t>‸</w:t>
      </w:r>
      <w:r w:rsidRPr="007E0FEA">
        <w:rPr>
          <w:rFonts w:ascii="Segoe UI" w:hAnsi="Segoe UI" w:cs="Segoe UI"/>
        </w:rPr>
        <w:t xml:space="preserve">        CARET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‹ SINGLE LEFT-POINTING ANGLE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› SINGLE RIGHT-POINTING ANGLE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※</w:t>
      </w:r>
      <w:r w:rsidRPr="007E0FEA">
        <w:rPr>
          <w:rFonts w:ascii="Segoe UI" w:hAnsi="Segoe UI" w:cs="Segoe UI"/>
        </w:rPr>
        <w:t xml:space="preserve"> REFERENCE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‼ DOUBLE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‽  INTERROBANG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‾    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‿</w:t>
      </w:r>
      <w:r w:rsidRPr="007E0FEA">
        <w:rPr>
          <w:rFonts w:ascii="Segoe UI" w:hAnsi="Segoe UI" w:cs="Segoe UI"/>
        </w:rPr>
        <w:t xml:space="preserve">     UNDERTIE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⁀</w:t>
      </w:r>
      <w:r w:rsidRPr="007E0FEA">
        <w:rPr>
          <w:rFonts w:ascii="Segoe UI" w:hAnsi="Segoe UI" w:cs="Segoe UI"/>
        </w:rPr>
        <w:t xml:space="preserve"> CHARACTER 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⁁</w:t>
      </w:r>
      <w:r w:rsidRPr="007E0FEA">
        <w:rPr>
          <w:rFonts w:ascii="Segoe UI" w:hAnsi="Segoe UI" w:cs="Segoe UI"/>
        </w:rPr>
        <w:t xml:space="preserve"> CARET INSERTION POINT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⁂</w:t>
      </w:r>
      <w:r w:rsidRPr="007E0FEA">
        <w:rPr>
          <w:rFonts w:ascii="Segoe UI" w:hAnsi="Segoe UI" w:cs="Segoe UI"/>
        </w:rPr>
        <w:t xml:space="preserve">     ASTERISM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⁃</w:t>
      </w:r>
      <w:r w:rsidRPr="007E0FEA">
        <w:rPr>
          <w:rFonts w:ascii="Segoe UI" w:hAnsi="Segoe UI" w:cs="Segoe UI"/>
        </w:rPr>
        <w:t xml:space="preserve"> HYPHEN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⁄ FRACTION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⁅</w:t>
      </w:r>
      <w:r w:rsidRPr="007E0FEA">
        <w:rPr>
          <w:rFonts w:ascii="Segoe UI" w:hAnsi="Segoe UI" w:cs="Segoe UI"/>
        </w:rPr>
        <w:t xml:space="preserve"> LEFT SQUARE BRACKET WITH QUILL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⁆</w:t>
      </w:r>
      <w:r w:rsidRPr="007E0FEA">
        <w:rPr>
          <w:rFonts w:ascii="Segoe UI" w:hAnsi="Segoe UI" w:cs="Segoe UI"/>
        </w:rPr>
        <w:t xml:space="preserve"> RIGHT SQUARE BRACKET WITH QUILL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⁇</w:t>
      </w:r>
      <w:r w:rsidRPr="007E0FEA">
        <w:rPr>
          <w:rFonts w:ascii="Segoe UI" w:hAnsi="Segoe UI" w:cs="Segoe UI"/>
        </w:rPr>
        <w:t xml:space="preserve"> DOUBLE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⁈</w:t>
      </w:r>
      <w:r w:rsidRPr="007E0FEA">
        <w:rPr>
          <w:rFonts w:ascii="Segoe UI" w:hAnsi="Segoe UI" w:cs="Segoe UI"/>
        </w:rPr>
        <w:t xml:space="preserve"> QUESTION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⁉</w:t>
      </w:r>
      <w:r w:rsidRPr="007E0FEA">
        <w:rPr>
          <w:rFonts w:ascii="Segoe UI" w:hAnsi="Segoe UI" w:cs="Segoe UI"/>
        </w:rPr>
        <w:t xml:space="preserve"> EXCLAMATION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⁊</w:t>
      </w:r>
      <w:r w:rsidRPr="007E0FEA">
        <w:rPr>
          <w:rFonts w:ascii="Segoe UI" w:hAnsi="Segoe UI" w:cs="Segoe UI"/>
        </w:rPr>
        <w:t xml:space="preserve"> TIRONIAN SIGN 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⁋</w:t>
      </w:r>
      <w:r w:rsidRPr="007E0FEA">
        <w:rPr>
          <w:rFonts w:ascii="Segoe UI" w:hAnsi="Segoe UI" w:cs="Segoe UI"/>
        </w:rPr>
        <w:t xml:space="preserve"> REVERSED PILCROW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⁌</w:t>
      </w:r>
      <w:r w:rsidRPr="007E0FEA">
        <w:rPr>
          <w:rFonts w:ascii="Segoe UI" w:hAnsi="Segoe UI" w:cs="Segoe UI"/>
        </w:rPr>
        <w:t xml:space="preserve"> BLACK LEFTWARDS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⁍</w:t>
      </w:r>
      <w:r w:rsidRPr="007E0FEA">
        <w:rPr>
          <w:rFonts w:ascii="Segoe UI" w:hAnsi="Segoe UI" w:cs="Segoe UI"/>
        </w:rPr>
        <w:t xml:space="preserve"> BLACK RIGHTWARDS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⁎</w:t>
      </w:r>
      <w:r w:rsidRPr="007E0FEA">
        <w:rPr>
          <w:rFonts w:ascii="Segoe UI" w:hAnsi="Segoe UI" w:cs="Segoe UI"/>
        </w:rPr>
        <w:t xml:space="preserve"> LOW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⁏</w:t>
      </w:r>
      <w:r w:rsidRPr="007E0FEA">
        <w:rPr>
          <w:rFonts w:ascii="Segoe UI" w:hAnsi="Segoe UI" w:cs="Segoe UI"/>
        </w:rPr>
        <w:t xml:space="preserve"> REVERSED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⁐</w:t>
      </w:r>
      <w:r w:rsidRPr="007E0FEA">
        <w:rPr>
          <w:rFonts w:ascii="Segoe UI" w:hAnsi="Segoe UI" w:cs="Segoe UI"/>
        </w:rPr>
        <w:t xml:space="preserve">     CLOSE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⁑</w:t>
      </w:r>
      <w:r w:rsidRPr="007E0FEA">
        <w:rPr>
          <w:rFonts w:ascii="Segoe UI" w:hAnsi="Segoe UI" w:cs="Segoe UI"/>
        </w:rPr>
        <w:t xml:space="preserve"> TWO ASTERISKS ALIGNED VERTICALLY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⁒</w:t>
      </w:r>
      <w:r w:rsidRPr="007E0FEA">
        <w:rPr>
          <w:rFonts w:ascii="Segoe UI" w:hAnsi="Segoe UI" w:cs="Segoe UI"/>
        </w:rPr>
        <w:t xml:space="preserve"> COMMERCIAL MINUS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⁓</w:t>
      </w:r>
      <w:r w:rsidRPr="007E0FEA">
        <w:rPr>
          <w:rFonts w:ascii="Segoe UI" w:hAnsi="Segoe UI" w:cs="Segoe UI"/>
        </w:rPr>
        <w:t xml:space="preserve">   SWUNG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Tahoma" w:hAnsi="Tahoma" w:cs="Tahoma"/>
        </w:rPr>
        <w:t>⁔</w:t>
      </w:r>
      <w:r w:rsidRPr="007E0FEA">
        <w:rPr>
          <w:rFonts w:ascii="Segoe UI" w:hAnsi="Segoe UI" w:cs="Segoe UI"/>
        </w:rPr>
        <w:t xml:space="preserve"> INVERTED UNDERTIE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⁕</w:t>
      </w:r>
      <w:r w:rsidRPr="007E0FEA">
        <w:rPr>
          <w:rFonts w:ascii="Segoe UI" w:hAnsi="Segoe UI" w:cs="Segoe UI"/>
        </w:rPr>
        <w:t xml:space="preserve"> FLOWER PUNCTUATION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⁖</w:t>
      </w:r>
      <w:r w:rsidRPr="007E0FEA">
        <w:rPr>
          <w:rFonts w:ascii="Segoe UI" w:hAnsi="Segoe UI" w:cs="Segoe UI"/>
        </w:rPr>
        <w:t xml:space="preserve"> THREE DOT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⁗</w:t>
      </w:r>
      <w:r w:rsidRPr="007E0FEA">
        <w:rPr>
          <w:rFonts w:ascii="Segoe UI" w:hAnsi="Segoe UI" w:cs="Segoe UI"/>
        </w:rPr>
        <w:t xml:space="preserve"> QUADRUPLE PRIME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⁘</w:t>
      </w:r>
      <w:r w:rsidRPr="007E0FEA">
        <w:rPr>
          <w:rFonts w:ascii="Segoe UI" w:hAnsi="Segoe UI" w:cs="Segoe UI"/>
        </w:rPr>
        <w:t xml:space="preserve"> FOUR DOT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⁙</w:t>
      </w:r>
      <w:r w:rsidRPr="007E0FEA">
        <w:rPr>
          <w:rFonts w:ascii="Segoe UI" w:hAnsi="Segoe UI" w:cs="Segoe UI"/>
        </w:rPr>
        <w:t xml:space="preserve"> FIVE DOT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⁚</w:t>
      </w:r>
      <w:r w:rsidRPr="007E0FEA">
        <w:rPr>
          <w:rFonts w:ascii="Segoe UI" w:hAnsi="Segoe UI" w:cs="Segoe UI"/>
        </w:rPr>
        <w:t xml:space="preserve"> TWO DOT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⁛</w:t>
      </w:r>
      <w:r w:rsidRPr="007E0FEA">
        <w:rPr>
          <w:rFonts w:ascii="Segoe UI" w:hAnsi="Segoe UI" w:cs="Segoe UI"/>
        </w:rPr>
        <w:t xml:space="preserve"> FOUR DOT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⁜</w:t>
      </w:r>
      <w:r w:rsidRPr="007E0FEA">
        <w:rPr>
          <w:rFonts w:ascii="Segoe UI" w:hAnsi="Segoe UI" w:cs="Segoe UI"/>
        </w:rPr>
        <w:t xml:space="preserve"> DOTTED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⁝</w:t>
      </w:r>
      <w:r w:rsidRPr="007E0FEA">
        <w:rPr>
          <w:rFonts w:ascii="Segoe UI" w:hAnsi="Segoe UI" w:cs="Segoe UI"/>
        </w:rPr>
        <w:t xml:space="preserve">     TRICOLON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⁞ VERTICAL FOUR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  MEDIUM MATHEMATICAL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⁠</w:t>
      </w:r>
      <w:r w:rsidRPr="007E0FEA">
        <w:rPr>
          <w:rFonts w:ascii="Segoe UI" w:hAnsi="Segoe UI" w:cs="Segoe UI"/>
        </w:rPr>
        <w:t xml:space="preserve">  WORD JOINER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⁡</w:t>
      </w:r>
      <w:r w:rsidRPr="007E0FEA">
        <w:rPr>
          <w:rFonts w:ascii="Segoe UI" w:hAnsi="Segoe UI" w:cs="Segoe UI"/>
        </w:rPr>
        <w:t xml:space="preserve"> FUNCTION APPLICATION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⁢</w:t>
      </w:r>
      <w:r w:rsidRPr="007E0FEA">
        <w:rPr>
          <w:rFonts w:ascii="Segoe UI" w:hAnsi="Segoe UI" w:cs="Segoe UI"/>
        </w:rPr>
        <w:t xml:space="preserve"> INVISIBLE TIMES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⁣</w:t>
      </w:r>
      <w:r w:rsidRPr="007E0FEA">
        <w:rPr>
          <w:rFonts w:ascii="Segoe UI" w:hAnsi="Segoe UI" w:cs="Segoe UI"/>
        </w:rPr>
        <w:t xml:space="preserve"> INVISIBLE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⁤</w:t>
      </w:r>
      <w:r w:rsidRPr="007E0FEA">
        <w:rPr>
          <w:rFonts w:ascii="Segoe UI" w:hAnsi="Segoe UI" w:cs="Segoe UI"/>
        </w:rPr>
        <w:t xml:space="preserve"> INVISIBLE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⁦</w:t>
      </w:r>
      <w:r w:rsidRPr="007E0FEA">
        <w:rPr>
          <w:rFonts w:ascii="Segoe UI" w:hAnsi="Segoe UI" w:cs="Segoe UI"/>
        </w:rPr>
        <w:t xml:space="preserve"> LEFT-TO-RIGHT ISOLATE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⁧</w:t>
      </w:r>
      <w:r w:rsidRPr="007E0FEA">
        <w:rPr>
          <w:rFonts w:ascii="Segoe UI" w:hAnsi="Segoe UI" w:cs="Segoe UI"/>
        </w:rPr>
        <w:t xml:space="preserve"> RIGHT-TO-LEFT ISOLATE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⁨</w:t>
      </w:r>
      <w:r w:rsidRPr="007E0FEA">
        <w:rPr>
          <w:rFonts w:ascii="Segoe UI" w:hAnsi="Segoe UI" w:cs="Segoe UI"/>
        </w:rPr>
        <w:t xml:space="preserve"> FIRST STRONG ISOLATE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⁩</w:t>
      </w:r>
      <w:r w:rsidRPr="007E0FEA">
        <w:rPr>
          <w:rFonts w:ascii="Segoe UI" w:hAnsi="Segoe UI" w:cs="Segoe UI"/>
        </w:rPr>
        <w:t xml:space="preserve"> POP DIRECTIONAL ISOLATE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⁪</w:t>
      </w:r>
      <w:r w:rsidRPr="007E0FEA">
        <w:rPr>
          <w:rFonts w:ascii="Segoe UI" w:hAnsi="Segoe UI" w:cs="Segoe UI"/>
        </w:rPr>
        <w:t xml:space="preserve"> INHIBIT SYMMETRIC SWAPPING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⁫</w:t>
      </w:r>
      <w:r w:rsidRPr="007E0FEA">
        <w:rPr>
          <w:rFonts w:ascii="Segoe UI" w:hAnsi="Segoe UI" w:cs="Segoe UI"/>
        </w:rPr>
        <w:t xml:space="preserve"> ACTIVATE SYMMETRIC SWAPPING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⁬</w:t>
      </w:r>
      <w:r w:rsidRPr="007E0FEA">
        <w:rPr>
          <w:rFonts w:ascii="Segoe UI" w:hAnsi="Segoe UI" w:cs="Segoe UI"/>
        </w:rPr>
        <w:t xml:space="preserve"> INHIBIT ARABIC FORM SHAPING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⁭</w:t>
      </w:r>
      <w:r w:rsidRPr="007E0FEA">
        <w:rPr>
          <w:rFonts w:ascii="Segoe UI" w:hAnsi="Segoe UI" w:cs="Segoe UI"/>
        </w:rPr>
        <w:t xml:space="preserve"> ACTIVATE ARABIC FORM SHAPING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⁮</w:t>
      </w:r>
      <w:r w:rsidRPr="007E0FEA">
        <w:rPr>
          <w:rFonts w:ascii="Segoe UI" w:hAnsi="Segoe UI" w:cs="Segoe UI"/>
        </w:rPr>
        <w:t xml:space="preserve"> NATIONAL DIGIT SHAPES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⁯</w:t>
      </w:r>
      <w:r w:rsidRPr="007E0FEA">
        <w:rPr>
          <w:rFonts w:ascii="Segoe UI" w:hAnsi="Segoe UI" w:cs="Segoe UI"/>
        </w:rPr>
        <w:t xml:space="preserve"> NOMINAL DIGIT SHAPES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⁰ SUPERSCRIPT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ⁱ SUPERSCRIPT LATIN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⁴ SUPERSCRIPT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⁵ SUPERSCRIPT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⁶ SUPERSCRIPT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⁷ SUPERSCRIPT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⁸ SUPERSCRIPT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⁹ SUPERSCRIPT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⁺ SUPERSCRIPT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⁻ SUPERSCRIPT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⁼ SUPERSCRIPT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⁽ SUPERSCRIPT LEFT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⁾ SUPERSCRIPT RIGHT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ⁿ SUPERSCRIPT LATIN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₀ SUBSCRIPT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₁ SUBSCRIPT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₂ SUBSCRIPT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₃ SUBSCRIPT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₄ SUBSCRIPT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₅ SUBSCRIPT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₆ SUBSCRIPT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₇ SUBSCRIPT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₈ SUBSCRIPT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₉ SUBSCRIPT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₊ SUBSCRIPT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₋ SUBSCRIPT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₌ SUBSCRIPT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₍ SUBSCRIPT LEFT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₎ SUBSCRIPT RIGHT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ₐ LATIN SUBSCRIPT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ₑ LATIN SUBSCRIPT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ₒ LATIN SUBSCRIPT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ₓ LATIN SUBSCRIPT SMALL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ₔ LATIN SUBSCRIPT SMALL LETTER 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ₕ LATIN SUBSCRIPT SMALL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ₖ LATIN SUBSCRIPT SMALL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ₗ LATIN SUBSCRIPT SMALL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ₘ LATIN SUBSCRIPT SMALL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ₙ LATIN SUBSCRIPT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ₚ LATIN SUBSCRIPT SMALL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ₛ LATIN SUBSCRIPT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ₜ LATIN SUBSCRIPT SMALL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₠ EURO-CURRENCY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₡   COLON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₢ CRUZEIRO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₣ FRENCH FRANC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₤    LIRA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₥    MILL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₦   NAIRA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₧  PESETA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₨   RUPEE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₩     WON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₪ NEW SHEQEL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₫    DONG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€    EURO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₭     KIP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₮  TUGRIK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₯ DRACHMA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₰ GERMAN PENNY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₱    PESO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₲ GUARANI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₳ AUSTRAL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₴ HRYVNIA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₵    CEDI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₶ LIVRE TOURNOIS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₷ SPESMILO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₸   TENGE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₹ INDIAN RUPEE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₺ TURKISH LIRA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₻ NORDIC MARK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₼   MANAT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₽   RUBLE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₾    LARI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⃐</w:t>
      </w:r>
      <w:r w:rsidRPr="007E0FEA">
        <w:rPr>
          <w:rFonts w:ascii="Segoe UI" w:hAnsi="Segoe UI" w:cs="Segoe UI"/>
        </w:rPr>
        <w:t xml:space="preserve"> COMBINING LEFT HARPOON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⃑</w:t>
      </w:r>
      <w:r w:rsidRPr="007E0FEA">
        <w:rPr>
          <w:rFonts w:ascii="Segoe UI" w:hAnsi="Segoe UI" w:cs="Segoe UI"/>
        </w:rPr>
        <w:t xml:space="preserve"> COMBINING RIGHT HARPOON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⃒</w:t>
      </w:r>
      <w:r w:rsidRPr="007E0FEA">
        <w:rPr>
          <w:rFonts w:ascii="Segoe UI" w:hAnsi="Segoe UI" w:cs="Segoe UI"/>
        </w:rPr>
        <w:t xml:space="preserve"> COMBINING LONG VERTICAL LINE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⃓</w:t>
      </w:r>
      <w:r w:rsidRPr="007E0FEA">
        <w:rPr>
          <w:rFonts w:ascii="Segoe UI" w:hAnsi="Segoe UI" w:cs="Segoe UI"/>
        </w:rPr>
        <w:t xml:space="preserve"> COMBINING SHORT VERTICAL LINE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⃔</w:t>
      </w:r>
      <w:r w:rsidRPr="007E0FEA">
        <w:rPr>
          <w:rFonts w:ascii="Segoe UI" w:hAnsi="Segoe UI" w:cs="Segoe UI"/>
        </w:rPr>
        <w:t xml:space="preserve"> COMBINING ANTICLOCKWISE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⃕</w:t>
      </w:r>
      <w:r w:rsidRPr="007E0FEA">
        <w:rPr>
          <w:rFonts w:ascii="Segoe UI" w:hAnsi="Segoe UI" w:cs="Segoe UI"/>
        </w:rPr>
        <w:t xml:space="preserve"> COMBINING CLOCKWISE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⃖</w:t>
      </w:r>
      <w:r w:rsidRPr="007E0FEA">
        <w:rPr>
          <w:rFonts w:ascii="Segoe UI" w:hAnsi="Segoe UI" w:cs="Segoe UI"/>
        </w:rPr>
        <w:t xml:space="preserve"> COMBINING LEFT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⃗</w:t>
      </w:r>
      <w:r w:rsidRPr="007E0FEA">
        <w:rPr>
          <w:rFonts w:ascii="Segoe UI" w:hAnsi="Segoe UI" w:cs="Segoe UI"/>
        </w:rPr>
        <w:t xml:space="preserve"> COMBINING RIGHT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⃘</w:t>
      </w:r>
      <w:r w:rsidRPr="007E0FEA">
        <w:rPr>
          <w:rFonts w:ascii="Segoe UI" w:hAnsi="Segoe UI" w:cs="Segoe UI"/>
        </w:rPr>
        <w:t xml:space="preserve"> COMBINING RING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⃙</w:t>
      </w:r>
      <w:r w:rsidRPr="007E0FEA">
        <w:rPr>
          <w:rFonts w:ascii="Segoe UI" w:hAnsi="Segoe UI" w:cs="Segoe UI"/>
        </w:rPr>
        <w:t xml:space="preserve"> COMBINING CLOCKWISE RING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⃚</w:t>
      </w:r>
      <w:r w:rsidRPr="007E0FEA">
        <w:rPr>
          <w:rFonts w:ascii="Segoe UI" w:hAnsi="Segoe UI" w:cs="Segoe UI"/>
        </w:rPr>
        <w:t xml:space="preserve"> COMBINING ANTICLOCKWISE RING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⃛</w:t>
      </w:r>
      <w:r w:rsidRPr="007E0FEA">
        <w:rPr>
          <w:rFonts w:ascii="Segoe UI" w:hAnsi="Segoe UI" w:cs="Segoe UI"/>
        </w:rPr>
        <w:t xml:space="preserve"> COMBINING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⃜</w:t>
      </w:r>
      <w:r w:rsidRPr="007E0FEA">
        <w:rPr>
          <w:rFonts w:ascii="Segoe UI" w:hAnsi="Segoe UI" w:cs="Segoe UI"/>
        </w:rPr>
        <w:t xml:space="preserve"> COMBINING FOUR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⃝</w:t>
      </w:r>
      <w:r w:rsidRPr="007E0FEA">
        <w:rPr>
          <w:rFonts w:ascii="Segoe UI" w:hAnsi="Segoe UI" w:cs="Segoe UI"/>
        </w:rPr>
        <w:t xml:space="preserve"> COMBINING ENCLOSING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⃞</w:t>
      </w:r>
      <w:r w:rsidRPr="007E0FEA">
        <w:rPr>
          <w:rFonts w:ascii="Segoe UI" w:hAnsi="Segoe UI" w:cs="Segoe UI"/>
        </w:rPr>
        <w:t xml:space="preserve"> COMBINING ENCLOSING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⃟</w:t>
      </w:r>
      <w:r w:rsidRPr="007E0FEA">
        <w:rPr>
          <w:rFonts w:ascii="Segoe UI" w:hAnsi="Segoe UI" w:cs="Segoe UI"/>
        </w:rPr>
        <w:t xml:space="preserve"> COMBINING ENCLOSING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⃠ COMBINING ENCLOSING CIRCLE BACKSLASH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⃡</w:t>
      </w:r>
      <w:r w:rsidRPr="007E0FEA">
        <w:rPr>
          <w:rFonts w:ascii="Segoe UI" w:hAnsi="Segoe UI" w:cs="Segoe UI"/>
        </w:rPr>
        <w:t xml:space="preserve"> COMBINING LEFT RIGHT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⃢ COMBINING ENCLOSING SCREEN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⃣ COMBINING ENCLOSING KEYCAP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⃤ COMBINING ENCLOSING UPWARD 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⃥</w:t>
      </w:r>
      <w:r w:rsidRPr="007E0FEA">
        <w:rPr>
          <w:rFonts w:ascii="Segoe UI" w:hAnsi="Segoe UI" w:cs="Segoe UI"/>
        </w:rPr>
        <w:t xml:space="preserve"> COMBINING REVERSE SOLIDUS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⃦</w:t>
      </w:r>
      <w:r w:rsidRPr="007E0FEA">
        <w:rPr>
          <w:rFonts w:ascii="Segoe UI" w:hAnsi="Segoe UI" w:cs="Segoe UI"/>
        </w:rPr>
        <w:t xml:space="preserve"> COMBINING DOUBLE VERTICAL STROKE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⃧ COMBINING ANNUITY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⃨</w:t>
      </w:r>
      <w:r w:rsidRPr="007E0FEA">
        <w:rPr>
          <w:rFonts w:ascii="Segoe UI" w:hAnsi="Segoe UI" w:cs="Segoe UI"/>
        </w:rPr>
        <w:t xml:space="preserve"> COMBINING TRIPLE UNDERDOT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⃩</w:t>
      </w:r>
      <w:r w:rsidRPr="007E0FEA">
        <w:rPr>
          <w:rFonts w:ascii="Segoe UI" w:hAnsi="Segoe UI" w:cs="Segoe UI"/>
        </w:rPr>
        <w:t xml:space="preserve"> COMBINING WIDE BRIDGE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⃪</w:t>
      </w:r>
      <w:r w:rsidRPr="007E0FEA">
        <w:rPr>
          <w:rFonts w:ascii="Segoe UI" w:hAnsi="Segoe UI" w:cs="Segoe UI"/>
        </w:rPr>
        <w:t xml:space="preserve"> COMBINING LEFTWARDS ARROW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⃫ COMBINING LONG DOUBLE SOLIDUS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⃬ COMBINING RIGHTWARDS HARPOON WITH BARB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⃭ COMBINING LEFTWARDS HARPOON WITH BARB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⃮ COMBINING LEFT ARROW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⃯ COMBINING RIGHT ARROW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⃰ COMBINING ASTERISK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℀</w:t>
      </w:r>
      <w:r w:rsidRPr="007E0FEA">
        <w:rPr>
          <w:rFonts w:ascii="Segoe UI" w:hAnsi="Segoe UI" w:cs="Segoe UI"/>
        </w:rPr>
        <w:t xml:space="preserve">   ACCOUNT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℁</w:t>
      </w:r>
      <w:r w:rsidRPr="007E0FEA">
        <w:rPr>
          <w:rFonts w:ascii="Segoe UI" w:hAnsi="Segoe UI" w:cs="Segoe UI"/>
        </w:rPr>
        <w:t xml:space="preserve"> ADDRESSED TO THE SUBJECT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ℂ</w:t>
      </w:r>
      <w:r w:rsidRPr="007E0FEA">
        <w:rPr>
          <w:rFonts w:ascii="Segoe UI" w:hAnsi="Segoe UI" w:cs="Segoe UI"/>
        </w:rPr>
        <w:t xml:space="preserve"> DOUBLE-STRUCK CAPITAL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℃</w:t>
      </w:r>
      <w:r w:rsidRPr="007E0FEA">
        <w:rPr>
          <w:rFonts w:ascii="Segoe UI" w:hAnsi="Segoe UI" w:cs="Segoe UI"/>
        </w:rPr>
        <w:t xml:space="preserve"> DEGREE CELSIUS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℄</w:t>
      </w:r>
      <w:r w:rsidRPr="007E0FEA">
        <w:rPr>
          <w:rFonts w:ascii="Segoe UI" w:hAnsi="Segoe UI" w:cs="Segoe UI"/>
        </w:rPr>
        <w:t xml:space="preserve"> CENTRE LINE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℅      CARE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℆</w:t>
      </w:r>
      <w:r w:rsidRPr="007E0FEA">
        <w:rPr>
          <w:rFonts w:ascii="Segoe UI" w:hAnsi="Segoe UI" w:cs="Segoe UI"/>
        </w:rPr>
        <w:t xml:space="preserve">     CADA UNA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ℇ</w:t>
      </w:r>
      <w:r w:rsidRPr="007E0FEA">
        <w:rPr>
          <w:rFonts w:ascii="Segoe UI" w:hAnsi="Segoe UI" w:cs="Segoe UI"/>
        </w:rPr>
        <w:t xml:space="preserve"> EULER CONSTANT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℈</w:t>
      </w:r>
      <w:r w:rsidRPr="007E0FEA">
        <w:rPr>
          <w:rFonts w:ascii="Segoe UI" w:hAnsi="Segoe UI" w:cs="Segoe UI"/>
        </w:rPr>
        <w:t xml:space="preserve">      SCRUPLE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℉</w:t>
      </w:r>
      <w:r w:rsidRPr="007E0FEA">
        <w:rPr>
          <w:rFonts w:ascii="Segoe UI" w:hAnsi="Segoe UI" w:cs="Segoe UI"/>
        </w:rPr>
        <w:t xml:space="preserve"> DEGREE FAHRENHEIT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ℊ</w:t>
      </w:r>
      <w:r w:rsidRPr="007E0FEA">
        <w:rPr>
          <w:rFonts w:ascii="Segoe UI" w:hAnsi="Segoe UI" w:cs="Segoe UI"/>
        </w:rPr>
        <w:t xml:space="preserve"> SCRIPT SMALL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ℋ</w:t>
      </w:r>
      <w:r w:rsidRPr="007E0FEA">
        <w:rPr>
          <w:rFonts w:ascii="Segoe UI" w:hAnsi="Segoe UI" w:cs="Segoe UI"/>
        </w:rPr>
        <w:t xml:space="preserve"> SCRIPT CAPITAL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ℌ</w:t>
      </w:r>
      <w:r w:rsidRPr="007E0FEA">
        <w:rPr>
          <w:rFonts w:ascii="Segoe UI" w:hAnsi="Segoe UI" w:cs="Segoe UI"/>
        </w:rPr>
        <w:t xml:space="preserve"> BLACK-LETTER CAPITAL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ℍ</w:t>
      </w:r>
      <w:r w:rsidRPr="007E0FEA">
        <w:rPr>
          <w:rFonts w:ascii="Segoe UI" w:hAnsi="Segoe UI" w:cs="Segoe UI"/>
        </w:rPr>
        <w:t xml:space="preserve"> DOUBLE-STRUCK CAPITAL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ℎ</w:t>
      </w:r>
      <w:r w:rsidRPr="007E0FEA">
        <w:rPr>
          <w:rFonts w:ascii="Segoe UI" w:hAnsi="Segoe UI" w:cs="Segoe UI"/>
        </w:rPr>
        <w:t xml:space="preserve"> PLANCK CONSTANT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ℏ</w:t>
      </w:r>
      <w:r w:rsidRPr="007E0FEA">
        <w:rPr>
          <w:rFonts w:ascii="Segoe UI" w:hAnsi="Segoe UI" w:cs="Segoe UI"/>
        </w:rPr>
        <w:t xml:space="preserve"> PLANCK CONSTANT OVER TWO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ℐ</w:t>
      </w:r>
      <w:r w:rsidRPr="007E0FEA">
        <w:rPr>
          <w:rFonts w:ascii="Segoe UI" w:hAnsi="Segoe UI" w:cs="Segoe UI"/>
        </w:rPr>
        <w:t xml:space="preserve"> SCRIPT CAPITAL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ℑ</w:t>
      </w:r>
      <w:r w:rsidRPr="007E0FEA">
        <w:rPr>
          <w:rFonts w:ascii="Segoe UI" w:hAnsi="Segoe UI" w:cs="Segoe UI"/>
        </w:rPr>
        <w:t xml:space="preserve"> BLACK-LETTER CAPITAL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ℒ</w:t>
      </w:r>
      <w:r w:rsidRPr="007E0FEA">
        <w:rPr>
          <w:rFonts w:ascii="Segoe UI" w:hAnsi="Segoe UI" w:cs="Segoe UI"/>
        </w:rPr>
        <w:t xml:space="preserve"> SCRIPT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ℓ SCRIPT SMALL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℔</w:t>
      </w:r>
      <w:r w:rsidRPr="007E0FEA">
        <w:rPr>
          <w:rFonts w:ascii="Segoe UI" w:hAnsi="Segoe UI" w:cs="Segoe UI"/>
        </w:rPr>
        <w:t xml:space="preserve"> L B BAR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ℕ</w:t>
      </w:r>
      <w:r w:rsidRPr="007E0FEA">
        <w:rPr>
          <w:rFonts w:ascii="Segoe UI" w:hAnsi="Segoe UI" w:cs="Segoe UI"/>
        </w:rPr>
        <w:t xml:space="preserve"> DOUBLE-STRUCK CAPITAL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№  NUMERO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℗ SOUND RECORDING COPYRIGHT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℘</w:t>
      </w:r>
      <w:r w:rsidRPr="007E0FEA">
        <w:rPr>
          <w:rFonts w:ascii="Segoe UI" w:hAnsi="Segoe UI" w:cs="Segoe UI"/>
        </w:rPr>
        <w:t xml:space="preserve"> SCRIPT CAPITAL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ℙ</w:t>
      </w:r>
      <w:r w:rsidRPr="007E0FEA">
        <w:rPr>
          <w:rFonts w:ascii="Segoe UI" w:hAnsi="Segoe UI" w:cs="Segoe UI"/>
        </w:rPr>
        <w:t xml:space="preserve"> DOUBLE-STRUCK CAPITAL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ℚ</w:t>
      </w:r>
      <w:r w:rsidRPr="007E0FEA">
        <w:rPr>
          <w:rFonts w:ascii="Segoe UI" w:hAnsi="Segoe UI" w:cs="Segoe UI"/>
        </w:rPr>
        <w:t xml:space="preserve"> DOUBLE-STRUCK CAPITAL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ℛ</w:t>
      </w:r>
      <w:r w:rsidRPr="007E0FEA">
        <w:rPr>
          <w:rFonts w:ascii="Segoe UI" w:hAnsi="Segoe UI" w:cs="Segoe UI"/>
        </w:rPr>
        <w:t xml:space="preserve"> SCRIPT CAPITAL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ℜ</w:t>
      </w:r>
      <w:r w:rsidRPr="007E0FEA">
        <w:rPr>
          <w:rFonts w:ascii="Segoe UI" w:hAnsi="Segoe UI" w:cs="Segoe UI"/>
        </w:rPr>
        <w:t xml:space="preserve"> BLACK-LETTER CAPITAL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ℝ</w:t>
      </w:r>
      <w:r w:rsidRPr="007E0FEA">
        <w:rPr>
          <w:rFonts w:ascii="Segoe UI" w:hAnsi="Segoe UI" w:cs="Segoe UI"/>
        </w:rPr>
        <w:t xml:space="preserve"> DOUBLE-STRUCK CAPITAL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℞</w:t>
      </w:r>
      <w:r w:rsidRPr="007E0FEA">
        <w:rPr>
          <w:rFonts w:ascii="Segoe UI" w:hAnsi="Segoe UI" w:cs="Segoe UI"/>
        </w:rPr>
        <w:t xml:space="preserve"> PRESCRIPTION TAKE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℟</w:t>
      </w:r>
      <w:r w:rsidRPr="007E0FEA">
        <w:rPr>
          <w:rFonts w:ascii="Segoe UI" w:hAnsi="Segoe UI" w:cs="Segoe UI"/>
        </w:rPr>
        <w:t xml:space="preserve">     RESPONSE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libri" w:hAnsi="Calibri" w:cs="Calibri"/>
        </w:rPr>
        <w:t>℠</w:t>
      </w:r>
      <w:r w:rsidRPr="007E0FEA">
        <w:rPr>
          <w:rFonts w:ascii="Segoe UI" w:hAnsi="Segoe UI" w:cs="Segoe UI"/>
        </w:rPr>
        <w:t xml:space="preserve"> SERVICE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℡</w:t>
      </w:r>
      <w:r w:rsidRPr="007E0FEA">
        <w:rPr>
          <w:rFonts w:ascii="Segoe UI" w:hAnsi="Segoe UI" w:cs="Segoe UI"/>
        </w:rPr>
        <w:t xml:space="preserve"> TELEPHONE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™ TRADE MARK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℣</w:t>
      </w:r>
      <w:r w:rsidRPr="007E0FEA">
        <w:rPr>
          <w:rFonts w:ascii="Segoe UI" w:hAnsi="Segoe UI" w:cs="Segoe UI"/>
        </w:rPr>
        <w:t xml:space="preserve">     VERSICLE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ℤ</w:t>
      </w:r>
      <w:r w:rsidRPr="007E0FEA">
        <w:rPr>
          <w:rFonts w:ascii="Segoe UI" w:hAnsi="Segoe UI" w:cs="Segoe UI"/>
        </w:rPr>
        <w:t xml:space="preserve"> DOUBLE-STRUCK CAPITAL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℥</w:t>
      </w:r>
      <w:r w:rsidRPr="007E0FEA">
        <w:rPr>
          <w:rFonts w:ascii="Segoe UI" w:hAnsi="Segoe UI" w:cs="Segoe UI"/>
        </w:rPr>
        <w:t xml:space="preserve">   OUNCE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Ω     OHM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℧</w:t>
      </w:r>
      <w:r w:rsidRPr="007E0FEA">
        <w:rPr>
          <w:rFonts w:ascii="Segoe UI" w:hAnsi="Segoe UI" w:cs="Segoe UI"/>
        </w:rPr>
        <w:t xml:space="preserve"> INVERTED OHM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ℨ</w:t>
      </w:r>
      <w:r w:rsidRPr="007E0FEA">
        <w:rPr>
          <w:rFonts w:ascii="Segoe UI" w:hAnsi="Segoe UI" w:cs="Segoe UI"/>
        </w:rPr>
        <w:t xml:space="preserve"> BLACK-LETTER CAPITAL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℩</w:t>
      </w:r>
      <w:r w:rsidRPr="007E0FEA">
        <w:rPr>
          <w:rFonts w:ascii="Segoe UI" w:hAnsi="Segoe UI" w:cs="Segoe UI"/>
        </w:rPr>
        <w:t xml:space="preserve"> TURNED GREEK SMALL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K</w:t>
      </w:r>
      <w:r w:rsidRPr="007E0FEA">
        <w:rPr>
          <w:rFonts w:ascii="Segoe UI" w:hAnsi="Segoe UI" w:cs="Segoe UI"/>
        </w:rPr>
        <w:t xml:space="preserve">  KELVIN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Å</w:t>
      </w:r>
      <w:r w:rsidRPr="007E0FEA">
        <w:rPr>
          <w:rFonts w:ascii="Segoe UI" w:hAnsi="Segoe UI" w:cs="Segoe UI"/>
        </w:rPr>
        <w:t xml:space="preserve"> ANGSTROM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ℬ</w:t>
      </w:r>
      <w:r w:rsidRPr="007E0FEA">
        <w:rPr>
          <w:rFonts w:ascii="Segoe UI" w:hAnsi="Segoe UI" w:cs="Segoe UI"/>
        </w:rPr>
        <w:t xml:space="preserve"> SCRIPT CAPITAL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ℭ</w:t>
      </w:r>
      <w:r w:rsidRPr="007E0FEA">
        <w:rPr>
          <w:rFonts w:ascii="Segoe UI" w:hAnsi="Segoe UI" w:cs="Segoe UI"/>
        </w:rPr>
        <w:t xml:space="preserve"> BLACK-LETTER CAPITAL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℮ ESTIMATED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ℯ</w:t>
      </w:r>
      <w:r w:rsidRPr="007E0FEA">
        <w:rPr>
          <w:rFonts w:ascii="Segoe UI" w:hAnsi="Segoe UI" w:cs="Segoe UI"/>
        </w:rPr>
        <w:t xml:space="preserve"> SCRIPT SMALL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ℰ</w:t>
      </w:r>
      <w:r w:rsidRPr="007E0FEA">
        <w:rPr>
          <w:rFonts w:ascii="Segoe UI" w:hAnsi="Segoe UI" w:cs="Segoe UI"/>
        </w:rPr>
        <w:t xml:space="preserve"> SCRIPT CAPITAL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ℱ</w:t>
      </w:r>
      <w:r w:rsidRPr="007E0FEA">
        <w:rPr>
          <w:rFonts w:ascii="Segoe UI" w:hAnsi="Segoe UI" w:cs="Segoe UI"/>
        </w:rPr>
        <w:t xml:space="preserve"> SCRIPT CAPITAL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Ⅎ</w:t>
      </w:r>
      <w:r w:rsidRPr="007E0FEA">
        <w:rPr>
          <w:rFonts w:ascii="Segoe UI" w:hAnsi="Segoe UI" w:cs="Segoe UI"/>
        </w:rPr>
        <w:t xml:space="preserve"> TURNED CAPITAL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ℳ SCRIPT CAPITAL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ℴ</w:t>
      </w:r>
      <w:r w:rsidRPr="007E0FEA">
        <w:rPr>
          <w:rFonts w:ascii="Segoe UI" w:hAnsi="Segoe UI" w:cs="Segoe UI"/>
        </w:rPr>
        <w:t xml:space="preserve"> SCRIPT SMALL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ℵ</w:t>
      </w:r>
      <w:r w:rsidRPr="007E0FEA">
        <w:rPr>
          <w:rFonts w:ascii="Segoe UI" w:hAnsi="Segoe UI" w:cs="Segoe UI"/>
        </w:rPr>
        <w:t xml:space="preserve">  ALEF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ℶ</w:t>
      </w:r>
      <w:r w:rsidRPr="007E0FEA">
        <w:rPr>
          <w:rFonts w:ascii="Segoe UI" w:hAnsi="Segoe UI" w:cs="Segoe UI"/>
        </w:rPr>
        <w:t xml:space="preserve">   BET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ℷ</w:t>
      </w:r>
      <w:r w:rsidRPr="007E0FEA">
        <w:rPr>
          <w:rFonts w:ascii="Segoe UI" w:hAnsi="Segoe UI" w:cs="Segoe UI"/>
        </w:rPr>
        <w:t xml:space="preserve"> GIMEL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ℸ</w:t>
      </w:r>
      <w:r w:rsidRPr="007E0FEA">
        <w:rPr>
          <w:rFonts w:ascii="Segoe UI" w:hAnsi="Segoe UI" w:cs="Segoe UI"/>
        </w:rPr>
        <w:t xml:space="preserve"> DALET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ℹ</w:t>
      </w:r>
      <w:r w:rsidRPr="007E0FEA">
        <w:rPr>
          <w:rFonts w:ascii="Segoe UI" w:hAnsi="Segoe UI" w:cs="Segoe UI"/>
        </w:rPr>
        <w:t xml:space="preserve"> INFORMATION SOURCE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℺</w:t>
      </w:r>
      <w:r w:rsidRPr="007E0FEA">
        <w:rPr>
          <w:rFonts w:ascii="Segoe UI" w:hAnsi="Segoe UI" w:cs="Segoe UI"/>
        </w:rPr>
        <w:t xml:space="preserve"> ROTATED CAPITAL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℻</w:t>
      </w:r>
      <w:r w:rsidRPr="007E0FEA">
        <w:rPr>
          <w:rFonts w:ascii="Segoe UI" w:hAnsi="Segoe UI" w:cs="Segoe UI"/>
        </w:rPr>
        <w:t xml:space="preserve"> FACSIMILE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ℼ</w:t>
      </w:r>
      <w:r w:rsidRPr="007E0FEA">
        <w:rPr>
          <w:rFonts w:ascii="Segoe UI" w:hAnsi="Segoe UI" w:cs="Segoe UI"/>
        </w:rPr>
        <w:t xml:space="preserve"> DOUBLE-STRUCK SMALL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ℽ</w:t>
      </w:r>
      <w:r w:rsidRPr="007E0FEA">
        <w:rPr>
          <w:rFonts w:ascii="Segoe UI" w:hAnsi="Segoe UI" w:cs="Segoe UI"/>
        </w:rPr>
        <w:t xml:space="preserve"> DOUBLE-STRUCK SMALL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ℾ</w:t>
      </w:r>
      <w:r w:rsidRPr="007E0FEA">
        <w:rPr>
          <w:rFonts w:ascii="Segoe UI" w:hAnsi="Segoe UI" w:cs="Segoe UI"/>
        </w:rPr>
        <w:t xml:space="preserve"> DOUBLE-STRUCK CAPITAL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ℿ</w:t>
      </w:r>
      <w:r w:rsidRPr="007E0FEA">
        <w:rPr>
          <w:rFonts w:ascii="Segoe UI" w:hAnsi="Segoe UI" w:cs="Segoe UI"/>
        </w:rPr>
        <w:t xml:space="preserve"> DOUBLE-STRUCK CAPITAL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⅀</w:t>
      </w:r>
      <w:r w:rsidRPr="007E0FEA">
        <w:rPr>
          <w:rFonts w:ascii="Segoe UI" w:hAnsi="Segoe UI" w:cs="Segoe UI"/>
        </w:rPr>
        <w:t xml:space="preserve"> DOUBLE-STRUCK N-ARY SUMMATION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⅁</w:t>
      </w:r>
      <w:r w:rsidRPr="007E0FEA">
        <w:rPr>
          <w:rFonts w:ascii="Segoe UI" w:hAnsi="Segoe UI" w:cs="Segoe UI"/>
        </w:rPr>
        <w:t xml:space="preserve"> TURNED SANS-SERIF CAPITAL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⅂</w:t>
      </w:r>
      <w:r w:rsidRPr="007E0FEA">
        <w:rPr>
          <w:rFonts w:ascii="Segoe UI" w:hAnsi="Segoe UI" w:cs="Segoe UI"/>
        </w:rPr>
        <w:t xml:space="preserve"> TURNED SANS-SERIF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⅃</w:t>
      </w:r>
      <w:r w:rsidRPr="007E0FEA">
        <w:rPr>
          <w:rFonts w:ascii="Segoe UI" w:hAnsi="Segoe UI" w:cs="Segoe UI"/>
        </w:rPr>
        <w:t xml:space="preserve"> REVERSED SANS-SERIF CAPITAL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⅄</w:t>
      </w:r>
      <w:r w:rsidRPr="007E0FEA">
        <w:rPr>
          <w:rFonts w:ascii="Segoe UI" w:hAnsi="Segoe UI" w:cs="Segoe UI"/>
        </w:rPr>
        <w:t xml:space="preserve"> TURNED SANS-SERIF CAPITAL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ⅅ</w:t>
      </w:r>
      <w:r w:rsidRPr="007E0FEA">
        <w:rPr>
          <w:rFonts w:ascii="Segoe UI" w:hAnsi="Segoe UI" w:cs="Segoe UI"/>
        </w:rPr>
        <w:t xml:space="preserve"> DOUBLE-STRUCK ITALIC CAPITAL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ⅆ</w:t>
      </w:r>
      <w:r w:rsidRPr="007E0FEA">
        <w:rPr>
          <w:rFonts w:ascii="Segoe UI" w:hAnsi="Segoe UI" w:cs="Segoe UI"/>
        </w:rPr>
        <w:t xml:space="preserve"> DOUBLE-STRUCK ITALIC SMALL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ⅇ</w:t>
      </w:r>
      <w:r w:rsidRPr="007E0FEA">
        <w:rPr>
          <w:rFonts w:ascii="Segoe UI" w:hAnsi="Segoe UI" w:cs="Segoe UI"/>
        </w:rPr>
        <w:t xml:space="preserve"> DOUBLE-STRUCK ITALIC SMALL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ⅈ</w:t>
      </w:r>
      <w:r w:rsidRPr="007E0FEA">
        <w:rPr>
          <w:rFonts w:ascii="Segoe UI" w:hAnsi="Segoe UI" w:cs="Segoe UI"/>
        </w:rPr>
        <w:t xml:space="preserve"> DOUBLE-STRUCK ITALIC SMALL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ⅉ</w:t>
      </w:r>
      <w:r w:rsidRPr="007E0FEA">
        <w:rPr>
          <w:rFonts w:ascii="Segoe UI" w:hAnsi="Segoe UI" w:cs="Segoe UI"/>
        </w:rPr>
        <w:t xml:space="preserve"> DOUBLE-STRUCK ITALIC SMALL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⅊</w:t>
      </w:r>
      <w:r w:rsidRPr="007E0FEA">
        <w:rPr>
          <w:rFonts w:ascii="Segoe UI" w:hAnsi="Segoe UI" w:cs="Segoe UI"/>
        </w:rPr>
        <w:t xml:space="preserve"> PROPERTY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⅋</w:t>
      </w:r>
      <w:r w:rsidRPr="007E0FEA">
        <w:rPr>
          <w:rFonts w:ascii="Segoe UI" w:hAnsi="Segoe UI" w:cs="Segoe UI"/>
        </w:rPr>
        <w:t xml:space="preserve"> TURNED AMPERSAND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⅌</w:t>
      </w:r>
      <w:r w:rsidRPr="007E0FEA">
        <w:rPr>
          <w:rFonts w:ascii="Segoe UI" w:hAnsi="Segoe UI" w:cs="Segoe UI"/>
        </w:rPr>
        <w:t xml:space="preserve">     PER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⅍ AKTIESELSKAB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ⅎ TURNED SMALL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⅏</w:t>
      </w:r>
      <w:r w:rsidRPr="007E0FEA">
        <w:rPr>
          <w:rFonts w:ascii="Segoe UI" w:hAnsi="Segoe UI" w:cs="Segoe UI"/>
        </w:rPr>
        <w:t xml:space="preserve"> SYMBOL FOR SAMARITAN SOURCE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⅐ VULGAR FRACTION ONE SEVENTH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⅑ VULGAR FRACTION ONE NINTH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⅒ VULGAR FRACTION ONE TENTH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⅓ VULGAR FRACTION ONE THIRD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⅔ VULGAR FRACTION TWO THIRDS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⅕ VULGAR FRACTION ONE FIFTH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⅖ VULGAR FRACTION TWO FIFTHS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⅗ VULGAR FRACTION THREE FIFTHS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⅘ VULGAR FRACTION FOUR FIFTHS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⅙ VULGAR FRACTION ONE SIXTH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⅚ VULGAR FRACTION FIVE SIXTHS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⅛ VULGAR FRACTION ONE EIGHTH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⅜ VULGAR FRACTION THREE EIGHTHS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⅝ VULGAR FRACTION FIVE EIGHTHS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⅞ VULGAR FRACTION SEVEN EIGHTHS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⅟ FRACTION NUMERATOR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Ⅰ</w:t>
      </w:r>
      <w:r w:rsidRPr="007E0FEA">
        <w:rPr>
          <w:rFonts w:ascii="Segoe UI" w:hAnsi="Segoe UI" w:cs="Segoe UI"/>
        </w:rPr>
        <w:t xml:space="preserve"> ROMAN NUMERAL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Ⅱ</w:t>
      </w:r>
      <w:r w:rsidRPr="007E0FEA">
        <w:rPr>
          <w:rFonts w:ascii="Segoe UI" w:hAnsi="Segoe UI" w:cs="Segoe UI"/>
        </w:rPr>
        <w:t xml:space="preserve"> ROMAN NUMERAL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Ⅲ</w:t>
      </w:r>
      <w:r w:rsidRPr="007E0FEA">
        <w:rPr>
          <w:rFonts w:ascii="Segoe UI" w:hAnsi="Segoe UI" w:cs="Segoe UI"/>
        </w:rPr>
        <w:t xml:space="preserve"> ROMAN NUMERAL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Ⅳ</w:t>
      </w:r>
      <w:r w:rsidRPr="007E0FEA">
        <w:rPr>
          <w:rFonts w:ascii="Segoe UI" w:hAnsi="Segoe UI" w:cs="Segoe UI"/>
        </w:rPr>
        <w:t xml:space="preserve"> ROMAN NUMERAL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Ⅴ</w:t>
      </w:r>
      <w:r w:rsidRPr="007E0FEA">
        <w:rPr>
          <w:rFonts w:ascii="Segoe UI" w:hAnsi="Segoe UI" w:cs="Segoe UI"/>
        </w:rPr>
        <w:t xml:space="preserve"> ROMAN NUMERAL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Ⅵ</w:t>
      </w:r>
      <w:r w:rsidRPr="007E0FEA">
        <w:rPr>
          <w:rFonts w:ascii="Segoe UI" w:hAnsi="Segoe UI" w:cs="Segoe UI"/>
        </w:rPr>
        <w:t xml:space="preserve"> ROMAN NUMERAL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Ⅶ</w:t>
      </w:r>
      <w:r w:rsidRPr="007E0FEA">
        <w:rPr>
          <w:rFonts w:ascii="Segoe UI" w:hAnsi="Segoe UI" w:cs="Segoe UI"/>
        </w:rPr>
        <w:t xml:space="preserve"> ROMAN NUMERAL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Ⅷ</w:t>
      </w:r>
      <w:r w:rsidRPr="007E0FEA">
        <w:rPr>
          <w:rFonts w:ascii="Segoe UI" w:hAnsi="Segoe UI" w:cs="Segoe UI"/>
        </w:rPr>
        <w:t xml:space="preserve"> ROMAN NUMERAL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Ⅸ</w:t>
      </w:r>
      <w:r w:rsidRPr="007E0FEA">
        <w:rPr>
          <w:rFonts w:ascii="Segoe UI" w:hAnsi="Segoe UI" w:cs="Segoe UI"/>
        </w:rPr>
        <w:t xml:space="preserve"> ROMAN NUMERAL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Ⅹ</w:t>
      </w:r>
      <w:r w:rsidRPr="007E0FEA">
        <w:rPr>
          <w:rFonts w:ascii="Segoe UI" w:hAnsi="Segoe UI" w:cs="Segoe UI"/>
        </w:rPr>
        <w:t xml:space="preserve"> ROMAN NUMERAL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Ⅺ</w:t>
      </w:r>
      <w:r w:rsidRPr="007E0FEA">
        <w:rPr>
          <w:rFonts w:ascii="Segoe UI" w:hAnsi="Segoe UI" w:cs="Segoe UI"/>
        </w:rPr>
        <w:t xml:space="preserve"> ROMAN NUMERAL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Ⅻ</w:t>
      </w:r>
      <w:r w:rsidRPr="007E0FEA">
        <w:rPr>
          <w:rFonts w:ascii="Segoe UI" w:hAnsi="Segoe UI" w:cs="Segoe UI"/>
        </w:rPr>
        <w:t xml:space="preserve"> ROMAN NUMERAL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Ⅼ ROMAN NUMERAL FIFTY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Ⅽ ROMAN NUMERAL ONE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Ⅾ ROMAN NUMERAL FIVE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Ⅿ ROMAN NUMERAL ONE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ⅰ</w:t>
      </w:r>
      <w:r w:rsidRPr="007E0FEA">
        <w:rPr>
          <w:rFonts w:ascii="Segoe UI" w:hAnsi="Segoe UI" w:cs="Segoe UI"/>
        </w:rPr>
        <w:t xml:space="preserve"> SMALL ROMAN NUMERAL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ⅱ</w:t>
      </w:r>
      <w:r w:rsidRPr="007E0FEA">
        <w:rPr>
          <w:rFonts w:ascii="Segoe UI" w:hAnsi="Segoe UI" w:cs="Segoe UI"/>
        </w:rPr>
        <w:t xml:space="preserve"> SMALL ROMAN NUMERAL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ⅲ</w:t>
      </w:r>
      <w:r w:rsidRPr="007E0FEA">
        <w:rPr>
          <w:rFonts w:ascii="Segoe UI" w:hAnsi="Segoe UI" w:cs="Segoe UI"/>
        </w:rPr>
        <w:t xml:space="preserve"> SMALL ROMAN NUMERAL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ⅳ</w:t>
      </w:r>
      <w:r w:rsidRPr="007E0FEA">
        <w:rPr>
          <w:rFonts w:ascii="Segoe UI" w:hAnsi="Segoe UI" w:cs="Segoe UI"/>
        </w:rPr>
        <w:t xml:space="preserve"> SMALL ROMAN NUMERAL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ⅴ</w:t>
      </w:r>
      <w:r w:rsidRPr="007E0FEA">
        <w:rPr>
          <w:rFonts w:ascii="Segoe UI" w:hAnsi="Segoe UI" w:cs="Segoe UI"/>
        </w:rPr>
        <w:t xml:space="preserve"> SMALL ROMAN NUMERAL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ⅵ</w:t>
      </w:r>
      <w:r w:rsidRPr="007E0FEA">
        <w:rPr>
          <w:rFonts w:ascii="Segoe UI" w:hAnsi="Segoe UI" w:cs="Segoe UI"/>
        </w:rPr>
        <w:t xml:space="preserve"> SMALL ROMAN NUMERAL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ⅶ</w:t>
      </w:r>
      <w:r w:rsidRPr="007E0FEA">
        <w:rPr>
          <w:rFonts w:ascii="Segoe UI" w:hAnsi="Segoe UI" w:cs="Segoe UI"/>
        </w:rPr>
        <w:t xml:space="preserve"> SMALL ROMAN NUMERAL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ⅷ</w:t>
      </w:r>
      <w:r w:rsidRPr="007E0FEA">
        <w:rPr>
          <w:rFonts w:ascii="Segoe UI" w:hAnsi="Segoe UI" w:cs="Segoe UI"/>
        </w:rPr>
        <w:t xml:space="preserve"> SMALL ROMAN NUMERAL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ⅸ</w:t>
      </w:r>
      <w:r w:rsidRPr="007E0FEA">
        <w:rPr>
          <w:rFonts w:ascii="Segoe UI" w:hAnsi="Segoe UI" w:cs="Segoe UI"/>
        </w:rPr>
        <w:t xml:space="preserve"> SMALL ROMAN NUMERAL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ⅹ</w:t>
      </w:r>
      <w:r w:rsidRPr="007E0FEA">
        <w:rPr>
          <w:rFonts w:ascii="Segoe UI" w:hAnsi="Segoe UI" w:cs="Segoe UI"/>
        </w:rPr>
        <w:t xml:space="preserve"> SMALL ROMAN NUMERAL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ⅺ SMALL ROMAN NUMERAL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ⅻ SMALL ROMAN NUMERAL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ⅼ SMALL ROMAN NUMERAL FIFTY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ⅽ SMALL ROMAN NUMERAL ONE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ⅾ SMALL ROMAN NUMERAL FIVE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ⅿ SMALL ROMAN NUMERAL ONE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ↀ ROMAN NUMERAL ONE THOUSAND C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ↁ ROMAN NUMERAL FIVE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ↂ ROMAN NUMERAL TEN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Ↄ ROMAN NUMERAL REVERSED ONE HUNDRED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ↄ LATIN SMALL LETTER REVERSED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ↅ ROMAN NUMERAL SIX LATE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ↆ ROMAN NUMERAL FIFTY EARLY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ↇ ROMAN NUMERAL FIFTY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ↈ ROMAN NUMERAL ONE HUNDRED THOUSAND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↉ VULGAR FRACTION ZERO THIRDS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↊</w:t>
      </w:r>
      <w:r w:rsidRPr="007E0FEA">
        <w:rPr>
          <w:rFonts w:ascii="Segoe UI" w:hAnsi="Segoe UI" w:cs="Segoe UI"/>
        </w:rPr>
        <w:t xml:space="preserve"> TURNED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↋</w:t>
      </w:r>
      <w:r w:rsidRPr="007E0FEA">
        <w:rPr>
          <w:rFonts w:ascii="Segoe UI" w:hAnsi="Segoe UI" w:cs="Segoe UI"/>
        </w:rPr>
        <w:t xml:space="preserve"> TURNED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←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↑ UPWARDS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→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↓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↔ LEFT RIGHT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↕</w:t>
      </w:r>
      <w:r w:rsidRPr="007E0FEA">
        <w:rPr>
          <w:rFonts w:ascii="Segoe UI" w:hAnsi="Segoe UI" w:cs="Segoe UI"/>
        </w:rPr>
        <w:t xml:space="preserve"> UP DOWN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↖</w:t>
      </w:r>
      <w:r w:rsidRPr="007E0FEA">
        <w:rPr>
          <w:rFonts w:ascii="Segoe UI" w:hAnsi="Segoe UI" w:cs="Segoe UI"/>
        </w:rPr>
        <w:t xml:space="preserve"> NORTH 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↗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↘</w:t>
      </w:r>
      <w:r w:rsidRPr="007E0FEA">
        <w:rPr>
          <w:rFonts w:ascii="Segoe UI" w:hAnsi="Segoe UI" w:cs="Segoe UI"/>
        </w:rPr>
        <w:t xml:space="preserve">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↙ SOUTH 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↚</w:t>
      </w:r>
      <w:r w:rsidRPr="007E0FEA">
        <w:rPr>
          <w:rFonts w:ascii="Segoe UI" w:hAnsi="Segoe UI" w:cs="Segoe UI"/>
        </w:rPr>
        <w:t xml:space="preserve"> LEFTWARDS ARROW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↛</w:t>
      </w:r>
      <w:r w:rsidRPr="007E0FEA">
        <w:rPr>
          <w:rFonts w:ascii="Segoe UI" w:hAnsi="Segoe UI" w:cs="Segoe UI"/>
        </w:rPr>
        <w:t xml:space="preserve"> RIGHTWARDS ARROW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↜</w:t>
      </w:r>
      <w:r w:rsidRPr="007E0FEA">
        <w:rPr>
          <w:rFonts w:ascii="Segoe UI" w:hAnsi="Segoe UI" w:cs="Segoe UI"/>
        </w:rPr>
        <w:t xml:space="preserve"> LEFTWARDS WAVE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↝</w:t>
      </w:r>
      <w:r w:rsidRPr="007E0FEA">
        <w:rPr>
          <w:rFonts w:ascii="Segoe UI" w:hAnsi="Segoe UI" w:cs="Segoe UI"/>
        </w:rPr>
        <w:t xml:space="preserve"> RIGHTWARDS WAVE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↞</w:t>
      </w:r>
      <w:r w:rsidRPr="007E0FEA">
        <w:rPr>
          <w:rFonts w:ascii="Segoe UI" w:hAnsi="Segoe UI" w:cs="Segoe UI"/>
        </w:rPr>
        <w:t xml:space="preserve"> LEFTWARDS TWO 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↟</w:t>
      </w:r>
      <w:r w:rsidRPr="007E0FEA">
        <w:rPr>
          <w:rFonts w:ascii="Segoe UI" w:hAnsi="Segoe UI" w:cs="Segoe UI"/>
        </w:rPr>
        <w:t xml:space="preserve"> UPWARDS TWO 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↠</w:t>
      </w:r>
      <w:r w:rsidRPr="007E0FEA">
        <w:rPr>
          <w:rFonts w:ascii="Segoe UI" w:hAnsi="Segoe UI" w:cs="Segoe UI"/>
        </w:rPr>
        <w:t xml:space="preserve"> RIGHTWARDS TWO 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↡</w:t>
      </w:r>
      <w:r w:rsidRPr="007E0FEA">
        <w:rPr>
          <w:rFonts w:ascii="Segoe UI" w:hAnsi="Segoe UI" w:cs="Segoe UI"/>
        </w:rPr>
        <w:t xml:space="preserve"> DOWNWARDS TWO 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↢</w:t>
      </w:r>
      <w:r w:rsidRPr="007E0FEA">
        <w:rPr>
          <w:rFonts w:ascii="Segoe UI" w:hAnsi="Segoe UI" w:cs="Segoe UI"/>
        </w:rPr>
        <w:t xml:space="preserve"> LEFTWARDS ARROW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↣</w:t>
      </w:r>
      <w:r w:rsidRPr="007E0FEA">
        <w:rPr>
          <w:rFonts w:ascii="Segoe UI" w:hAnsi="Segoe UI" w:cs="Segoe UI"/>
        </w:rPr>
        <w:t xml:space="preserve"> RIGHTWARDS ARROW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↤</w:t>
      </w:r>
      <w:r w:rsidRPr="007E0FEA">
        <w:rPr>
          <w:rFonts w:ascii="Segoe UI" w:hAnsi="Segoe UI" w:cs="Segoe UI"/>
        </w:rPr>
        <w:t xml:space="preserve"> LEFTWARDS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↥</w:t>
      </w:r>
      <w:r w:rsidRPr="007E0FEA">
        <w:rPr>
          <w:rFonts w:ascii="Segoe UI" w:hAnsi="Segoe UI" w:cs="Segoe UI"/>
        </w:rPr>
        <w:t xml:space="preserve"> UPWARDS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↦</w:t>
      </w:r>
      <w:r w:rsidRPr="007E0FEA">
        <w:rPr>
          <w:rFonts w:ascii="Segoe UI" w:hAnsi="Segoe UI" w:cs="Segoe UI"/>
        </w:rPr>
        <w:t xml:space="preserve"> RIGHTWARDS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↧</w:t>
      </w:r>
      <w:r w:rsidRPr="007E0FEA">
        <w:rPr>
          <w:rFonts w:ascii="Segoe UI" w:hAnsi="Segoe UI" w:cs="Segoe UI"/>
        </w:rPr>
        <w:t xml:space="preserve"> DOWNWARDS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↨</w:t>
      </w:r>
      <w:r w:rsidRPr="007E0FEA">
        <w:rPr>
          <w:rFonts w:ascii="Segoe UI" w:hAnsi="Segoe UI" w:cs="Segoe UI"/>
        </w:rPr>
        <w:t xml:space="preserve"> UP DOWN ARROW WITH BASE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↩</w:t>
      </w:r>
      <w:r w:rsidRPr="007E0FEA">
        <w:rPr>
          <w:rFonts w:ascii="Segoe UI" w:hAnsi="Segoe UI" w:cs="Segoe UI"/>
        </w:rPr>
        <w:t xml:space="preserve"> LEFTWARDS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↪</w:t>
      </w:r>
      <w:r w:rsidRPr="007E0FEA">
        <w:rPr>
          <w:rFonts w:ascii="Segoe UI" w:hAnsi="Segoe UI" w:cs="Segoe UI"/>
        </w:rPr>
        <w:t xml:space="preserve"> RIGHTWARDS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↫</w:t>
      </w:r>
      <w:r w:rsidRPr="007E0FEA">
        <w:rPr>
          <w:rFonts w:ascii="Segoe UI" w:hAnsi="Segoe UI" w:cs="Segoe UI"/>
        </w:rPr>
        <w:t xml:space="preserve"> LEFTWARDS ARROW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↬</w:t>
      </w:r>
      <w:r w:rsidRPr="007E0FEA">
        <w:rPr>
          <w:rFonts w:ascii="Segoe UI" w:hAnsi="Segoe UI" w:cs="Segoe UI"/>
        </w:rPr>
        <w:t xml:space="preserve"> RIGHTWARDS ARROW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↭</w:t>
      </w:r>
      <w:r w:rsidRPr="007E0FEA">
        <w:rPr>
          <w:rFonts w:ascii="Segoe UI" w:hAnsi="Segoe UI" w:cs="Segoe UI"/>
        </w:rPr>
        <w:t xml:space="preserve"> LEFT RIGHT WAVE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↮</w:t>
      </w:r>
      <w:r w:rsidRPr="007E0FEA">
        <w:rPr>
          <w:rFonts w:ascii="Segoe UI" w:hAnsi="Segoe UI" w:cs="Segoe UI"/>
        </w:rPr>
        <w:t xml:space="preserve"> LEFT RIGHT ARROW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↯</w:t>
      </w:r>
      <w:r w:rsidRPr="007E0FEA">
        <w:rPr>
          <w:rFonts w:ascii="Segoe UI" w:hAnsi="Segoe UI" w:cs="Segoe UI"/>
        </w:rPr>
        <w:t xml:space="preserve"> DOWNWARDS ZIGZAG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↰</w:t>
      </w:r>
      <w:r w:rsidRPr="007E0FEA">
        <w:rPr>
          <w:rFonts w:ascii="Segoe UI" w:hAnsi="Segoe UI" w:cs="Segoe UI"/>
        </w:rPr>
        <w:t xml:space="preserve"> UPWARDS ARROW WITH TIP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↱</w:t>
      </w:r>
      <w:r w:rsidRPr="007E0FEA">
        <w:rPr>
          <w:rFonts w:ascii="Segoe UI" w:hAnsi="Segoe UI" w:cs="Segoe UI"/>
        </w:rPr>
        <w:t xml:space="preserve"> UPWARDS ARROW WITH TIP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↲</w:t>
      </w:r>
      <w:r w:rsidRPr="007E0FEA">
        <w:rPr>
          <w:rFonts w:ascii="Segoe UI" w:hAnsi="Segoe UI" w:cs="Segoe UI"/>
        </w:rPr>
        <w:t xml:space="preserve"> DOWNWARDS ARROW WITH TIP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↳</w:t>
      </w:r>
      <w:r w:rsidRPr="007E0FEA">
        <w:rPr>
          <w:rFonts w:ascii="Segoe UI" w:hAnsi="Segoe UI" w:cs="Segoe UI"/>
        </w:rPr>
        <w:t xml:space="preserve"> DOWNWARDS ARROW WITH TIP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↴</w:t>
      </w:r>
      <w:r w:rsidRPr="007E0FEA">
        <w:rPr>
          <w:rFonts w:ascii="Segoe UI" w:hAnsi="Segoe UI" w:cs="Segoe UI"/>
        </w:rPr>
        <w:t xml:space="preserve"> RIGHTWARDS ARROW WITH CORNER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↵</w:t>
      </w:r>
      <w:r w:rsidRPr="007E0FEA">
        <w:rPr>
          <w:rFonts w:ascii="Segoe UI" w:hAnsi="Segoe UI" w:cs="Segoe UI"/>
        </w:rPr>
        <w:t xml:space="preserve"> DOWNWARDS ARROW WITH CORNER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↶</w:t>
      </w:r>
      <w:r w:rsidRPr="007E0FEA">
        <w:rPr>
          <w:rFonts w:ascii="Segoe UI" w:hAnsi="Segoe UI" w:cs="Segoe UI"/>
        </w:rPr>
        <w:t xml:space="preserve"> ANTICLOCKWISE TOP SEMICIRCLE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↷</w:t>
      </w:r>
      <w:r w:rsidRPr="007E0FEA">
        <w:rPr>
          <w:rFonts w:ascii="Segoe UI" w:hAnsi="Segoe UI" w:cs="Segoe UI"/>
        </w:rPr>
        <w:t xml:space="preserve"> CLOCKWISE TOP SEMICIRCLE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↸</w:t>
      </w:r>
      <w:r w:rsidRPr="007E0FEA">
        <w:rPr>
          <w:rFonts w:ascii="Segoe UI" w:hAnsi="Segoe UI" w:cs="Segoe UI"/>
        </w:rPr>
        <w:t xml:space="preserve"> NORTH WEST ARROW TO LONG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↹</w:t>
      </w:r>
      <w:r w:rsidRPr="007E0FEA">
        <w:rPr>
          <w:rFonts w:ascii="Segoe UI" w:hAnsi="Segoe UI" w:cs="Segoe UI"/>
        </w:rPr>
        <w:t xml:space="preserve"> LEFTWARDS ARROW TO BAR OVER RIGHTWARDS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↺</w:t>
      </w:r>
      <w:r w:rsidRPr="007E0FEA">
        <w:rPr>
          <w:rFonts w:ascii="Segoe UI" w:hAnsi="Segoe UI" w:cs="Segoe UI"/>
        </w:rPr>
        <w:t xml:space="preserve"> ANTICLOCKWISE OPEN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↻</w:t>
      </w:r>
      <w:r w:rsidRPr="007E0FEA">
        <w:rPr>
          <w:rFonts w:ascii="Segoe UI" w:hAnsi="Segoe UI" w:cs="Segoe UI"/>
        </w:rPr>
        <w:t xml:space="preserve"> CLOCKWISE OPEN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↼</w:t>
      </w:r>
      <w:r w:rsidRPr="007E0FEA">
        <w:rPr>
          <w:rFonts w:ascii="Segoe UI" w:hAnsi="Segoe UI" w:cs="Segoe UI"/>
        </w:rPr>
        <w:t xml:space="preserve"> LEFTWARDS HARPOON WITH BARB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↽</w:t>
      </w:r>
      <w:r w:rsidRPr="007E0FEA">
        <w:rPr>
          <w:rFonts w:ascii="Segoe UI" w:hAnsi="Segoe UI" w:cs="Segoe UI"/>
        </w:rPr>
        <w:t xml:space="preserve"> LEFTWARDS HARPOON WITH BARB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↾</w:t>
      </w:r>
      <w:r w:rsidRPr="007E0FEA">
        <w:rPr>
          <w:rFonts w:ascii="Segoe UI" w:hAnsi="Segoe UI" w:cs="Segoe UI"/>
        </w:rPr>
        <w:t xml:space="preserve"> UPWARDS HARPOON WITH BARB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↿</w:t>
      </w:r>
      <w:r w:rsidRPr="007E0FEA">
        <w:rPr>
          <w:rFonts w:ascii="Segoe UI" w:hAnsi="Segoe UI" w:cs="Segoe UI"/>
        </w:rPr>
        <w:t xml:space="preserve"> UPWARDS HARPOON WITH BARB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⇀</w:t>
      </w:r>
      <w:r w:rsidRPr="007E0FEA">
        <w:rPr>
          <w:rFonts w:ascii="Segoe UI" w:hAnsi="Segoe UI" w:cs="Segoe UI"/>
        </w:rPr>
        <w:t xml:space="preserve"> RIGHTWARDS HARPOON WITH BARB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⇁</w:t>
      </w:r>
      <w:r w:rsidRPr="007E0FEA">
        <w:rPr>
          <w:rFonts w:ascii="Segoe UI" w:hAnsi="Segoe UI" w:cs="Segoe UI"/>
        </w:rPr>
        <w:t xml:space="preserve"> RIGHTWARDS HARPOON WITH BARB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⇂</w:t>
      </w:r>
      <w:r w:rsidRPr="007E0FEA">
        <w:rPr>
          <w:rFonts w:ascii="Segoe UI" w:hAnsi="Segoe UI" w:cs="Segoe UI"/>
        </w:rPr>
        <w:t xml:space="preserve"> DOWNWARDS HARPOON WITH BARB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⇃</w:t>
      </w:r>
      <w:r w:rsidRPr="007E0FEA">
        <w:rPr>
          <w:rFonts w:ascii="Segoe UI" w:hAnsi="Segoe UI" w:cs="Segoe UI"/>
        </w:rPr>
        <w:t xml:space="preserve"> DOWNWARDS HARPOON WITH BARB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⇄</w:t>
      </w:r>
      <w:r w:rsidRPr="007E0FEA">
        <w:rPr>
          <w:rFonts w:ascii="Segoe UI" w:hAnsi="Segoe UI" w:cs="Segoe UI"/>
        </w:rPr>
        <w:t xml:space="preserve"> RIGHTWARDS ARROW OVER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⇅</w:t>
      </w:r>
      <w:r w:rsidRPr="007E0FEA">
        <w:rPr>
          <w:rFonts w:ascii="Segoe UI" w:hAnsi="Segoe UI" w:cs="Segoe UI"/>
        </w:rPr>
        <w:t xml:space="preserve"> UPWARDS ARROW LEFTWARDS OF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⇆</w:t>
      </w:r>
      <w:r w:rsidRPr="007E0FEA">
        <w:rPr>
          <w:rFonts w:ascii="Segoe UI" w:hAnsi="Segoe UI" w:cs="Segoe UI"/>
        </w:rPr>
        <w:t xml:space="preserve"> LEFTWARDS ARROW OVER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⇇</w:t>
      </w:r>
      <w:r w:rsidRPr="007E0FEA">
        <w:rPr>
          <w:rFonts w:ascii="Segoe UI" w:hAnsi="Segoe UI" w:cs="Segoe UI"/>
        </w:rPr>
        <w:t xml:space="preserve"> LEFTWARDS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⇈</w:t>
      </w:r>
      <w:r w:rsidRPr="007E0FEA">
        <w:rPr>
          <w:rFonts w:ascii="Segoe UI" w:hAnsi="Segoe UI" w:cs="Segoe UI"/>
        </w:rPr>
        <w:t xml:space="preserve"> UPWARDS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⇉</w:t>
      </w:r>
      <w:r w:rsidRPr="007E0FEA">
        <w:rPr>
          <w:rFonts w:ascii="Segoe UI" w:hAnsi="Segoe UI" w:cs="Segoe UI"/>
        </w:rPr>
        <w:t xml:space="preserve"> RIGHTWARDS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⇊</w:t>
      </w:r>
      <w:r w:rsidRPr="007E0FEA">
        <w:rPr>
          <w:rFonts w:ascii="Segoe UI" w:hAnsi="Segoe UI" w:cs="Segoe UI"/>
        </w:rPr>
        <w:t xml:space="preserve"> DOWNWARDS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⇋</w:t>
      </w:r>
      <w:r w:rsidRPr="007E0FEA">
        <w:rPr>
          <w:rFonts w:ascii="Segoe UI" w:hAnsi="Segoe UI" w:cs="Segoe UI"/>
        </w:rPr>
        <w:t xml:space="preserve"> LEFTWARDS HARPOON OVER RIGHTWARDS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⇌</w:t>
      </w:r>
      <w:r w:rsidRPr="007E0FEA">
        <w:rPr>
          <w:rFonts w:ascii="Segoe UI" w:hAnsi="Segoe UI" w:cs="Segoe UI"/>
        </w:rPr>
        <w:t xml:space="preserve"> RIGHTWARDS HARPOON OVER LEFTWARDS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⇍</w:t>
      </w:r>
      <w:r w:rsidRPr="007E0FEA">
        <w:rPr>
          <w:rFonts w:ascii="Segoe UI" w:hAnsi="Segoe UI" w:cs="Segoe UI"/>
        </w:rPr>
        <w:t xml:space="preserve"> LEFTWARDS DOUBLE ARROW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⇎</w:t>
      </w:r>
      <w:r w:rsidRPr="007E0FEA">
        <w:rPr>
          <w:rFonts w:ascii="Segoe UI" w:hAnsi="Segoe UI" w:cs="Segoe UI"/>
        </w:rPr>
        <w:t xml:space="preserve"> LEFT RIGHT DOUBLE ARROW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⇏</w:t>
      </w:r>
      <w:r w:rsidRPr="007E0FEA">
        <w:rPr>
          <w:rFonts w:ascii="Segoe UI" w:hAnsi="Segoe UI" w:cs="Segoe UI"/>
        </w:rPr>
        <w:t xml:space="preserve"> RIGHTWARDS DOUBLE ARROW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⇐</w:t>
      </w:r>
      <w:r w:rsidRPr="007E0FEA">
        <w:rPr>
          <w:rFonts w:ascii="Segoe UI" w:hAnsi="Segoe UI" w:cs="Segoe UI"/>
        </w:rPr>
        <w:t xml:space="preserve"> LEFTWARDS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⇑</w:t>
      </w:r>
      <w:r w:rsidRPr="007E0FEA">
        <w:rPr>
          <w:rFonts w:ascii="Segoe UI" w:hAnsi="Segoe UI" w:cs="Segoe UI"/>
        </w:rPr>
        <w:t xml:space="preserve"> UPWARDS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⇒</w:t>
      </w:r>
      <w:r w:rsidRPr="007E0FEA">
        <w:rPr>
          <w:rFonts w:ascii="Segoe UI" w:hAnsi="Segoe UI" w:cs="Segoe UI"/>
        </w:rPr>
        <w:t xml:space="preserve"> RIGHTWARDS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⇓</w:t>
      </w:r>
      <w:r w:rsidRPr="007E0FEA">
        <w:rPr>
          <w:rFonts w:ascii="Segoe UI" w:hAnsi="Segoe UI" w:cs="Segoe UI"/>
        </w:rPr>
        <w:t xml:space="preserve"> DOWNWARDS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⇔</w:t>
      </w:r>
      <w:r w:rsidRPr="007E0FEA">
        <w:rPr>
          <w:rFonts w:ascii="Segoe UI" w:hAnsi="Segoe UI" w:cs="Segoe UI"/>
        </w:rPr>
        <w:t xml:space="preserve"> LEFT RIGHT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⇕</w:t>
      </w:r>
      <w:r w:rsidRPr="007E0FEA">
        <w:rPr>
          <w:rFonts w:ascii="Segoe UI" w:hAnsi="Segoe UI" w:cs="Segoe UI"/>
        </w:rPr>
        <w:t xml:space="preserve"> UP DOWN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⇖</w:t>
      </w:r>
      <w:r w:rsidRPr="007E0FEA">
        <w:rPr>
          <w:rFonts w:ascii="Segoe UI" w:hAnsi="Segoe UI" w:cs="Segoe UI"/>
        </w:rPr>
        <w:t xml:space="preserve"> NORTH WEST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⇗</w:t>
      </w:r>
      <w:r w:rsidRPr="007E0FEA">
        <w:rPr>
          <w:rFonts w:ascii="Segoe UI" w:hAnsi="Segoe UI" w:cs="Segoe UI"/>
        </w:rPr>
        <w:t xml:space="preserve"> NORTH EAST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⇘</w:t>
      </w:r>
      <w:r w:rsidRPr="007E0FEA">
        <w:rPr>
          <w:rFonts w:ascii="Segoe UI" w:hAnsi="Segoe UI" w:cs="Segoe UI"/>
        </w:rPr>
        <w:t xml:space="preserve"> SOUTH EAST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⇙</w:t>
      </w:r>
      <w:r w:rsidRPr="007E0FEA">
        <w:rPr>
          <w:rFonts w:ascii="Segoe UI" w:hAnsi="Segoe UI" w:cs="Segoe UI"/>
        </w:rPr>
        <w:t xml:space="preserve"> SOUTH WEST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⇚</w:t>
      </w:r>
      <w:r w:rsidRPr="007E0FEA">
        <w:rPr>
          <w:rFonts w:ascii="Segoe UI" w:hAnsi="Segoe UI" w:cs="Segoe UI"/>
        </w:rPr>
        <w:t xml:space="preserve"> LEFTWARDS TRIPLE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⇛</w:t>
      </w:r>
      <w:r w:rsidRPr="007E0FEA">
        <w:rPr>
          <w:rFonts w:ascii="Segoe UI" w:hAnsi="Segoe UI" w:cs="Segoe UI"/>
        </w:rPr>
        <w:t xml:space="preserve"> RIGHTWARDS TRIPLE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⇜</w:t>
      </w:r>
      <w:r w:rsidRPr="007E0FEA">
        <w:rPr>
          <w:rFonts w:ascii="Segoe UI" w:hAnsi="Segoe UI" w:cs="Segoe UI"/>
        </w:rPr>
        <w:t xml:space="preserve"> LEFTWARDS SQUIGGLE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⇝</w:t>
      </w:r>
      <w:r w:rsidRPr="007E0FEA">
        <w:rPr>
          <w:rFonts w:ascii="Segoe UI" w:hAnsi="Segoe UI" w:cs="Segoe UI"/>
        </w:rPr>
        <w:t xml:space="preserve"> RIGHTWARDS SQUIGGLE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⇞</w:t>
      </w:r>
      <w:r w:rsidRPr="007E0FEA">
        <w:rPr>
          <w:rFonts w:ascii="Segoe UI" w:hAnsi="Segoe UI" w:cs="Segoe UI"/>
        </w:rPr>
        <w:t xml:space="preserve"> UPWARDS ARROW WITH DOUBLE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⇟</w:t>
      </w:r>
      <w:r w:rsidRPr="007E0FEA">
        <w:rPr>
          <w:rFonts w:ascii="Segoe UI" w:hAnsi="Segoe UI" w:cs="Segoe UI"/>
        </w:rPr>
        <w:t xml:space="preserve"> DOWNWARDS ARROW WITH DOUBLE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⇠</w:t>
      </w:r>
      <w:r w:rsidRPr="007E0FEA">
        <w:rPr>
          <w:rFonts w:ascii="Segoe UI" w:hAnsi="Segoe UI" w:cs="Segoe UI"/>
        </w:rPr>
        <w:t xml:space="preserve"> LEFTWARDS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⇡</w:t>
      </w:r>
      <w:r w:rsidRPr="007E0FEA">
        <w:rPr>
          <w:rFonts w:ascii="Segoe UI" w:hAnsi="Segoe UI" w:cs="Segoe UI"/>
        </w:rPr>
        <w:t xml:space="preserve"> UPWARDS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⇢</w:t>
      </w:r>
      <w:r w:rsidRPr="007E0FEA">
        <w:rPr>
          <w:rFonts w:ascii="Segoe UI" w:hAnsi="Segoe UI" w:cs="Segoe UI"/>
        </w:rPr>
        <w:t xml:space="preserve"> RIGHTWARDS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⇣</w:t>
      </w:r>
      <w:r w:rsidRPr="007E0FEA">
        <w:rPr>
          <w:rFonts w:ascii="Segoe UI" w:hAnsi="Segoe UI" w:cs="Segoe UI"/>
        </w:rPr>
        <w:t xml:space="preserve"> DOWNWARDS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⇤</w:t>
      </w:r>
      <w:r w:rsidRPr="007E0FEA">
        <w:rPr>
          <w:rFonts w:ascii="Segoe UI" w:hAnsi="Segoe UI" w:cs="Segoe UI"/>
        </w:rPr>
        <w:t xml:space="preserve"> LEFTWARDS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⇥</w:t>
      </w:r>
      <w:r w:rsidRPr="007E0FEA">
        <w:rPr>
          <w:rFonts w:ascii="Segoe UI" w:hAnsi="Segoe UI" w:cs="Segoe UI"/>
        </w:rPr>
        <w:t xml:space="preserve"> RIGHTWARDS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⇦</w:t>
      </w:r>
      <w:r w:rsidRPr="007E0FEA">
        <w:rPr>
          <w:rFonts w:ascii="Segoe UI" w:hAnsi="Segoe UI" w:cs="Segoe UI"/>
        </w:rPr>
        <w:t xml:space="preserve"> LEFTWARDS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⇧</w:t>
      </w:r>
      <w:r w:rsidRPr="007E0FEA">
        <w:rPr>
          <w:rFonts w:ascii="Segoe UI" w:hAnsi="Segoe UI" w:cs="Segoe UI"/>
        </w:rPr>
        <w:t xml:space="preserve"> UPWARDS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⇨</w:t>
      </w:r>
      <w:r w:rsidRPr="007E0FEA">
        <w:rPr>
          <w:rFonts w:ascii="Segoe UI" w:hAnsi="Segoe UI" w:cs="Segoe UI"/>
        </w:rPr>
        <w:t xml:space="preserve"> RIGHTWARDS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⇩</w:t>
      </w:r>
      <w:r w:rsidRPr="007E0FEA">
        <w:rPr>
          <w:rFonts w:ascii="Segoe UI" w:hAnsi="Segoe UI" w:cs="Segoe UI"/>
        </w:rPr>
        <w:t xml:space="preserve"> DOWNWARDS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⇪</w:t>
      </w:r>
      <w:r w:rsidRPr="007E0FEA">
        <w:rPr>
          <w:rFonts w:ascii="Segoe UI" w:hAnsi="Segoe UI" w:cs="Segoe UI"/>
        </w:rPr>
        <w:t xml:space="preserve"> UPWARDS WHITE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⇫</w:t>
      </w:r>
      <w:r w:rsidRPr="007E0FEA">
        <w:rPr>
          <w:rFonts w:ascii="Segoe UI" w:hAnsi="Segoe UI" w:cs="Segoe UI"/>
        </w:rPr>
        <w:t xml:space="preserve"> UPWARDS WHITE ARROW ON PEDESTAL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⇬</w:t>
      </w:r>
      <w:r w:rsidRPr="007E0FEA">
        <w:rPr>
          <w:rFonts w:ascii="Segoe UI" w:hAnsi="Segoe UI" w:cs="Segoe UI"/>
        </w:rPr>
        <w:t xml:space="preserve"> UPWARDS WHITE ARROW ON PEDESTAL WITH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⇭</w:t>
      </w:r>
      <w:r w:rsidRPr="007E0FEA">
        <w:rPr>
          <w:rFonts w:ascii="Segoe UI" w:hAnsi="Segoe UI" w:cs="Segoe UI"/>
        </w:rPr>
        <w:t xml:space="preserve"> UPWARDS WHITE ARROW ON PEDESTAL WITH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⇮</w:t>
      </w:r>
      <w:r w:rsidRPr="007E0FEA">
        <w:rPr>
          <w:rFonts w:ascii="Segoe UI" w:hAnsi="Segoe UI" w:cs="Segoe UI"/>
        </w:rPr>
        <w:t xml:space="preserve"> UPWARDS WHITE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⇯</w:t>
      </w:r>
      <w:r w:rsidRPr="007E0FEA">
        <w:rPr>
          <w:rFonts w:ascii="Segoe UI" w:hAnsi="Segoe UI" w:cs="Segoe UI"/>
        </w:rPr>
        <w:t xml:space="preserve"> UPWARDS WHITE DOUBLE ARROW ON PEDESTAL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⇰</w:t>
      </w:r>
      <w:r w:rsidRPr="007E0FEA">
        <w:rPr>
          <w:rFonts w:ascii="Segoe UI" w:hAnsi="Segoe UI" w:cs="Segoe UI"/>
        </w:rPr>
        <w:t xml:space="preserve"> RIGHTWARDS WHITE ARROW FROM WALL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⇱</w:t>
      </w:r>
      <w:r w:rsidRPr="007E0FEA">
        <w:rPr>
          <w:rFonts w:ascii="Segoe UI" w:hAnsi="Segoe UI" w:cs="Segoe UI"/>
        </w:rPr>
        <w:t xml:space="preserve"> NORTH WEST ARROW TO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⇲</w:t>
      </w:r>
      <w:r w:rsidRPr="007E0FEA">
        <w:rPr>
          <w:rFonts w:ascii="Segoe UI" w:hAnsi="Segoe UI" w:cs="Segoe UI"/>
        </w:rPr>
        <w:t xml:space="preserve"> SOUTH EAST ARROW TO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⇳</w:t>
      </w:r>
      <w:r w:rsidRPr="007E0FEA">
        <w:rPr>
          <w:rFonts w:ascii="Segoe UI" w:hAnsi="Segoe UI" w:cs="Segoe UI"/>
        </w:rPr>
        <w:t xml:space="preserve"> UP DOWN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⇴</w:t>
      </w:r>
      <w:r w:rsidRPr="007E0FEA">
        <w:rPr>
          <w:rFonts w:ascii="Segoe UI" w:hAnsi="Segoe UI" w:cs="Segoe UI"/>
        </w:rPr>
        <w:t xml:space="preserve"> RIGHT ARROW WITH SMALL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⇵</w:t>
      </w:r>
      <w:r w:rsidRPr="007E0FEA">
        <w:rPr>
          <w:rFonts w:ascii="Segoe UI" w:hAnsi="Segoe UI" w:cs="Segoe UI"/>
        </w:rPr>
        <w:t xml:space="preserve"> DOWNWARDS ARROW LEFTWARDS OF UPWARDS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⇶</w:t>
      </w:r>
      <w:r w:rsidRPr="007E0FEA">
        <w:rPr>
          <w:rFonts w:ascii="Segoe UI" w:hAnsi="Segoe UI" w:cs="Segoe UI"/>
        </w:rPr>
        <w:t xml:space="preserve"> THREE RIGHTWARDS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⇷</w:t>
      </w:r>
      <w:r w:rsidRPr="007E0FEA">
        <w:rPr>
          <w:rFonts w:ascii="Segoe UI" w:hAnsi="Segoe UI" w:cs="Segoe UI"/>
        </w:rPr>
        <w:t xml:space="preserve"> LEFTWARDS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⇸</w:t>
      </w:r>
      <w:r w:rsidRPr="007E0FEA">
        <w:rPr>
          <w:rFonts w:ascii="Segoe UI" w:hAnsi="Segoe UI" w:cs="Segoe UI"/>
        </w:rPr>
        <w:t xml:space="preserve"> RIGHTWARDS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⇹</w:t>
      </w:r>
      <w:r w:rsidRPr="007E0FEA">
        <w:rPr>
          <w:rFonts w:ascii="Segoe UI" w:hAnsi="Segoe UI" w:cs="Segoe UI"/>
        </w:rPr>
        <w:t xml:space="preserve"> LEFT RIGHT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⇺</w:t>
      </w:r>
      <w:r w:rsidRPr="007E0FEA">
        <w:rPr>
          <w:rFonts w:ascii="Segoe UI" w:hAnsi="Segoe UI" w:cs="Segoe UI"/>
        </w:rPr>
        <w:t xml:space="preserve"> LEFTWARDS ARROW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⇻</w:t>
      </w:r>
      <w:r w:rsidRPr="007E0FEA">
        <w:rPr>
          <w:rFonts w:ascii="Segoe UI" w:hAnsi="Segoe UI" w:cs="Segoe UI"/>
        </w:rPr>
        <w:t xml:space="preserve"> RIGHTWARDS ARROW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⇼</w:t>
      </w:r>
      <w:r w:rsidRPr="007E0FEA">
        <w:rPr>
          <w:rFonts w:ascii="Segoe UI" w:hAnsi="Segoe UI" w:cs="Segoe UI"/>
        </w:rPr>
        <w:t xml:space="preserve"> LEFT RIGHT ARROW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⇽</w:t>
      </w:r>
      <w:r w:rsidRPr="007E0FEA">
        <w:rPr>
          <w:rFonts w:ascii="Segoe UI" w:hAnsi="Segoe UI" w:cs="Segoe UI"/>
        </w:rPr>
        <w:t xml:space="preserve"> LEFTWARDS OPEN-HEADED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⇾</w:t>
      </w:r>
      <w:r w:rsidRPr="007E0FEA">
        <w:rPr>
          <w:rFonts w:ascii="Segoe UI" w:hAnsi="Segoe UI" w:cs="Segoe UI"/>
        </w:rPr>
        <w:t xml:space="preserve"> RIGHTWARDS OPEN-HEADED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⇿</w:t>
      </w:r>
      <w:r w:rsidRPr="007E0FEA">
        <w:rPr>
          <w:rFonts w:ascii="Segoe UI" w:hAnsi="Segoe UI" w:cs="Segoe UI"/>
        </w:rPr>
        <w:t xml:space="preserve"> LEFT RIGHT OPEN-HEADED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∀</w:t>
      </w:r>
      <w:r w:rsidRPr="007E0FEA">
        <w:rPr>
          <w:rFonts w:ascii="Segoe UI" w:hAnsi="Segoe UI" w:cs="Segoe UI"/>
        </w:rPr>
        <w:t xml:space="preserve">      FOR 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∁</w:t>
      </w:r>
      <w:r w:rsidRPr="007E0FEA">
        <w:rPr>
          <w:rFonts w:ascii="Segoe UI" w:hAnsi="Segoe UI" w:cs="Segoe UI"/>
        </w:rPr>
        <w:t xml:space="preserve">   COMPLEMENT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∂ PARTIAL DIFFERENTIAL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∃</w:t>
      </w:r>
      <w:r w:rsidRPr="007E0FEA">
        <w:rPr>
          <w:rFonts w:ascii="Segoe UI" w:hAnsi="Segoe UI" w:cs="Segoe UI"/>
        </w:rPr>
        <w:t xml:space="preserve"> THERE EXISTS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∄</w:t>
      </w:r>
      <w:r w:rsidRPr="007E0FEA">
        <w:rPr>
          <w:rFonts w:ascii="Segoe UI" w:hAnsi="Segoe UI" w:cs="Segoe UI"/>
        </w:rPr>
        <w:t xml:space="preserve"> THERE DOES NOT EXIST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∅</w:t>
      </w:r>
      <w:r w:rsidRPr="007E0FEA">
        <w:rPr>
          <w:rFonts w:ascii="Segoe UI" w:hAnsi="Segoe UI" w:cs="Segoe UI"/>
        </w:rPr>
        <w:t xml:space="preserve">    EMPTY 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∆    INCREMENT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∇</w:t>
      </w:r>
      <w:r w:rsidRPr="007E0FEA">
        <w:rPr>
          <w:rFonts w:ascii="Segoe UI" w:hAnsi="Segoe UI" w:cs="Segoe UI"/>
        </w:rPr>
        <w:t xml:space="preserve">        NABLA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∈</w:t>
      </w:r>
      <w:r w:rsidRPr="007E0FEA">
        <w:rPr>
          <w:rFonts w:ascii="Segoe UI" w:hAnsi="Segoe UI" w:cs="Segoe UI"/>
        </w:rPr>
        <w:t xml:space="preserve">   ELEMENT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∉</w:t>
      </w:r>
      <w:r w:rsidRPr="007E0FEA">
        <w:rPr>
          <w:rFonts w:ascii="Segoe UI" w:hAnsi="Segoe UI" w:cs="Segoe UI"/>
        </w:rPr>
        <w:t xml:space="preserve"> NOT AN ELEMENT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∊</w:t>
      </w:r>
      <w:r w:rsidRPr="007E0FEA">
        <w:rPr>
          <w:rFonts w:ascii="Segoe UI" w:hAnsi="Segoe UI" w:cs="Segoe UI"/>
        </w:rPr>
        <w:t xml:space="preserve"> SMALL ELEMENT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∋</w:t>
      </w:r>
      <w:r w:rsidRPr="007E0FEA">
        <w:rPr>
          <w:rFonts w:ascii="Segoe UI" w:hAnsi="Segoe UI" w:cs="Segoe UI"/>
        </w:rPr>
        <w:t xml:space="preserve"> CONTAINS AS MEMBER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∌</w:t>
      </w:r>
      <w:r w:rsidRPr="007E0FEA">
        <w:rPr>
          <w:rFonts w:ascii="Segoe UI" w:hAnsi="Segoe UI" w:cs="Segoe UI"/>
        </w:rPr>
        <w:t xml:space="preserve"> DOES NOT CONTAIN AS MEMBER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∍</w:t>
      </w:r>
      <w:r w:rsidRPr="007E0FEA">
        <w:rPr>
          <w:rFonts w:ascii="Segoe UI" w:hAnsi="Segoe UI" w:cs="Segoe UI"/>
        </w:rPr>
        <w:t xml:space="preserve"> SMALL CONTAINS AS MEMBER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∎</w:t>
      </w:r>
      <w:r w:rsidRPr="007E0FEA">
        <w:rPr>
          <w:rFonts w:ascii="Segoe UI" w:hAnsi="Segoe UI" w:cs="Segoe UI"/>
        </w:rPr>
        <w:t xml:space="preserve"> END OF PROOF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∏ N-ARY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∐</w:t>
      </w:r>
      <w:r w:rsidRPr="007E0FEA">
        <w:rPr>
          <w:rFonts w:ascii="Segoe UI" w:hAnsi="Segoe UI" w:cs="Segoe UI"/>
        </w:rPr>
        <w:t xml:space="preserve"> N-ARY COPRODUCT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∑ N-ARY SUMMATION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−   MINUS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∓</w:t>
      </w:r>
      <w:r w:rsidRPr="007E0FEA">
        <w:rPr>
          <w:rFonts w:ascii="Segoe UI" w:hAnsi="Segoe UI" w:cs="Segoe UI"/>
        </w:rPr>
        <w:t xml:space="preserve"> MINUS-OR-PLUS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∔</w:t>
      </w:r>
      <w:r w:rsidRPr="007E0FEA">
        <w:rPr>
          <w:rFonts w:ascii="Segoe UI" w:hAnsi="Segoe UI" w:cs="Segoe UI"/>
        </w:rPr>
        <w:t xml:space="preserve">     DOT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∕ DIVISION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∖</w:t>
      </w:r>
      <w:r w:rsidRPr="007E0FEA">
        <w:rPr>
          <w:rFonts w:ascii="Segoe UI" w:hAnsi="Segoe UI" w:cs="Segoe UI"/>
        </w:rPr>
        <w:t xml:space="preserve">    SET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∗</w:t>
      </w:r>
      <w:r w:rsidRPr="007E0FEA">
        <w:rPr>
          <w:rFonts w:ascii="Segoe UI" w:hAnsi="Segoe UI" w:cs="Segoe UI"/>
        </w:rPr>
        <w:t xml:space="preserve"> ASTERISK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∘</w:t>
      </w:r>
      <w:r w:rsidRPr="007E0FEA">
        <w:rPr>
          <w:rFonts w:ascii="Segoe UI" w:hAnsi="Segoe UI" w:cs="Segoe UI"/>
        </w:rPr>
        <w:t xml:space="preserve"> RING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∙ BULLET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√  SQUARE ROOT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∛</w:t>
      </w:r>
      <w:r w:rsidRPr="007E0FEA">
        <w:rPr>
          <w:rFonts w:ascii="Segoe UI" w:hAnsi="Segoe UI" w:cs="Segoe UI"/>
        </w:rPr>
        <w:t xml:space="preserve">    CUBE ROOT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∜</w:t>
      </w:r>
      <w:r w:rsidRPr="007E0FEA">
        <w:rPr>
          <w:rFonts w:ascii="Segoe UI" w:hAnsi="Segoe UI" w:cs="Segoe UI"/>
        </w:rPr>
        <w:t xml:space="preserve">  FOURTH ROOT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∝</w:t>
      </w:r>
      <w:r w:rsidRPr="007E0FEA">
        <w:rPr>
          <w:rFonts w:ascii="Segoe UI" w:hAnsi="Segoe UI" w:cs="Segoe UI"/>
        </w:rPr>
        <w:t xml:space="preserve"> PROPORTIONAL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∞     INFINITY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∟  RIGHT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∠</w:t>
      </w:r>
      <w:r w:rsidRPr="007E0FEA">
        <w:rPr>
          <w:rFonts w:ascii="Segoe UI" w:hAnsi="Segoe UI" w:cs="Segoe UI"/>
        </w:rPr>
        <w:t xml:space="preserve">       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∡</w:t>
      </w:r>
      <w:r w:rsidRPr="007E0FEA">
        <w:rPr>
          <w:rFonts w:ascii="Segoe UI" w:hAnsi="Segoe UI" w:cs="Segoe UI"/>
        </w:rPr>
        <w:t xml:space="preserve"> MEASURED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∢</w:t>
      </w:r>
      <w:r w:rsidRPr="007E0FEA">
        <w:rPr>
          <w:rFonts w:ascii="Segoe UI" w:hAnsi="Segoe UI" w:cs="Segoe UI"/>
        </w:rPr>
        <w:t xml:space="preserve"> SPHERICAL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∣</w:t>
      </w:r>
      <w:r w:rsidRPr="007E0FEA">
        <w:rPr>
          <w:rFonts w:ascii="Segoe UI" w:hAnsi="Segoe UI" w:cs="Segoe UI"/>
        </w:rPr>
        <w:t xml:space="preserve">      DIVIDES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∤</w:t>
      </w:r>
      <w:r w:rsidRPr="007E0FEA">
        <w:rPr>
          <w:rFonts w:ascii="Segoe UI" w:hAnsi="Segoe UI" w:cs="Segoe UI"/>
        </w:rPr>
        <w:t xml:space="preserve"> DOES NOT DIVIDE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∥</w:t>
      </w:r>
      <w:r w:rsidRPr="007E0FEA">
        <w:rPr>
          <w:rFonts w:ascii="Segoe UI" w:hAnsi="Segoe UI" w:cs="Segoe UI"/>
        </w:rPr>
        <w:t xml:space="preserve">  PARALLEL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∦</w:t>
      </w:r>
      <w:r w:rsidRPr="007E0FEA">
        <w:rPr>
          <w:rFonts w:ascii="Segoe UI" w:hAnsi="Segoe UI" w:cs="Segoe UI"/>
        </w:rPr>
        <w:t xml:space="preserve"> NOT PARALLEL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∧</w:t>
      </w:r>
      <w:r w:rsidRPr="007E0FEA">
        <w:rPr>
          <w:rFonts w:ascii="Segoe UI" w:hAnsi="Segoe UI" w:cs="Segoe UI"/>
        </w:rPr>
        <w:t xml:space="preserve"> 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∨</w:t>
      </w:r>
      <w:r w:rsidRPr="007E0FEA">
        <w:rPr>
          <w:rFonts w:ascii="Segoe UI" w:hAnsi="Segoe UI" w:cs="Segoe UI"/>
        </w:rPr>
        <w:t xml:space="preserve">  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∩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∪</w:t>
      </w:r>
      <w:r w:rsidRPr="007E0FEA">
        <w:rPr>
          <w:rFonts w:ascii="Segoe UI" w:hAnsi="Segoe UI" w:cs="Segoe UI"/>
        </w:rPr>
        <w:t xml:space="preserve">       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∫    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∬</w:t>
      </w:r>
      <w:r w:rsidRPr="007E0FEA">
        <w:rPr>
          <w:rFonts w:ascii="Segoe UI" w:hAnsi="Segoe UI" w:cs="Segoe UI"/>
        </w:rPr>
        <w:t xml:space="preserve"> DOUBLE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∭</w:t>
      </w:r>
      <w:r w:rsidRPr="007E0FEA">
        <w:rPr>
          <w:rFonts w:ascii="Segoe UI" w:hAnsi="Segoe UI" w:cs="Segoe UI"/>
        </w:rPr>
        <w:t xml:space="preserve"> TRIPLE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∮</w:t>
      </w:r>
      <w:r w:rsidRPr="007E0FEA">
        <w:rPr>
          <w:rFonts w:ascii="Segoe UI" w:hAnsi="Segoe UI" w:cs="Segoe UI"/>
        </w:rPr>
        <w:t xml:space="preserve"> CONTOUR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∯</w:t>
      </w:r>
      <w:r w:rsidRPr="007E0FEA">
        <w:rPr>
          <w:rFonts w:ascii="Segoe UI" w:hAnsi="Segoe UI" w:cs="Segoe UI"/>
        </w:rPr>
        <w:t xml:space="preserve"> SURFACE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∰</w:t>
      </w:r>
      <w:r w:rsidRPr="007E0FEA">
        <w:rPr>
          <w:rFonts w:ascii="Segoe UI" w:hAnsi="Segoe UI" w:cs="Segoe UI"/>
        </w:rPr>
        <w:t xml:space="preserve"> VOLUME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∱</w:t>
      </w:r>
      <w:r w:rsidRPr="007E0FEA">
        <w:rPr>
          <w:rFonts w:ascii="Segoe UI" w:hAnsi="Segoe UI" w:cs="Segoe UI"/>
        </w:rPr>
        <w:t xml:space="preserve"> CLOCKWISE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∲</w:t>
      </w:r>
      <w:r w:rsidRPr="007E0FEA">
        <w:rPr>
          <w:rFonts w:ascii="Segoe UI" w:hAnsi="Segoe UI" w:cs="Segoe UI"/>
        </w:rPr>
        <w:t xml:space="preserve"> CLOCKWISE CONTOUR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∳</w:t>
      </w:r>
      <w:r w:rsidRPr="007E0FEA">
        <w:rPr>
          <w:rFonts w:ascii="Segoe UI" w:hAnsi="Segoe UI" w:cs="Segoe UI"/>
        </w:rPr>
        <w:t xml:space="preserve"> ANTICLOCKWISE CONTOUR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∴    THEREFORE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∵</w:t>
      </w:r>
      <w:r w:rsidRPr="007E0FEA">
        <w:rPr>
          <w:rFonts w:ascii="Segoe UI" w:hAnsi="Segoe UI" w:cs="Segoe UI"/>
        </w:rPr>
        <w:t xml:space="preserve">      BECAUSE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∶        RATIO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∷</w:t>
      </w:r>
      <w:r w:rsidRPr="007E0FEA">
        <w:rPr>
          <w:rFonts w:ascii="Segoe UI" w:hAnsi="Segoe UI" w:cs="Segoe UI"/>
        </w:rPr>
        <w:t xml:space="preserve">   PROPORTION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∸</w:t>
      </w:r>
      <w:r w:rsidRPr="007E0FEA">
        <w:rPr>
          <w:rFonts w:ascii="Segoe UI" w:hAnsi="Segoe UI" w:cs="Segoe UI"/>
        </w:rPr>
        <w:t xml:space="preserve">    DOT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∹</w:t>
      </w:r>
      <w:r w:rsidRPr="007E0FEA">
        <w:rPr>
          <w:rFonts w:ascii="Segoe UI" w:hAnsi="Segoe UI" w:cs="Segoe UI"/>
        </w:rPr>
        <w:t xml:space="preserve">       EXCESS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∺</w:t>
      </w:r>
      <w:r w:rsidRPr="007E0FEA">
        <w:rPr>
          <w:rFonts w:ascii="Segoe UI" w:hAnsi="Segoe UI" w:cs="Segoe UI"/>
        </w:rPr>
        <w:t xml:space="preserve"> GEOMETRIC PROPORTION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∻</w:t>
      </w:r>
      <w:r w:rsidRPr="007E0FEA">
        <w:rPr>
          <w:rFonts w:ascii="Segoe UI" w:hAnsi="Segoe UI" w:cs="Segoe UI"/>
        </w:rPr>
        <w:t xml:space="preserve">   HOMOTHETIC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∼</w:t>
      </w:r>
      <w:r w:rsidRPr="007E0FEA">
        <w:rPr>
          <w:rFonts w:ascii="Segoe UI" w:hAnsi="Segoe UI" w:cs="Segoe UI"/>
        </w:rPr>
        <w:t xml:space="preserve">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∽</w:t>
      </w:r>
      <w:r w:rsidRPr="007E0FEA">
        <w:rPr>
          <w:rFonts w:ascii="Segoe UI" w:hAnsi="Segoe UI" w:cs="Segoe UI"/>
        </w:rPr>
        <w:t xml:space="preserve"> REVERSED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∾</w:t>
      </w:r>
      <w:r w:rsidRPr="007E0FEA">
        <w:rPr>
          <w:rFonts w:ascii="Segoe UI" w:hAnsi="Segoe UI" w:cs="Segoe UI"/>
        </w:rPr>
        <w:t xml:space="preserve"> INVERTED LAZY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∿</w:t>
      </w:r>
      <w:r w:rsidRPr="007E0FEA">
        <w:rPr>
          <w:rFonts w:ascii="Segoe UI" w:hAnsi="Segoe UI" w:cs="Segoe UI"/>
        </w:rPr>
        <w:t xml:space="preserve">    SINE WAVE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≀</w:t>
      </w:r>
      <w:r w:rsidRPr="007E0FEA">
        <w:rPr>
          <w:rFonts w:ascii="Segoe UI" w:hAnsi="Segoe UI" w:cs="Segoe UI"/>
        </w:rPr>
        <w:t xml:space="preserve"> WREATH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≁</w:t>
      </w:r>
      <w:r w:rsidRPr="007E0FEA">
        <w:rPr>
          <w:rFonts w:ascii="Segoe UI" w:hAnsi="Segoe UI" w:cs="Segoe UI"/>
        </w:rPr>
        <w:t xml:space="preserve">    NOT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≂</w:t>
      </w:r>
      <w:r w:rsidRPr="007E0FEA">
        <w:rPr>
          <w:rFonts w:ascii="Segoe UI" w:hAnsi="Segoe UI" w:cs="Segoe UI"/>
        </w:rPr>
        <w:t xml:space="preserve">  MINUS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≃</w:t>
      </w:r>
      <w:r w:rsidRPr="007E0FEA">
        <w:rPr>
          <w:rFonts w:ascii="Segoe UI" w:hAnsi="Segoe UI" w:cs="Segoe UI"/>
        </w:rPr>
        <w:t xml:space="preserve"> ASYMPTOTICALLY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≄</w:t>
      </w:r>
      <w:r w:rsidRPr="007E0FEA">
        <w:rPr>
          <w:rFonts w:ascii="Segoe UI" w:hAnsi="Segoe UI" w:cs="Segoe UI"/>
        </w:rPr>
        <w:t xml:space="preserve"> NOT ASYMPTOTICALLY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≅</w:t>
      </w:r>
      <w:r w:rsidRPr="007E0FEA">
        <w:rPr>
          <w:rFonts w:ascii="Segoe UI" w:hAnsi="Segoe UI" w:cs="Segoe UI"/>
        </w:rPr>
        <w:t xml:space="preserve"> APPROXIMATELY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≆</w:t>
      </w:r>
      <w:r w:rsidRPr="007E0FEA">
        <w:rPr>
          <w:rFonts w:ascii="Segoe UI" w:hAnsi="Segoe UI" w:cs="Segoe UI"/>
        </w:rPr>
        <w:t xml:space="preserve"> APPROXIMATELY BUT NOT ACTUALLY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≇</w:t>
      </w:r>
      <w:r w:rsidRPr="007E0FEA">
        <w:rPr>
          <w:rFonts w:ascii="Segoe UI" w:hAnsi="Segoe UI" w:cs="Segoe UI"/>
        </w:rPr>
        <w:t xml:space="preserve"> NEITHER APPROXIMATELY NOR ACTUALLY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≈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≉</w:t>
      </w:r>
      <w:r w:rsidRPr="007E0FEA">
        <w:rPr>
          <w:rFonts w:ascii="Segoe UI" w:hAnsi="Segoe UI" w:cs="Segoe UI"/>
        </w:rPr>
        <w:t xml:space="preserve"> NOT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≊</w:t>
      </w:r>
      <w:r w:rsidRPr="007E0FEA">
        <w:rPr>
          <w:rFonts w:ascii="Segoe UI" w:hAnsi="Segoe UI" w:cs="Segoe UI"/>
        </w:rPr>
        <w:t xml:space="preserve"> ALMOST EQUAL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≋</w:t>
      </w:r>
      <w:r w:rsidRPr="007E0FEA">
        <w:rPr>
          <w:rFonts w:ascii="Segoe UI" w:hAnsi="Segoe UI" w:cs="Segoe UI"/>
        </w:rPr>
        <w:t xml:space="preserve"> TRIPLE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≌</w:t>
      </w:r>
      <w:r w:rsidRPr="007E0FEA">
        <w:rPr>
          <w:rFonts w:ascii="Segoe UI" w:hAnsi="Segoe UI" w:cs="Segoe UI"/>
        </w:rPr>
        <w:t xml:space="preserve"> ALL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≍</w:t>
      </w:r>
      <w:r w:rsidRPr="007E0FEA">
        <w:rPr>
          <w:rFonts w:ascii="Segoe UI" w:hAnsi="Segoe UI" w:cs="Segoe UI"/>
        </w:rPr>
        <w:t xml:space="preserve">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≎</w:t>
      </w:r>
      <w:r w:rsidRPr="007E0FEA">
        <w:rPr>
          <w:rFonts w:ascii="Segoe UI" w:hAnsi="Segoe UI" w:cs="Segoe UI"/>
        </w:rPr>
        <w:t xml:space="preserve"> GEOMETRICALLY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≏</w:t>
      </w:r>
      <w:r w:rsidRPr="007E0FEA">
        <w:rPr>
          <w:rFonts w:ascii="Segoe UI" w:hAnsi="Segoe UI" w:cs="Segoe UI"/>
        </w:rPr>
        <w:t xml:space="preserve"> DIFFERENCE BETWEEN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≐</w:t>
      </w:r>
      <w:r w:rsidRPr="007E0FEA">
        <w:rPr>
          <w:rFonts w:ascii="Segoe UI" w:hAnsi="Segoe UI" w:cs="Segoe UI"/>
        </w:rPr>
        <w:t xml:space="preserve"> APPROACHES THE LIMIT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≑</w:t>
      </w:r>
      <w:r w:rsidRPr="007E0FEA">
        <w:rPr>
          <w:rFonts w:ascii="Segoe UI" w:hAnsi="Segoe UI" w:cs="Segoe UI"/>
        </w:rPr>
        <w:t xml:space="preserve"> GEOMETRICALLY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≒</w:t>
      </w:r>
      <w:r w:rsidRPr="007E0FEA">
        <w:rPr>
          <w:rFonts w:ascii="Segoe UI" w:hAnsi="Segoe UI" w:cs="Segoe UI"/>
        </w:rPr>
        <w:t xml:space="preserve"> APPROXIMATELY EQUAL TO OR THE IMAGE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≓</w:t>
      </w:r>
      <w:r w:rsidRPr="007E0FEA">
        <w:rPr>
          <w:rFonts w:ascii="Segoe UI" w:hAnsi="Segoe UI" w:cs="Segoe UI"/>
        </w:rPr>
        <w:t xml:space="preserve"> IMAGE OF OR APPROXIMATELY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≔</w:t>
      </w:r>
      <w:r w:rsidRPr="007E0FEA">
        <w:rPr>
          <w:rFonts w:ascii="Segoe UI" w:hAnsi="Segoe UI" w:cs="Segoe UI"/>
        </w:rPr>
        <w:t xml:space="preserve"> COLON EQUALS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≕</w:t>
      </w:r>
      <w:r w:rsidRPr="007E0FEA">
        <w:rPr>
          <w:rFonts w:ascii="Segoe UI" w:hAnsi="Segoe UI" w:cs="Segoe UI"/>
        </w:rPr>
        <w:t xml:space="preserve"> EQUALS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≖</w:t>
      </w:r>
      <w:r w:rsidRPr="007E0FEA">
        <w:rPr>
          <w:rFonts w:ascii="Segoe UI" w:hAnsi="Segoe UI" w:cs="Segoe UI"/>
        </w:rPr>
        <w:t xml:space="preserve"> RING IN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≗</w:t>
      </w:r>
      <w:r w:rsidRPr="007E0FEA">
        <w:rPr>
          <w:rFonts w:ascii="Segoe UI" w:hAnsi="Segoe UI" w:cs="Segoe UI"/>
        </w:rPr>
        <w:t xml:space="preserve"> RING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≘</w:t>
      </w:r>
      <w:r w:rsidRPr="007E0FEA">
        <w:rPr>
          <w:rFonts w:ascii="Segoe UI" w:hAnsi="Segoe UI" w:cs="Segoe UI"/>
        </w:rPr>
        <w:t xml:space="preserve"> CORRESPONDS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≙</w:t>
      </w:r>
      <w:r w:rsidRPr="007E0FEA">
        <w:rPr>
          <w:rFonts w:ascii="Segoe UI" w:hAnsi="Segoe UI" w:cs="Segoe UI"/>
        </w:rPr>
        <w:t xml:space="preserve">    ESTIMATES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≚</w:t>
      </w:r>
      <w:r w:rsidRPr="007E0FEA">
        <w:rPr>
          <w:rFonts w:ascii="Segoe UI" w:hAnsi="Segoe UI" w:cs="Segoe UI"/>
        </w:rPr>
        <w:t xml:space="preserve"> EQUIANGULAR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≛</w:t>
      </w:r>
      <w:r w:rsidRPr="007E0FEA">
        <w:rPr>
          <w:rFonts w:ascii="Segoe UI" w:hAnsi="Segoe UI" w:cs="Segoe UI"/>
        </w:rPr>
        <w:t xml:space="preserve">  STAR EQUALS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≜</w:t>
      </w:r>
      <w:r w:rsidRPr="007E0FEA">
        <w:rPr>
          <w:rFonts w:ascii="Segoe UI" w:hAnsi="Segoe UI" w:cs="Segoe UI"/>
        </w:rPr>
        <w:t xml:space="preserve"> DELTA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≝</w:t>
      </w:r>
      <w:r w:rsidRPr="007E0FEA">
        <w:rPr>
          <w:rFonts w:ascii="Segoe UI" w:hAnsi="Segoe UI" w:cs="Segoe UI"/>
        </w:rPr>
        <w:t xml:space="preserve"> EQUAL TO BY DEFINITION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≞</w:t>
      </w:r>
      <w:r w:rsidRPr="007E0FEA">
        <w:rPr>
          <w:rFonts w:ascii="Segoe UI" w:hAnsi="Segoe UI" w:cs="Segoe UI"/>
        </w:rPr>
        <w:t xml:space="preserve">  MEASURED BY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≟</w:t>
      </w:r>
      <w:r w:rsidRPr="007E0FEA">
        <w:rPr>
          <w:rFonts w:ascii="Segoe UI" w:hAnsi="Segoe UI" w:cs="Segoe UI"/>
        </w:rPr>
        <w:t xml:space="preserve"> QUESTIONED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≠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≡ IDENTICAL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≢</w:t>
      </w:r>
      <w:r w:rsidRPr="007E0FEA">
        <w:rPr>
          <w:rFonts w:ascii="Segoe UI" w:hAnsi="Segoe UI" w:cs="Segoe UI"/>
        </w:rPr>
        <w:t xml:space="preserve"> NOT IDENTICAL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≣</w:t>
      </w:r>
      <w:r w:rsidRPr="007E0FEA">
        <w:rPr>
          <w:rFonts w:ascii="Segoe UI" w:hAnsi="Segoe UI" w:cs="Segoe UI"/>
        </w:rPr>
        <w:t xml:space="preserve"> STRICTLY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≤ LESS-THAN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≥ GREATER-THAN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≦</w:t>
      </w:r>
      <w:r w:rsidRPr="007E0FEA">
        <w:rPr>
          <w:rFonts w:ascii="Segoe UI" w:hAnsi="Segoe UI" w:cs="Segoe UI"/>
        </w:rPr>
        <w:t xml:space="preserve"> LESS-THAN OVER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≧</w:t>
      </w:r>
      <w:r w:rsidRPr="007E0FEA">
        <w:rPr>
          <w:rFonts w:ascii="Segoe UI" w:hAnsi="Segoe UI" w:cs="Segoe UI"/>
        </w:rPr>
        <w:t xml:space="preserve"> GREATER-THAN OVER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≨</w:t>
      </w:r>
      <w:r w:rsidRPr="007E0FEA">
        <w:rPr>
          <w:rFonts w:ascii="Segoe UI" w:hAnsi="Segoe UI" w:cs="Segoe UI"/>
        </w:rPr>
        <w:t xml:space="preserve"> LESS-THAN BUT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≩</w:t>
      </w:r>
      <w:r w:rsidRPr="007E0FEA">
        <w:rPr>
          <w:rFonts w:ascii="Segoe UI" w:hAnsi="Segoe UI" w:cs="Segoe UI"/>
        </w:rPr>
        <w:t xml:space="preserve"> GREATER-THAN BUT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≪</w:t>
      </w:r>
      <w:r w:rsidRPr="007E0FEA">
        <w:rPr>
          <w:rFonts w:ascii="Segoe UI" w:hAnsi="Segoe UI" w:cs="Segoe UI"/>
        </w:rPr>
        <w:t xml:space="preserve"> MUCH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≫</w:t>
      </w:r>
      <w:r w:rsidRPr="007E0FEA">
        <w:rPr>
          <w:rFonts w:ascii="Segoe UI" w:hAnsi="Segoe UI" w:cs="Segoe UI"/>
        </w:rPr>
        <w:t xml:space="preserve"> MUCH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≬</w:t>
      </w:r>
      <w:r w:rsidRPr="007E0FEA">
        <w:rPr>
          <w:rFonts w:ascii="Segoe UI" w:hAnsi="Segoe UI" w:cs="Segoe UI"/>
        </w:rPr>
        <w:t xml:space="preserve">      BETWEEN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≭</w:t>
      </w:r>
      <w:r w:rsidRPr="007E0FEA">
        <w:rPr>
          <w:rFonts w:ascii="Segoe UI" w:hAnsi="Segoe UI" w:cs="Segoe UI"/>
        </w:rPr>
        <w:t xml:space="preserve"> NOT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≮</w:t>
      </w:r>
      <w:r w:rsidRPr="007E0FEA">
        <w:rPr>
          <w:rFonts w:ascii="Segoe UI" w:hAnsi="Segoe UI" w:cs="Segoe UI"/>
        </w:rPr>
        <w:t xml:space="preserve"> NOT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≯</w:t>
      </w:r>
      <w:r w:rsidRPr="007E0FEA">
        <w:rPr>
          <w:rFonts w:ascii="Segoe UI" w:hAnsi="Segoe UI" w:cs="Segoe UI"/>
        </w:rPr>
        <w:t xml:space="preserve"> NOT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≰</w:t>
      </w:r>
      <w:r w:rsidRPr="007E0FEA">
        <w:rPr>
          <w:rFonts w:ascii="Segoe UI" w:hAnsi="Segoe UI" w:cs="Segoe UI"/>
        </w:rPr>
        <w:t xml:space="preserve"> NEITHER LESS-THAN NOR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≱</w:t>
      </w:r>
      <w:r w:rsidRPr="007E0FEA">
        <w:rPr>
          <w:rFonts w:ascii="Segoe UI" w:hAnsi="Segoe UI" w:cs="Segoe UI"/>
        </w:rPr>
        <w:t xml:space="preserve"> NEITHER GREATER-THAN NOR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≲</w:t>
      </w:r>
      <w:r w:rsidRPr="007E0FEA">
        <w:rPr>
          <w:rFonts w:ascii="Segoe UI" w:hAnsi="Segoe UI" w:cs="Segoe UI"/>
        </w:rPr>
        <w:t xml:space="preserve"> LESS-THAN OR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≳</w:t>
      </w:r>
      <w:r w:rsidRPr="007E0FEA">
        <w:rPr>
          <w:rFonts w:ascii="Segoe UI" w:hAnsi="Segoe UI" w:cs="Segoe UI"/>
        </w:rPr>
        <w:t xml:space="preserve"> GREATER-THAN OR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≴</w:t>
      </w:r>
      <w:r w:rsidRPr="007E0FEA">
        <w:rPr>
          <w:rFonts w:ascii="Segoe UI" w:hAnsi="Segoe UI" w:cs="Segoe UI"/>
        </w:rPr>
        <w:t xml:space="preserve"> NEITHER LESS-THAN NOR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≵</w:t>
      </w:r>
      <w:r w:rsidRPr="007E0FEA">
        <w:rPr>
          <w:rFonts w:ascii="Segoe UI" w:hAnsi="Segoe UI" w:cs="Segoe UI"/>
        </w:rPr>
        <w:t xml:space="preserve"> NEITHER GREATER-THAN NOR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≶</w:t>
      </w:r>
      <w:r w:rsidRPr="007E0FEA">
        <w:rPr>
          <w:rFonts w:ascii="Segoe UI" w:hAnsi="Segoe UI" w:cs="Segoe UI"/>
        </w:rPr>
        <w:t xml:space="preserve"> LESS-THAN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≷</w:t>
      </w:r>
      <w:r w:rsidRPr="007E0FEA">
        <w:rPr>
          <w:rFonts w:ascii="Segoe UI" w:hAnsi="Segoe UI" w:cs="Segoe UI"/>
        </w:rPr>
        <w:t xml:space="preserve"> GREATER-THAN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≸</w:t>
      </w:r>
      <w:r w:rsidRPr="007E0FEA">
        <w:rPr>
          <w:rFonts w:ascii="Segoe UI" w:hAnsi="Segoe UI" w:cs="Segoe UI"/>
        </w:rPr>
        <w:t xml:space="preserve"> NEITHER LESS-THAN NOR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≹</w:t>
      </w:r>
      <w:r w:rsidRPr="007E0FEA">
        <w:rPr>
          <w:rFonts w:ascii="Segoe UI" w:hAnsi="Segoe UI" w:cs="Segoe UI"/>
        </w:rPr>
        <w:t xml:space="preserve"> NEITHER GREATER-THAN NOR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≺</w:t>
      </w:r>
      <w:r w:rsidRPr="007E0FEA">
        <w:rPr>
          <w:rFonts w:ascii="Segoe UI" w:hAnsi="Segoe UI" w:cs="Segoe UI"/>
        </w:rPr>
        <w:t xml:space="preserve">     PRECEDES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≻</w:t>
      </w:r>
      <w:r w:rsidRPr="007E0FEA">
        <w:rPr>
          <w:rFonts w:ascii="Segoe UI" w:hAnsi="Segoe UI" w:cs="Segoe UI"/>
        </w:rPr>
        <w:t xml:space="preserve">     SUCCEEDS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≼</w:t>
      </w:r>
      <w:r w:rsidRPr="007E0FEA">
        <w:rPr>
          <w:rFonts w:ascii="Segoe UI" w:hAnsi="Segoe UI" w:cs="Segoe UI"/>
        </w:rPr>
        <w:t xml:space="preserve"> PRECEDES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≽</w:t>
      </w:r>
      <w:r w:rsidRPr="007E0FEA">
        <w:rPr>
          <w:rFonts w:ascii="Segoe UI" w:hAnsi="Segoe UI" w:cs="Segoe UI"/>
        </w:rPr>
        <w:t xml:space="preserve"> SUCCEEDS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≾</w:t>
      </w:r>
      <w:r w:rsidRPr="007E0FEA">
        <w:rPr>
          <w:rFonts w:ascii="Segoe UI" w:hAnsi="Segoe UI" w:cs="Segoe UI"/>
        </w:rPr>
        <w:t xml:space="preserve"> PRECEDES OR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≿</w:t>
      </w:r>
      <w:r w:rsidRPr="007E0FEA">
        <w:rPr>
          <w:rFonts w:ascii="Segoe UI" w:hAnsi="Segoe UI" w:cs="Segoe UI"/>
        </w:rPr>
        <w:t xml:space="preserve"> SUCCEEDS OR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⊀</w:t>
      </w:r>
      <w:r w:rsidRPr="007E0FEA">
        <w:rPr>
          <w:rFonts w:ascii="Segoe UI" w:hAnsi="Segoe UI" w:cs="Segoe UI"/>
        </w:rPr>
        <w:t xml:space="preserve"> DOES NOT PRECEDE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⊁</w:t>
      </w:r>
      <w:r w:rsidRPr="007E0FEA">
        <w:rPr>
          <w:rFonts w:ascii="Segoe UI" w:hAnsi="Segoe UI" w:cs="Segoe UI"/>
        </w:rPr>
        <w:t xml:space="preserve"> DOES NOT SUCCEED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⊂</w:t>
      </w:r>
      <w:r w:rsidRPr="007E0FEA">
        <w:rPr>
          <w:rFonts w:ascii="Segoe UI" w:hAnsi="Segoe UI" w:cs="Segoe UI"/>
        </w:rPr>
        <w:t xml:space="preserve">    SUBSET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⊃</w:t>
      </w:r>
      <w:r w:rsidRPr="007E0FEA">
        <w:rPr>
          <w:rFonts w:ascii="Segoe UI" w:hAnsi="Segoe UI" w:cs="Segoe UI"/>
        </w:rPr>
        <w:t xml:space="preserve">  SUPERSET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⊄</w:t>
      </w:r>
      <w:r w:rsidRPr="007E0FEA">
        <w:rPr>
          <w:rFonts w:ascii="Segoe UI" w:hAnsi="Segoe UI" w:cs="Segoe UI"/>
        </w:rPr>
        <w:t xml:space="preserve"> NOT A SUBSET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⊅</w:t>
      </w:r>
      <w:r w:rsidRPr="007E0FEA">
        <w:rPr>
          <w:rFonts w:ascii="Segoe UI" w:hAnsi="Segoe UI" w:cs="Segoe UI"/>
        </w:rPr>
        <w:t xml:space="preserve"> NOT A SUPERSET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⊆</w:t>
      </w:r>
      <w:r w:rsidRPr="007E0FEA">
        <w:rPr>
          <w:rFonts w:ascii="Segoe UI" w:hAnsi="Segoe UI" w:cs="Segoe UI"/>
        </w:rPr>
        <w:t xml:space="preserve"> SUBSET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⊇</w:t>
      </w:r>
      <w:r w:rsidRPr="007E0FEA">
        <w:rPr>
          <w:rFonts w:ascii="Segoe UI" w:hAnsi="Segoe UI" w:cs="Segoe UI"/>
        </w:rPr>
        <w:t xml:space="preserve"> SUPERSET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⊈</w:t>
      </w:r>
      <w:r w:rsidRPr="007E0FEA">
        <w:rPr>
          <w:rFonts w:ascii="Segoe UI" w:hAnsi="Segoe UI" w:cs="Segoe UI"/>
        </w:rPr>
        <w:t xml:space="preserve"> NEITHER A SUBSET OF NOR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⊉</w:t>
      </w:r>
      <w:r w:rsidRPr="007E0FEA">
        <w:rPr>
          <w:rFonts w:ascii="Segoe UI" w:hAnsi="Segoe UI" w:cs="Segoe UI"/>
        </w:rPr>
        <w:t xml:space="preserve"> NEITHER A SUPERSET OF NOR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⊊</w:t>
      </w:r>
      <w:r w:rsidRPr="007E0FEA">
        <w:rPr>
          <w:rFonts w:ascii="Segoe UI" w:hAnsi="Segoe UI" w:cs="Segoe UI"/>
        </w:rPr>
        <w:t xml:space="preserve"> SUBSET OF WITH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⊋</w:t>
      </w:r>
      <w:r w:rsidRPr="007E0FEA">
        <w:rPr>
          <w:rFonts w:ascii="Segoe UI" w:hAnsi="Segoe UI" w:cs="Segoe UI"/>
        </w:rPr>
        <w:t xml:space="preserve"> SUPERSET OF WITH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⊌</w:t>
      </w:r>
      <w:r w:rsidRPr="007E0FEA">
        <w:rPr>
          <w:rFonts w:ascii="Segoe UI" w:hAnsi="Segoe UI" w:cs="Segoe UI"/>
        </w:rPr>
        <w:t xml:space="preserve">     MULTISET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⊍</w:t>
      </w:r>
      <w:r w:rsidRPr="007E0FEA">
        <w:rPr>
          <w:rFonts w:ascii="Segoe UI" w:hAnsi="Segoe UI" w:cs="Segoe UI"/>
        </w:rPr>
        <w:t xml:space="preserve"> MULTISET MULTIPLICATION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⊎</w:t>
      </w:r>
      <w:r w:rsidRPr="007E0FEA">
        <w:rPr>
          <w:rFonts w:ascii="Segoe UI" w:hAnsi="Segoe UI" w:cs="Segoe UI"/>
        </w:rPr>
        <w:t xml:space="preserve"> MULTISET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⊏</w:t>
      </w:r>
      <w:r w:rsidRPr="007E0FEA">
        <w:rPr>
          <w:rFonts w:ascii="Segoe UI" w:hAnsi="Segoe UI" w:cs="Segoe UI"/>
        </w:rPr>
        <w:t xml:space="preserve"> SQUARE IMAGE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⊐</w:t>
      </w:r>
      <w:r w:rsidRPr="007E0FEA">
        <w:rPr>
          <w:rFonts w:ascii="Segoe UI" w:hAnsi="Segoe UI" w:cs="Segoe UI"/>
        </w:rPr>
        <w:t xml:space="preserve"> SQUARE ORIGINAL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⊑</w:t>
      </w:r>
      <w:r w:rsidRPr="007E0FEA">
        <w:rPr>
          <w:rFonts w:ascii="Segoe UI" w:hAnsi="Segoe UI" w:cs="Segoe UI"/>
        </w:rPr>
        <w:t xml:space="preserve"> SQUARE IMAGE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⊒</w:t>
      </w:r>
      <w:r w:rsidRPr="007E0FEA">
        <w:rPr>
          <w:rFonts w:ascii="Segoe UI" w:hAnsi="Segoe UI" w:cs="Segoe UI"/>
        </w:rPr>
        <w:t xml:space="preserve"> SQUARE ORIGINAL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⊓</w:t>
      </w:r>
      <w:r w:rsidRPr="007E0FEA">
        <w:rPr>
          <w:rFonts w:ascii="Segoe UI" w:hAnsi="Segoe UI" w:cs="Segoe UI"/>
        </w:rPr>
        <w:t xml:space="preserve">   SQUARE CAP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⊔</w:t>
      </w:r>
      <w:r w:rsidRPr="007E0FEA">
        <w:rPr>
          <w:rFonts w:ascii="Segoe UI" w:hAnsi="Segoe UI" w:cs="Segoe UI"/>
        </w:rPr>
        <w:t xml:space="preserve">   SQUARE CUP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⊕</w:t>
      </w:r>
      <w:r w:rsidRPr="007E0FEA">
        <w:rPr>
          <w:rFonts w:ascii="Segoe UI" w:hAnsi="Segoe UI" w:cs="Segoe UI"/>
        </w:rPr>
        <w:t xml:space="preserve"> CIRCLED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⊖</w:t>
      </w:r>
      <w:r w:rsidRPr="007E0FEA">
        <w:rPr>
          <w:rFonts w:ascii="Segoe UI" w:hAnsi="Segoe UI" w:cs="Segoe UI"/>
        </w:rPr>
        <w:t xml:space="preserve"> CIRCLED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⊗</w:t>
      </w:r>
      <w:r w:rsidRPr="007E0FEA">
        <w:rPr>
          <w:rFonts w:ascii="Segoe UI" w:hAnsi="Segoe UI" w:cs="Segoe UI"/>
        </w:rPr>
        <w:t xml:space="preserve"> CIRCLED TIMES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⊘</w:t>
      </w:r>
      <w:r w:rsidRPr="007E0FEA">
        <w:rPr>
          <w:rFonts w:ascii="Segoe UI" w:hAnsi="Segoe UI" w:cs="Segoe UI"/>
        </w:rPr>
        <w:t xml:space="preserve"> CIRCLED DIVISION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⊙</w:t>
      </w:r>
      <w:r w:rsidRPr="007E0FEA">
        <w:rPr>
          <w:rFonts w:ascii="Segoe UI" w:hAnsi="Segoe UI" w:cs="Segoe UI"/>
        </w:rPr>
        <w:t xml:space="preserve"> CIRCLED DOT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⊚</w:t>
      </w:r>
      <w:r w:rsidRPr="007E0FEA">
        <w:rPr>
          <w:rFonts w:ascii="Segoe UI" w:hAnsi="Segoe UI" w:cs="Segoe UI"/>
        </w:rPr>
        <w:t xml:space="preserve"> CIRCLED RING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⊛</w:t>
      </w:r>
      <w:r w:rsidRPr="007E0FEA">
        <w:rPr>
          <w:rFonts w:ascii="Segoe UI" w:hAnsi="Segoe UI" w:cs="Segoe UI"/>
        </w:rPr>
        <w:t xml:space="preserve"> CIRCLED ASTERISK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⊜</w:t>
      </w:r>
      <w:r w:rsidRPr="007E0FEA">
        <w:rPr>
          <w:rFonts w:ascii="Segoe UI" w:hAnsi="Segoe UI" w:cs="Segoe UI"/>
        </w:rPr>
        <w:t xml:space="preserve"> CIRCLED EQUALS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⊝</w:t>
      </w:r>
      <w:r w:rsidRPr="007E0FEA">
        <w:rPr>
          <w:rFonts w:ascii="Segoe UI" w:hAnsi="Segoe UI" w:cs="Segoe UI"/>
        </w:rPr>
        <w:t xml:space="preserve"> CIRCLED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⊞</w:t>
      </w:r>
      <w:r w:rsidRPr="007E0FEA">
        <w:rPr>
          <w:rFonts w:ascii="Segoe UI" w:hAnsi="Segoe UI" w:cs="Segoe UI"/>
        </w:rPr>
        <w:t xml:space="preserve"> SQUARED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⊟</w:t>
      </w:r>
      <w:r w:rsidRPr="007E0FEA">
        <w:rPr>
          <w:rFonts w:ascii="Segoe UI" w:hAnsi="Segoe UI" w:cs="Segoe UI"/>
        </w:rPr>
        <w:t xml:space="preserve"> SQUARED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⊠</w:t>
      </w:r>
      <w:r w:rsidRPr="007E0FEA">
        <w:rPr>
          <w:rFonts w:ascii="Segoe UI" w:hAnsi="Segoe UI" w:cs="Segoe UI"/>
        </w:rPr>
        <w:t xml:space="preserve"> SQUARED TIMES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⊡</w:t>
      </w:r>
      <w:r w:rsidRPr="007E0FEA">
        <w:rPr>
          <w:rFonts w:ascii="Segoe UI" w:hAnsi="Segoe UI" w:cs="Segoe UI"/>
        </w:rPr>
        <w:t xml:space="preserve"> SQUARED DOT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⊢</w:t>
      </w:r>
      <w:r w:rsidRPr="007E0FEA">
        <w:rPr>
          <w:rFonts w:ascii="Segoe UI" w:hAnsi="Segoe UI" w:cs="Segoe UI"/>
        </w:rPr>
        <w:t xml:space="preserve">   RIGHT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⊣</w:t>
      </w:r>
      <w:r w:rsidRPr="007E0FEA">
        <w:rPr>
          <w:rFonts w:ascii="Segoe UI" w:hAnsi="Segoe UI" w:cs="Segoe UI"/>
        </w:rPr>
        <w:t xml:space="preserve">    LEFT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⊤</w:t>
      </w:r>
      <w:r w:rsidRPr="007E0FEA">
        <w:rPr>
          <w:rFonts w:ascii="Segoe UI" w:hAnsi="Segoe UI" w:cs="Segoe UI"/>
        </w:rPr>
        <w:t xml:space="preserve">   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⊥</w:t>
      </w:r>
      <w:r w:rsidRPr="007E0FEA">
        <w:rPr>
          <w:rFonts w:ascii="Segoe UI" w:hAnsi="Segoe UI" w:cs="Segoe UI"/>
        </w:rPr>
        <w:t xml:space="preserve">      UP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⊦</w:t>
      </w:r>
      <w:r w:rsidRPr="007E0FEA">
        <w:rPr>
          <w:rFonts w:ascii="Segoe UI" w:hAnsi="Segoe UI" w:cs="Segoe UI"/>
        </w:rPr>
        <w:t xml:space="preserve">    ASSERTION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⊧</w:t>
      </w:r>
      <w:r w:rsidRPr="007E0FEA">
        <w:rPr>
          <w:rFonts w:ascii="Segoe UI" w:hAnsi="Segoe UI" w:cs="Segoe UI"/>
        </w:rPr>
        <w:t xml:space="preserve">       MODELS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⊨</w:t>
      </w:r>
      <w:r w:rsidRPr="007E0FEA">
        <w:rPr>
          <w:rFonts w:ascii="Segoe UI" w:hAnsi="Segoe UI" w:cs="Segoe UI"/>
        </w:rPr>
        <w:t xml:space="preserve">         TRUE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⊩</w:t>
      </w:r>
      <w:r w:rsidRPr="007E0FEA">
        <w:rPr>
          <w:rFonts w:ascii="Segoe UI" w:hAnsi="Segoe UI" w:cs="Segoe UI"/>
        </w:rPr>
        <w:t xml:space="preserve">       FORCES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⊪</w:t>
      </w:r>
      <w:r w:rsidRPr="007E0FEA">
        <w:rPr>
          <w:rFonts w:ascii="Segoe UI" w:hAnsi="Segoe UI" w:cs="Segoe UI"/>
        </w:rPr>
        <w:t xml:space="preserve"> TRIPLE VERTICAL BAR RIGHT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⊫</w:t>
      </w:r>
      <w:r w:rsidRPr="007E0FEA">
        <w:rPr>
          <w:rFonts w:ascii="Segoe UI" w:hAnsi="Segoe UI" w:cs="Segoe UI"/>
        </w:rPr>
        <w:t xml:space="preserve"> DOUBLE VERTICAL BAR DOUBLE RIGHT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⊬</w:t>
      </w:r>
      <w:r w:rsidRPr="007E0FEA">
        <w:rPr>
          <w:rFonts w:ascii="Segoe UI" w:hAnsi="Segoe UI" w:cs="Segoe UI"/>
        </w:rPr>
        <w:t xml:space="preserve"> DOES NOT PROVE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⊭</w:t>
      </w:r>
      <w:r w:rsidRPr="007E0FEA">
        <w:rPr>
          <w:rFonts w:ascii="Segoe UI" w:hAnsi="Segoe UI" w:cs="Segoe UI"/>
        </w:rPr>
        <w:t xml:space="preserve">     NOT TRUE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⊮</w:t>
      </w:r>
      <w:r w:rsidRPr="007E0FEA">
        <w:rPr>
          <w:rFonts w:ascii="Segoe UI" w:hAnsi="Segoe UI" w:cs="Segoe UI"/>
        </w:rPr>
        <w:t xml:space="preserve"> DOES NOT FORCE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⊯</w:t>
      </w:r>
      <w:r w:rsidRPr="007E0FEA">
        <w:rPr>
          <w:rFonts w:ascii="Segoe UI" w:hAnsi="Segoe UI" w:cs="Segoe UI"/>
        </w:rPr>
        <w:t xml:space="preserve"> NEGATED DOUBLE VERTICAL BAR DOUBLE RIGHT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⊰</w:t>
      </w:r>
      <w:r w:rsidRPr="007E0FEA">
        <w:rPr>
          <w:rFonts w:ascii="Segoe UI" w:hAnsi="Segoe UI" w:cs="Segoe UI"/>
        </w:rPr>
        <w:t xml:space="preserve"> PRECEDES UNDER RELATION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⊱</w:t>
      </w:r>
      <w:r w:rsidRPr="007E0FEA">
        <w:rPr>
          <w:rFonts w:ascii="Segoe UI" w:hAnsi="Segoe UI" w:cs="Segoe UI"/>
        </w:rPr>
        <w:t xml:space="preserve"> SUCCEEDS UNDER RELATION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⊲</w:t>
      </w:r>
      <w:r w:rsidRPr="007E0FEA">
        <w:rPr>
          <w:rFonts w:ascii="Segoe UI" w:hAnsi="Segoe UI" w:cs="Segoe UI"/>
        </w:rPr>
        <w:t xml:space="preserve"> NORMAL SUBGROUP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⊳</w:t>
      </w:r>
      <w:r w:rsidRPr="007E0FEA">
        <w:rPr>
          <w:rFonts w:ascii="Segoe UI" w:hAnsi="Segoe UI" w:cs="Segoe UI"/>
        </w:rPr>
        <w:t xml:space="preserve"> CONTAINS AS NORMAL SUBGROUP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⊴</w:t>
      </w:r>
      <w:r w:rsidRPr="007E0FEA">
        <w:rPr>
          <w:rFonts w:ascii="Segoe UI" w:hAnsi="Segoe UI" w:cs="Segoe UI"/>
        </w:rPr>
        <w:t xml:space="preserve"> NORMAL SUBGROUP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⊵</w:t>
      </w:r>
      <w:r w:rsidRPr="007E0FEA">
        <w:rPr>
          <w:rFonts w:ascii="Segoe UI" w:hAnsi="Segoe UI" w:cs="Segoe UI"/>
        </w:rPr>
        <w:t xml:space="preserve"> CONTAINS AS NORMAL SUBGROUP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⊶</w:t>
      </w:r>
      <w:r w:rsidRPr="007E0FEA">
        <w:rPr>
          <w:rFonts w:ascii="Segoe UI" w:hAnsi="Segoe UI" w:cs="Segoe UI"/>
        </w:rPr>
        <w:t xml:space="preserve">  ORIGINAL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⊷</w:t>
      </w:r>
      <w:r w:rsidRPr="007E0FEA">
        <w:rPr>
          <w:rFonts w:ascii="Segoe UI" w:hAnsi="Segoe UI" w:cs="Segoe UI"/>
        </w:rPr>
        <w:t xml:space="preserve">     IMAGE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⊸</w:t>
      </w:r>
      <w:r w:rsidRPr="007E0FEA">
        <w:rPr>
          <w:rFonts w:ascii="Segoe UI" w:hAnsi="Segoe UI" w:cs="Segoe UI"/>
        </w:rPr>
        <w:t xml:space="preserve">     MULTIMAP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⊹</w:t>
      </w:r>
      <w:r w:rsidRPr="007E0FEA">
        <w:rPr>
          <w:rFonts w:ascii="Segoe UI" w:hAnsi="Segoe UI" w:cs="Segoe UI"/>
        </w:rPr>
        <w:t xml:space="preserve"> HERMITIAN CONJUGATE MATRIX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⊺</w:t>
      </w:r>
      <w:r w:rsidRPr="007E0FEA">
        <w:rPr>
          <w:rFonts w:ascii="Segoe UI" w:hAnsi="Segoe UI" w:cs="Segoe UI"/>
        </w:rPr>
        <w:t xml:space="preserve">  INTERCALATE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⊻</w:t>
      </w:r>
      <w:r w:rsidRPr="007E0FEA">
        <w:rPr>
          <w:rFonts w:ascii="Segoe UI" w:hAnsi="Segoe UI" w:cs="Segoe UI"/>
        </w:rPr>
        <w:t xml:space="preserve">          XOR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⊼</w:t>
      </w:r>
      <w:r w:rsidRPr="007E0FEA">
        <w:rPr>
          <w:rFonts w:ascii="Segoe UI" w:hAnsi="Segoe UI" w:cs="Segoe UI"/>
        </w:rPr>
        <w:t xml:space="preserve">         NAND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⊽</w:t>
      </w:r>
      <w:r w:rsidRPr="007E0FEA">
        <w:rPr>
          <w:rFonts w:ascii="Segoe UI" w:hAnsi="Segoe UI" w:cs="Segoe UI"/>
        </w:rPr>
        <w:t xml:space="preserve">          NOR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⊾</w:t>
      </w:r>
      <w:r w:rsidRPr="007E0FEA">
        <w:rPr>
          <w:rFonts w:ascii="Segoe UI" w:hAnsi="Segoe UI" w:cs="Segoe UI"/>
        </w:rPr>
        <w:t xml:space="preserve"> RIGHT ANGLE WITH ARC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⊿</w:t>
      </w:r>
      <w:r w:rsidRPr="007E0FEA">
        <w:rPr>
          <w:rFonts w:ascii="Segoe UI" w:hAnsi="Segoe UI" w:cs="Segoe UI"/>
        </w:rPr>
        <w:t xml:space="preserve"> RIGHT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⋀</w:t>
      </w:r>
      <w:r w:rsidRPr="007E0FEA">
        <w:rPr>
          <w:rFonts w:ascii="Segoe UI" w:hAnsi="Segoe UI" w:cs="Segoe UI"/>
        </w:rPr>
        <w:t xml:space="preserve"> N-ARY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⋁</w:t>
      </w:r>
      <w:r w:rsidRPr="007E0FEA">
        <w:rPr>
          <w:rFonts w:ascii="Segoe UI" w:hAnsi="Segoe UI" w:cs="Segoe UI"/>
        </w:rPr>
        <w:t xml:space="preserve"> N-ARY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⋂</w:t>
      </w:r>
      <w:r w:rsidRPr="007E0FEA">
        <w:rPr>
          <w:rFonts w:ascii="Segoe UI" w:hAnsi="Segoe UI" w:cs="Segoe UI"/>
        </w:rPr>
        <w:t xml:space="preserve"> N-ARY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⋃</w:t>
      </w:r>
      <w:r w:rsidRPr="007E0FEA">
        <w:rPr>
          <w:rFonts w:ascii="Segoe UI" w:hAnsi="Segoe UI" w:cs="Segoe UI"/>
        </w:rPr>
        <w:t xml:space="preserve">  N-ARY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⋄</w:t>
      </w:r>
      <w:r w:rsidRPr="007E0FEA">
        <w:rPr>
          <w:rFonts w:ascii="Segoe UI" w:hAnsi="Segoe UI" w:cs="Segoe UI"/>
        </w:rPr>
        <w:t xml:space="preserve"> DIAMOND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⋅</w:t>
      </w:r>
      <w:r w:rsidRPr="007E0FEA">
        <w:rPr>
          <w:rFonts w:ascii="Segoe UI" w:hAnsi="Segoe UI" w:cs="Segoe UI"/>
        </w:rPr>
        <w:t xml:space="preserve"> DOT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⋆</w:t>
      </w:r>
      <w:r w:rsidRPr="007E0FEA">
        <w:rPr>
          <w:rFonts w:ascii="Segoe UI" w:hAnsi="Segoe UI" w:cs="Segoe UI"/>
        </w:rPr>
        <w:t xml:space="preserve"> STAR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⋇</w:t>
      </w:r>
      <w:r w:rsidRPr="007E0FEA">
        <w:rPr>
          <w:rFonts w:ascii="Segoe UI" w:hAnsi="Segoe UI" w:cs="Segoe UI"/>
        </w:rPr>
        <w:t xml:space="preserve"> DIVISION TIMES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⋈</w:t>
      </w:r>
      <w:r w:rsidRPr="007E0FEA">
        <w:rPr>
          <w:rFonts w:ascii="Segoe UI" w:hAnsi="Segoe UI" w:cs="Segoe UI"/>
        </w:rPr>
        <w:t xml:space="preserve">       BOWTIE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⋉</w:t>
      </w:r>
      <w:r w:rsidRPr="007E0FEA">
        <w:rPr>
          <w:rFonts w:ascii="Segoe UI" w:hAnsi="Segoe UI" w:cs="Segoe UI"/>
        </w:rPr>
        <w:t xml:space="preserve"> LEFT NORMAL FACTOR SEMIDIRECT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⋊</w:t>
      </w:r>
      <w:r w:rsidRPr="007E0FEA">
        <w:rPr>
          <w:rFonts w:ascii="Segoe UI" w:hAnsi="Segoe UI" w:cs="Segoe UI"/>
        </w:rPr>
        <w:t xml:space="preserve"> RIGHT NORMAL FACTOR SEMIDIRECT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⋋</w:t>
      </w:r>
      <w:r w:rsidRPr="007E0FEA">
        <w:rPr>
          <w:rFonts w:ascii="Segoe UI" w:hAnsi="Segoe UI" w:cs="Segoe UI"/>
        </w:rPr>
        <w:t xml:space="preserve"> LEFT SEMIDIRECT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⋌</w:t>
      </w:r>
      <w:r w:rsidRPr="007E0FEA">
        <w:rPr>
          <w:rFonts w:ascii="Segoe UI" w:hAnsi="Segoe UI" w:cs="Segoe UI"/>
        </w:rPr>
        <w:t xml:space="preserve"> RIGHT SEMIDIRECT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⋍</w:t>
      </w:r>
      <w:r w:rsidRPr="007E0FEA">
        <w:rPr>
          <w:rFonts w:ascii="Segoe UI" w:hAnsi="Segoe UI" w:cs="Segoe UI"/>
        </w:rPr>
        <w:t xml:space="preserve"> REVERSED TILDE EQUALS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⋎</w:t>
      </w:r>
      <w:r w:rsidRPr="007E0FEA">
        <w:rPr>
          <w:rFonts w:ascii="Segoe UI" w:hAnsi="Segoe UI" w:cs="Segoe UI"/>
        </w:rPr>
        <w:t xml:space="preserve"> CURLY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⋏</w:t>
      </w:r>
      <w:r w:rsidRPr="007E0FEA">
        <w:rPr>
          <w:rFonts w:ascii="Segoe UI" w:hAnsi="Segoe UI" w:cs="Segoe UI"/>
        </w:rPr>
        <w:t xml:space="preserve"> CURLY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⋐</w:t>
      </w:r>
      <w:r w:rsidRPr="007E0FEA">
        <w:rPr>
          <w:rFonts w:ascii="Segoe UI" w:hAnsi="Segoe UI" w:cs="Segoe UI"/>
        </w:rPr>
        <w:t xml:space="preserve"> DOUBLE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⋑</w:t>
      </w:r>
      <w:r w:rsidRPr="007E0FEA">
        <w:rPr>
          <w:rFonts w:ascii="Segoe UI" w:hAnsi="Segoe UI" w:cs="Segoe UI"/>
        </w:rPr>
        <w:t xml:space="preserve"> DOUBLE SUPERSET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⋒</w:t>
      </w:r>
      <w:r w:rsidRPr="007E0FEA">
        <w:rPr>
          <w:rFonts w:ascii="Segoe UI" w:hAnsi="Segoe UI" w:cs="Segoe UI"/>
        </w:rPr>
        <w:t xml:space="preserve"> DOUBLE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⋓</w:t>
      </w:r>
      <w:r w:rsidRPr="007E0FEA">
        <w:rPr>
          <w:rFonts w:ascii="Segoe UI" w:hAnsi="Segoe UI" w:cs="Segoe UI"/>
        </w:rPr>
        <w:t xml:space="preserve"> DOUBLE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⋔</w:t>
      </w:r>
      <w:r w:rsidRPr="007E0FEA">
        <w:rPr>
          <w:rFonts w:ascii="Segoe UI" w:hAnsi="Segoe UI" w:cs="Segoe UI"/>
        </w:rPr>
        <w:t xml:space="preserve">    PITCHFORK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⋕</w:t>
      </w:r>
      <w:r w:rsidRPr="007E0FEA">
        <w:rPr>
          <w:rFonts w:ascii="Segoe UI" w:hAnsi="Segoe UI" w:cs="Segoe UI"/>
        </w:rPr>
        <w:t xml:space="preserve"> EQUAL AND PARALLEL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⋖</w:t>
      </w:r>
      <w:r w:rsidRPr="007E0FEA">
        <w:rPr>
          <w:rFonts w:ascii="Segoe UI" w:hAnsi="Segoe UI" w:cs="Segoe UI"/>
        </w:rPr>
        <w:t xml:space="preserve"> LESS-THAN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⋗</w:t>
      </w:r>
      <w:r w:rsidRPr="007E0FEA">
        <w:rPr>
          <w:rFonts w:ascii="Segoe UI" w:hAnsi="Segoe UI" w:cs="Segoe UI"/>
        </w:rPr>
        <w:t xml:space="preserve"> GREATER-THAN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⋘</w:t>
      </w:r>
      <w:r w:rsidRPr="007E0FEA">
        <w:rPr>
          <w:rFonts w:ascii="Segoe UI" w:hAnsi="Segoe UI" w:cs="Segoe UI"/>
        </w:rPr>
        <w:t xml:space="preserve"> VERY MUCH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⋙</w:t>
      </w:r>
      <w:r w:rsidRPr="007E0FEA">
        <w:rPr>
          <w:rFonts w:ascii="Segoe UI" w:hAnsi="Segoe UI" w:cs="Segoe UI"/>
        </w:rPr>
        <w:t xml:space="preserve"> VERY MUCH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⋚</w:t>
      </w:r>
      <w:r w:rsidRPr="007E0FEA">
        <w:rPr>
          <w:rFonts w:ascii="Segoe UI" w:hAnsi="Segoe UI" w:cs="Segoe UI"/>
        </w:rPr>
        <w:t xml:space="preserve"> LESS-THAN EQUAL TO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⋛</w:t>
      </w:r>
      <w:r w:rsidRPr="007E0FEA">
        <w:rPr>
          <w:rFonts w:ascii="Segoe UI" w:hAnsi="Segoe UI" w:cs="Segoe UI"/>
        </w:rPr>
        <w:t xml:space="preserve"> GREATER-THAN EQUAL TO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⋜</w:t>
      </w:r>
      <w:r w:rsidRPr="007E0FEA">
        <w:rPr>
          <w:rFonts w:ascii="Segoe UI" w:hAnsi="Segoe UI" w:cs="Segoe UI"/>
        </w:rPr>
        <w:t xml:space="preserve"> EQUAL TO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⋝</w:t>
      </w:r>
      <w:r w:rsidRPr="007E0FEA">
        <w:rPr>
          <w:rFonts w:ascii="Segoe UI" w:hAnsi="Segoe UI" w:cs="Segoe UI"/>
        </w:rPr>
        <w:t xml:space="preserve"> EQUAL TO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⋞</w:t>
      </w:r>
      <w:r w:rsidRPr="007E0FEA">
        <w:rPr>
          <w:rFonts w:ascii="Segoe UI" w:hAnsi="Segoe UI" w:cs="Segoe UI"/>
        </w:rPr>
        <w:t xml:space="preserve"> EQUAL TO OR PRECEDES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⋟</w:t>
      </w:r>
      <w:r w:rsidRPr="007E0FEA">
        <w:rPr>
          <w:rFonts w:ascii="Segoe UI" w:hAnsi="Segoe UI" w:cs="Segoe UI"/>
        </w:rPr>
        <w:t xml:space="preserve"> EQUAL TO OR SUCCEEDS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⋠</w:t>
      </w:r>
      <w:r w:rsidRPr="007E0FEA">
        <w:rPr>
          <w:rFonts w:ascii="Segoe UI" w:hAnsi="Segoe UI" w:cs="Segoe UI"/>
        </w:rPr>
        <w:t xml:space="preserve"> DOES NOT PRECEDE OR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⋡</w:t>
      </w:r>
      <w:r w:rsidRPr="007E0FEA">
        <w:rPr>
          <w:rFonts w:ascii="Segoe UI" w:hAnsi="Segoe UI" w:cs="Segoe UI"/>
        </w:rPr>
        <w:t xml:space="preserve"> DOES NOT SUCCEED OR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⋢</w:t>
      </w:r>
      <w:r w:rsidRPr="007E0FEA">
        <w:rPr>
          <w:rFonts w:ascii="Segoe UI" w:hAnsi="Segoe UI" w:cs="Segoe UI"/>
        </w:rPr>
        <w:t xml:space="preserve"> NOT SQUARE IMAGE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⋣</w:t>
      </w:r>
      <w:r w:rsidRPr="007E0FEA">
        <w:rPr>
          <w:rFonts w:ascii="Segoe UI" w:hAnsi="Segoe UI" w:cs="Segoe UI"/>
        </w:rPr>
        <w:t xml:space="preserve"> NOT SQUARE ORIGINAL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⋤</w:t>
      </w:r>
      <w:r w:rsidRPr="007E0FEA">
        <w:rPr>
          <w:rFonts w:ascii="Segoe UI" w:hAnsi="Segoe UI" w:cs="Segoe UI"/>
        </w:rPr>
        <w:t xml:space="preserve"> SQUARE IMAGE OF OR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⋥</w:t>
      </w:r>
      <w:r w:rsidRPr="007E0FEA">
        <w:rPr>
          <w:rFonts w:ascii="Segoe UI" w:hAnsi="Segoe UI" w:cs="Segoe UI"/>
        </w:rPr>
        <w:t xml:space="preserve"> SQUARE ORIGINAL OF OR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⋦</w:t>
      </w:r>
      <w:r w:rsidRPr="007E0FEA">
        <w:rPr>
          <w:rFonts w:ascii="Segoe UI" w:hAnsi="Segoe UI" w:cs="Segoe UI"/>
        </w:rPr>
        <w:t xml:space="preserve"> LESS-THAN BUT NOT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⋧</w:t>
      </w:r>
      <w:r w:rsidRPr="007E0FEA">
        <w:rPr>
          <w:rFonts w:ascii="Segoe UI" w:hAnsi="Segoe UI" w:cs="Segoe UI"/>
        </w:rPr>
        <w:t xml:space="preserve"> GREATER-THAN BUT NOT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⋨</w:t>
      </w:r>
      <w:r w:rsidRPr="007E0FEA">
        <w:rPr>
          <w:rFonts w:ascii="Segoe UI" w:hAnsi="Segoe UI" w:cs="Segoe UI"/>
        </w:rPr>
        <w:t xml:space="preserve"> PRECEDES BUT NOT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⋩</w:t>
      </w:r>
      <w:r w:rsidRPr="007E0FEA">
        <w:rPr>
          <w:rFonts w:ascii="Segoe UI" w:hAnsi="Segoe UI" w:cs="Segoe UI"/>
        </w:rPr>
        <w:t xml:space="preserve"> SUCCEEDS BUT NOT EQUIVALENT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⋪</w:t>
      </w:r>
      <w:r w:rsidRPr="007E0FEA">
        <w:rPr>
          <w:rFonts w:ascii="Segoe UI" w:hAnsi="Segoe UI" w:cs="Segoe UI"/>
        </w:rPr>
        <w:t xml:space="preserve"> NOT NORMAL SUBGROUP 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⋫</w:t>
      </w:r>
      <w:r w:rsidRPr="007E0FEA">
        <w:rPr>
          <w:rFonts w:ascii="Segoe UI" w:hAnsi="Segoe UI" w:cs="Segoe UI"/>
        </w:rPr>
        <w:t xml:space="preserve"> DOES NOT CONTAIN AS NORMAL SUBGROUP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⋬</w:t>
      </w:r>
      <w:r w:rsidRPr="007E0FEA">
        <w:rPr>
          <w:rFonts w:ascii="Segoe UI" w:hAnsi="Segoe UI" w:cs="Segoe UI"/>
        </w:rPr>
        <w:t xml:space="preserve"> NOT NORMAL SUBGROUP OF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⋭</w:t>
      </w:r>
      <w:r w:rsidRPr="007E0FEA">
        <w:rPr>
          <w:rFonts w:ascii="Segoe UI" w:hAnsi="Segoe UI" w:cs="Segoe UI"/>
        </w:rPr>
        <w:t xml:space="preserve"> DOES NOT CONTAIN AS NORMAL SUBGROUP OR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⋮</w:t>
      </w:r>
      <w:r w:rsidRPr="007E0FEA">
        <w:rPr>
          <w:rFonts w:ascii="Segoe UI" w:hAnsi="Segoe UI" w:cs="Segoe UI"/>
        </w:rPr>
        <w:t xml:space="preserve"> VERTICAL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⋯</w:t>
      </w:r>
      <w:r w:rsidRPr="007E0FEA">
        <w:rPr>
          <w:rFonts w:ascii="Segoe UI" w:hAnsi="Segoe UI" w:cs="Segoe UI"/>
        </w:rPr>
        <w:t xml:space="preserve"> MIDLINE HORIZONTAL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⋰</w:t>
      </w:r>
      <w:r w:rsidRPr="007E0FEA">
        <w:rPr>
          <w:rFonts w:ascii="Segoe UI" w:hAnsi="Segoe UI" w:cs="Segoe UI"/>
        </w:rPr>
        <w:t xml:space="preserve"> UP RIGHT DIAGONAL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⋱</w:t>
      </w:r>
      <w:r w:rsidRPr="007E0FEA">
        <w:rPr>
          <w:rFonts w:ascii="Segoe UI" w:hAnsi="Segoe UI" w:cs="Segoe UI"/>
        </w:rPr>
        <w:t xml:space="preserve"> DOWN RIGHT DIAGONAL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⋲ ELEMENT OF WITH LONG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⋳</w:t>
      </w:r>
      <w:r w:rsidRPr="007E0FEA">
        <w:rPr>
          <w:rFonts w:ascii="Segoe UI" w:hAnsi="Segoe UI" w:cs="Segoe UI"/>
        </w:rPr>
        <w:t xml:space="preserve"> ELEMENT OF WITH VERTICAL BAR AT END OF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⋴</w:t>
      </w:r>
      <w:r w:rsidRPr="007E0FEA">
        <w:rPr>
          <w:rFonts w:ascii="Segoe UI" w:hAnsi="Segoe UI" w:cs="Segoe UI"/>
        </w:rPr>
        <w:t xml:space="preserve"> SMALL ELEMENT OF WITH VERTICAL BAR AT END OF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⋵</w:t>
      </w:r>
      <w:r w:rsidRPr="007E0FEA">
        <w:rPr>
          <w:rFonts w:ascii="Segoe UI" w:hAnsi="Segoe UI" w:cs="Segoe UI"/>
        </w:rPr>
        <w:t xml:space="preserve"> ELEMENT OF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⋶</w:t>
      </w:r>
      <w:r w:rsidRPr="007E0FEA">
        <w:rPr>
          <w:rFonts w:ascii="Segoe UI" w:hAnsi="Segoe UI" w:cs="Segoe UI"/>
        </w:rPr>
        <w:t xml:space="preserve"> ELEMENT OF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⋷</w:t>
      </w:r>
      <w:r w:rsidRPr="007E0FEA">
        <w:rPr>
          <w:rFonts w:ascii="Segoe UI" w:hAnsi="Segoe UI" w:cs="Segoe UI"/>
        </w:rPr>
        <w:t xml:space="preserve"> SMALL ELEMENT OF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⋸</w:t>
      </w:r>
      <w:r w:rsidRPr="007E0FEA">
        <w:rPr>
          <w:rFonts w:ascii="Segoe UI" w:hAnsi="Segoe UI" w:cs="Segoe UI"/>
        </w:rPr>
        <w:t xml:space="preserve"> ELEMENT OF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⋹</w:t>
      </w:r>
      <w:r w:rsidRPr="007E0FEA">
        <w:rPr>
          <w:rFonts w:ascii="Segoe UI" w:hAnsi="Segoe UI" w:cs="Segoe UI"/>
        </w:rPr>
        <w:t xml:space="preserve"> ELEMENT OF WITH TWO HORIZONTAL STROKES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⋺</w:t>
      </w:r>
      <w:r w:rsidRPr="007E0FEA">
        <w:rPr>
          <w:rFonts w:ascii="Segoe UI" w:hAnsi="Segoe UI" w:cs="Segoe UI"/>
        </w:rPr>
        <w:t xml:space="preserve"> CONTAINS WITH LONG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⋻</w:t>
      </w:r>
      <w:r w:rsidRPr="007E0FEA">
        <w:rPr>
          <w:rFonts w:ascii="Segoe UI" w:hAnsi="Segoe UI" w:cs="Segoe UI"/>
        </w:rPr>
        <w:t xml:space="preserve"> CONTAINS WITH VERTICAL BAR AT END OF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⋼</w:t>
      </w:r>
      <w:r w:rsidRPr="007E0FEA">
        <w:rPr>
          <w:rFonts w:ascii="Segoe UI" w:hAnsi="Segoe UI" w:cs="Segoe UI"/>
        </w:rPr>
        <w:t xml:space="preserve"> SMALL CONTAINS WITH VERTICAL BAR AT END OF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⋽</w:t>
      </w:r>
      <w:r w:rsidRPr="007E0FEA">
        <w:rPr>
          <w:rFonts w:ascii="Segoe UI" w:hAnsi="Segoe UI" w:cs="Segoe UI"/>
        </w:rPr>
        <w:t xml:space="preserve"> CONTAINS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⋾</w:t>
      </w:r>
      <w:r w:rsidRPr="007E0FEA">
        <w:rPr>
          <w:rFonts w:ascii="Segoe UI" w:hAnsi="Segoe UI" w:cs="Segoe UI"/>
        </w:rPr>
        <w:t xml:space="preserve"> SMALL CONTAINS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⋿</w:t>
      </w:r>
      <w:r w:rsidRPr="007E0FEA">
        <w:rPr>
          <w:rFonts w:ascii="Segoe UI" w:hAnsi="Segoe UI" w:cs="Segoe UI"/>
        </w:rPr>
        <w:t xml:space="preserve"> Z NOTATION BAG MEMBERSHIP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⌀</w:t>
      </w:r>
      <w:r w:rsidRPr="007E0FEA">
        <w:rPr>
          <w:rFonts w:ascii="Segoe UI" w:hAnsi="Segoe UI" w:cs="Segoe UI"/>
        </w:rPr>
        <w:t xml:space="preserve"> DIAMETER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⌁</w:t>
      </w:r>
      <w:r w:rsidRPr="007E0FEA">
        <w:rPr>
          <w:rFonts w:ascii="Segoe UI" w:hAnsi="Segoe UI" w:cs="Segoe UI"/>
        </w:rPr>
        <w:t xml:space="preserve"> ELECTRIC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⌂</w:t>
      </w:r>
      <w:r w:rsidRPr="007E0FEA">
        <w:rPr>
          <w:rFonts w:ascii="Segoe UI" w:hAnsi="Segoe UI" w:cs="Segoe UI"/>
        </w:rPr>
        <w:t xml:space="preserve">        HOUSE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⌃</w:t>
      </w:r>
      <w:r w:rsidRPr="007E0FEA">
        <w:rPr>
          <w:rFonts w:ascii="Segoe UI" w:hAnsi="Segoe UI" w:cs="Segoe UI"/>
        </w:rPr>
        <w:t xml:space="preserve"> UP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⌄</w:t>
      </w:r>
      <w:r w:rsidRPr="007E0FEA">
        <w:rPr>
          <w:rFonts w:ascii="Segoe UI" w:hAnsi="Segoe UI" w:cs="Segoe UI"/>
        </w:rPr>
        <w:t xml:space="preserve"> DOWN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⌅</w:t>
      </w:r>
      <w:r w:rsidRPr="007E0FEA">
        <w:rPr>
          <w:rFonts w:ascii="Segoe UI" w:hAnsi="Segoe UI" w:cs="Segoe UI"/>
        </w:rPr>
        <w:t xml:space="preserve">   PROJECTIVE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⌆</w:t>
      </w:r>
      <w:r w:rsidRPr="007E0FEA">
        <w:rPr>
          <w:rFonts w:ascii="Segoe UI" w:hAnsi="Segoe UI" w:cs="Segoe UI"/>
        </w:rPr>
        <w:t xml:space="preserve">  PERSPECTIVE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⌇</w:t>
      </w:r>
      <w:r w:rsidRPr="007E0FEA">
        <w:rPr>
          <w:rFonts w:ascii="Segoe UI" w:hAnsi="Segoe UI" w:cs="Segoe UI"/>
        </w:rPr>
        <w:t xml:space="preserve">    WAVY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⌈</w:t>
      </w:r>
      <w:r w:rsidRPr="007E0FEA">
        <w:rPr>
          <w:rFonts w:ascii="Segoe UI" w:hAnsi="Segoe UI" w:cs="Segoe UI"/>
        </w:rPr>
        <w:t xml:space="preserve"> LEFT CEILING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⌉</w:t>
      </w:r>
      <w:r w:rsidRPr="007E0FEA">
        <w:rPr>
          <w:rFonts w:ascii="Segoe UI" w:hAnsi="Segoe UI" w:cs="Segoe UI"/>
        </w:rPr>
        <w:t xml:space="preserve"> RIGHT CEILING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⌊</w:t>
      </w:r>
      <w:r w:rsidRPr="007E0FEA">
        <w:rPr>
          <w:rFonts w:ascii="Segoe UI" w:hAnsi="Segoe UI" w:cs="Segoe UI"/>
        </w:rPr>
        <w:t xml:space="preserve">   LEFT FLOOR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⌋</w:t>
      </w:r>
      <w:r w:rsidRPr="007E0FEA">
        <w:rPr>
          <w:rFonts w:ascii="Segoe UI" w:hAnsi="Segoe UI" w:cs="Segoe UI"/>
        </w:rPr>
        <w:t xml:space="preserve">  RIGHT FLOOR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⌌</w:t>
      </w:r>
      <w:r w:rsidRPr="007E0FEA">
        <w:rPr>
          <w:rFonts w:ascii="Segoe UI" w:hAnsi="Segoe UI" w:cs="Segoe UI"/>
        </w:rPr>
        <w:t xml:space="preserve"> BOTTOM RIGHT CROP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⌍</w:t>
      </w:r>
      <w:r w:rsidRPr="007E0FEA">
        <w:rPr>
          <w:rFonts w:ascii="Segoe UI" w:hAnsi="Segoe UI" w:cs="Segoe UI"/>
        </w:rPr>
        <w:t xml:space="preserve"> BOTTOM LEFT CROP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⌎</w:t>
      </w:r>
      <w:r w:rsidRPr="007E0FEA">
        <w:rPr>
          <w:rFonts w:ascii="Segoe UI" w:hAnsi="Segoe UI" w:cs="Segoe UI"/>
        </w:rPr>
        <w:t xml:space="preserve"> TOP RIGHT CROP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⌏</w:t>
      </w:r>
      <w:r w:rsidRPr="007E0FEA">
        <w:rPr>
          <w:rFonts w:ascii="Segoe UI" w:hAnsi="Segoe UI" w:cs="Segoe UI"/>
        </w:rPr>
        <w:t xml:space="preserve"> TOP LEFT CROP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⌐</w:t>
      </w:r>
      <w:r w:rsidRPr="007E0FEA">
        <w:rPr>
          <w:rFonts w:ascii="Segoe UI" w:hAnsi="Segoe UI" w:cs="Segoe UI"/>
        </w:rPr>
        <w:t xml:space="preserve"> REVERSED NOT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⌑</w:t>
      </w:r>
      <w:r w:rsidRPr="007E0FEA">
        <w:rPr>
          <w:rFonts w:ascii="Segoe UI" w:hAnsi="Segoe UI" w:cs="Segoe UI"/>
        </w:rPr>
        <w:t xml:space="preserve"> SQUARE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⌒</w:t>
      </w:r>
      <w:r w:rsidRPr="007E0FEA">
        <w:rPr>
          <w:rFonts w:ascii="Segoe UI" w:hAnsi="Segoe UI" w:cs="Segoe UI"/>
        </w:rPr>
        <w:t xml:space="preserve">          ARC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⌓</w:t>
      </w:r>
      <w:r w:rsidRPr="007E0FEA">
        <w:rPr>
          <w:rFonts w:ascii="Segoe UI" w:hAnsi="Segoe UI" w:cs="Segoe UI"/>
        </w:rPr>
        <w:t xml:space="preserve">      SEGMENT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⌔</w:t>
      </w:r>
      <w:r w:rsidRPr="007E0FEA">
        <w:rPr>
          <w:rFonts w:ascii="Segoe UI" w:hAnsi="Segoe UI" w:cs="Segoe UI"/>
        </w:rPr>
        <w:t xml:space="preserve">       SECTOR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⌕</w:t>
      </w:r>
      <w:r w:rsidRPr="007E0FEA">
        <w:rPr>
          <w:rFonts w:ascii="Segoe UI" w:hAnsi="Segoe UI" w:cs="Segoe UI"/>
        </w:rPr>
        <w:t xml:space="preserve"> TELEPHONE RECORDER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⌖</w:t>
      </w:r>
      <w:r w:rsidRPr="007E0FEA">
        <w:rPr>
          <w:rFonts w:ascii="Segoe UI" w:hAnsi="Segoe UI" w:cs="Segoe UI"/>
        </w:rPr>
        <w:t xml:space="preserve"> POSITION INDICATOR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⌗</w:t>
      </w:r>
      <w:r w:rsidRPr="007E0FEA">
        <w:rPr>
          <w:rFonts w:ascii="Segoe UI" w:hAnsi="Segoe UI" w:cs="Segoe UI"/>
        </w:rPr>
        <w:t xml:space="preserve"> VIEWDATA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⌘</w:t>
      </w:r>
      <w:r w:rsidRPr="007E0FEA">
        <w:rPr>
          <w:rFonts w:ascii="Segoe UI" w:hAnsi="Segoe UI" w:cs="Segoe UI"/>
        </w:rPr>
        <w:t xml:space="preserve"> PLACE OF INTEREST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⌙</w:t>
      </w:r>
      <w:r w:rsidRPr="007E0FEA">
        <w:rPr>
          <w:rFonts w:ascii="Segoe UI" w:hAnsi="Segoe UI" w:cs="Segoe UI"/>
        </w:rPr>
        <w:t xml:space="preserve"> TURNED NOT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⌚</w:t>
      </w:r>
      <w:r w:rsidRPr="007E0FEA">
        <w:rPr>
          <w:rFonts w:ascii="Segoe UI" w:hAnsi="Segoe UI" w:cs="Segoe UI"/>
        </w:rPr>
        <w:t xml:space="preserve">        WATCH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⌛</w:t>
      </w:r>
      <w:r w:rsidRPr="007E0FEA">
        <w:rPr>
          <w:rFonts w:ascii="Segoe UI" w:hAnsi="Segoe UI" w:cs="Segoe UI"/>
        </w:rPr>
        <w:t xml:space="preserve">    HOURGLASS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⌜</w:t>
      </w:r>
      <w:r w:rsidRPr="007E0FEA">
        <w:rPr>
          <w:rFonts w:ascii="Segoe UI" w:hAnsi="Segoe UI" w:cs="Segoe UI"/>
        </w:rPr>
        <w:t xml:space="preserve"> TOP LEFT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⌝</w:t>
      </w:r>
      <w:r w:rsidRPr="007E0FEA">
        <w:rPr>
          <w:rFonts w:ascii="Segoe UI" w:hAnsi="Segoe UI" w:cs="Segoe UI"/>
        </w:rPr>
        <w:t xml:space="preserve"> TOP RIGHT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⌞</w:t>
      </w:r>
      <w:r w:rsidRPr="007E0FEA">
        <w:rPr>
          <w:rFonts w:ascii="Segoe UI" w:hAnsi="Segoe UI" w:cs="Segoe UI"/>
        </w:rPr>
        <w:t xml:space="preserve"> BOTTOM LEFT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⌟</w:t>
      </w:r>
      <w:r w:rsidRPr="007E0FEA">
        <w:rPr>
          <w:rFonts w:ascii="Segoe UI" w:hAnsi="Segoe UI" w:cs="Segoe UI"/>
        </w:rPr>
        <w:t xml:space="preserve"> BOTTOM RIGHT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⌠</w:t>
      </w:r>
      <w:r w:rsidRPr="007E0FEA">
        <w:rPr>
          <w:rFonts w:ascii="Segoe UI" w:hAnsi="Segoe UI" w:cs="Segoe UI"/>
        </w:rPr>
        <w:t xml:space="preserve"> TOP HALF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⌡</w:t>
      </w:r>
      <w:r w:rsidRPr="007E0FEA">
        <w:rPr>
          <w:rFonts w:ascii="Segoe UI" w:hAnsi="Segoe UI" w:cs="Segoe UI"/>
        </w:rPr>
        <w:t xml:space="preserve"> BOTTOM HALF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⌢</w:t>
      </w:r>
      <w:r w:rsidRPr="007E0FEA">
        <w:rPr>
          <w:rFonts w:ascii="Segoe UI" w:hAnsi="Segoe UI" w:cs="Segoe UI"/>
        </w:rPr>
        <w:t xml:space="preserve">        FROWN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⌣</w:t>
      </w:r>
      <w:r w:rsidRPr="007E0FEA">
        <w:rPr>
          <w:rFonts w:ascii="Segoe UI" w:hAnsi="Segoe UI" w:cs="Segoe UI"/>
        </w:rPr>
        <w:t xml:space="preserve">        SMILE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⌤</w:t>
      </w:r>
      <w:r w:rsidRPr="007E0FEA">
        <w:rPr>
          <w:rFonts w:ascii="Segoe UI" w:hAnsi="Segoe UI" w:cs="Segoe UI"/>
        </w:rPr>
        <w:t xml:space="preserve"> UP ARROWHEAD BETWEEN TWO HORIZONTAL BARS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⌥</w:t>
      </w:r>
      <w:r w:rsidRPr="007E0FEA">
        <w:rPr>
          <w:rFonts w:ascii="Segoe UI" w:hAnsi="Segoe UI" w:cs="Segoe UI"/>
        </w:rPr>
        <w:t xml:space="preserve">   OPTION KEY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⌦</w:t>
      </w:r>
      <w:r w:rsidRPr="007E0FEA">
        <w:rPr>
          <w:rFonts w:ascii="Segoe UI" w:hAnsi="Segoe UI" w:cs="Segoe UI"/>
        </w:rPr>
        <w:t xml:space="preserve"> ERASE TO THE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⌧</w:t>
      </w:r>
      <w:r w:rsidRPr="007E0FEA">
        <w:rPr>
          <w:rFonts w:ascii="Segoe UI" w:hAnsi="Segoe UI" w:cs="Segoe UI"/>
        </w:rPr>
        <w:t xml:space="preserve"> X IN A RECTANGLE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⌨</w:t>
      </w:r>
      <w:r w:rsidRPr="007E0FEA">
        <w:rPr>
          <w:rFonts w:ascii="Segoe UI" w:hAnsi="Segoe UI" w:cs="Segoe UI"/>
        </w:rPr>
        <w:t xml:space="preserve">     KEYBOARD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〈</w:t>
      </w:r>
      <w:r w:rsidRPr="007E0FEA">
        <w:rPr>
          <w:rFonts w:ascii="Segoe UI" w:hAnsi="Segoe UI" w:cs="Segoe UI"/>
        </w:rPr>
        <w:t xml:space="preserve"> LEFT-POINTING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〉</w:t>
      </w:r>
      <w:r w:rsidRPr="007E0FEA">
        <w:rPr>
          <w:rFonts w:ascii="Segoe UI" w:hAnsi="Segoe UI" w:cs="Segoe UI"/>
        </w:rPr>
        <w:t xml:space="preserve"> RIGHT-POINTING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⌫ ERASE TO THE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⌬ BENZENE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⌭ CYLINDRICITY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⌮ ALL AROUND-PROFILE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⌯     SYMMETRY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⌰</w:t>
      </w:r>
      <w:r w:rsidRPr="007E0FEA">
        <w:rPr>
          <w:rFonts w:ascii="Segoe UI" w:hAnsi="Segoe UI" w:cs="Segoe UI"/>
        </w:rPr>
        <w:t xml:space="preserve"> TOTAL RUNOUT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⌱</w:t>
      </w:r>
      <w:r w:rsidRPr="007E0FEA">
        <w:rPr>
          <w:rFonts w:ascii="Segoe UI" w:hAnsi="Segoe UI" w:cs="Segoe UI"/>
        </w:rPr>
        <w:t xml:space="preserve"> DIMENSION ORIGIN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⌲</w:t>
      </w:r>
      <w:r w:rsidRPr="007E0FEA">
        <w:rPr>
          <w:rFonts w:ascii="Segoe UI" w:hAnsi="Segoe UI" w:cs="Segoe UI"/>
        </w:rPr>
        <w:t xml:space="preserve"> CONICAL TAPER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⌳</w:t>
      </w:r>
      <w:r w:rsidRPr="007E0FEA">
        <w:rPr>
          <w:rFonts w:ascii="Segoe UI" w:hAnsi="Segoe UI" w:cs="Segoe UI"/>
        </w:rPr>
        <w:t xml:space="preserve">        SLOPE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⌴</w:t>
      </w:r>
      <w:r w:rsidRPr="007E0FEA">
        <w:rPr>
          <w:rFonts w:ascii="Segoe UI" w:hAnsi="Segoe UI" w:cs="Segoe UI"/>
        </w:rPr>
        <w:t xml:space="preserve">  COUNTERBORE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⌵</w:t>
      </w:r>
      <w:r w:rsidRPr="007E0FEA">
        <w:rPr>
          <w:rFonts w:ascii="Segoe UI" w:hAnsi="Segoe UI" w:cs="Segoe UI"/>
        </w:rPr>
        <w:t xml:space="preserve">  COUNTERSINK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⌶</w:t>
      </w:r>
      <w:r w:rsidRPr="007E0FEA">
        <w:rPr>
          <w:rFonts w:ascii="Segoe UI" w:hAnsi="Segoe UI" w:cs="Segoe UI"/>
        </w:rPr>
        <w:t xml:space="preserve"> APL FUNCTIONAL SYMBOL I-BEAM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⌷</w:t>
      </w:r>
      <w:r w:rsidRPr="007E0FEA">
        <w:rPr>
          <w:rFonts w:ascii="Segoe UI" w:hAnsi="Segoe UI" w:cs="Segoe UI"/>
        </w:rPr>
        <w:t xml:space="preserve"> APL FUNCTIONAL SYMBOL SQUISH QUAD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⌸</w:t>
      </w:r>
      <w:r w:rsidRPr="007E0FEA">
        <w:rPr>
          <w:rFonts w:ascii="Segoe UI" w:hAnsi="Segoe UI" w:cs="Segoe UI"/>
        </w:rPr>
        <w:t xml:space="preserve"> APL FUNCTIONAL SYMBOL QUAD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⌹</w:t>
      </w:r>
      <w:r w:rsidRPr="007E0FEA">
        <w:rPr>
          <w:rFonts w:ascii="Segoe UI" w:hAnsi="Segoe UI" w:cs="Segoe UI"/>
        </w:rPr>
        <w:t xml:space="preserve"> APL FUNCTIONAL SYMBOL QUAD DIVIDE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⌺</w:t>
      </w:r>
      <w:r w:rsidRPr="007E0FEA">
        <w:rPr>
          <w:rFonts w:ascii="Segoe UI" w:hAnsi="Segoe UI" w:cs="Segoe UI"/>
        </w:rPr>
        <w:t xml:space="preserve"> APL FUNCTIONAL SYMBOL QUAD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⌻</w:t>
      </w:r>
      <w:r w:rsidRPr="007E0FEA">
        <w:rPr>
          <w:rFonts w:ascii="Segoe UI" w:hAnsi="Segoe UI" w:cs="Segoe UI"/>
        </w:rPr>
        <w:t xml:space="preserve"> APL FUNCTIONAL SYMBOL QUAD 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⌼</w:t>
      </w:r>
      <w:r w:rsidRPr="007E0FEA">
        <w:rPr>
          <w:rFonts w:ascii="Segoe UI" w:hAnsi="Segoe UI" w:cs="Segoe UI"/>
        </w:rPr>
        <w:t xml:space="preserve"> APL FUNCTIONAL SYMBOL QUAD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⌽</w:t>
      </w:r>
      <w:r w:rsidRPr="007E0FEA">
        <w:rPr>
          <w:rFonts w:ascii="Segoe UI" w:hAnsi="Segoe UI" w:cs="Segoe UI"/>
        </w:rPr>
        <w:t xml:space="preserve"> APL FUNCTIONAL SYMBOL CIRCLE 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⌾</w:t>
      </w:r>
      <w:r w:rsidRPr="007E0FEA">
        <w:rPr>
          <w:rFonts w:ascii="Segoe UI" w:hAnsi="Segoe UI" w:cs="Segoe UI"/>
        </w:rPr>
        <w:t xml:space="preserve"> APL FUNCTIONAL SYMBOL CIRCLE 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⌿</w:t>
      </w:r>
      <w:r w:rsidRPr="007E0FEA">
        <w:rPr>
          <w:rFonts w:ascii="Segoe UI" w:hAnsi="Segoe UI" w:cs="Segoe UI"/>
        </w:rPr>
        <w:t xml:space="preserve"> APL FUNCTIONAL SYMBOL SLASH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⍀</w:t>
      </w:r>
      <w:r w:rsidRPr="007E0FEA">
        <w:rPr>
          <w:rFonts w:ascii="Segoe UI" w:hAnsi="Segoe UI" w:cs="Segoe UI"/>
        </w:rPr>
        <w:t xml:space="preserve"> APL FUNCTIONAL SYMBOL BACKSLASH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⍁</w:t>
      </w:r>
      <w:r w:rsidRPr="007E0FEA">
        <w:rPr>
          <w:rFonts w:ascii="Segoe UI" w:hAnsi="Segoe UI" w:cs="Segoe UI"/>
        </w:rPr>
        <w:t xml:space="preserve"> APL FUNCTIONAL SYMBOL QUAD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⍂</w:t>
      </w:r>
      <w:r w:rsidRPr="007E0FEA">
        <w:rPr>
          <w:rFonts w:ascii="Segoe UI" w:hAnsi="Segoe UI" w:cs="Segoe UI"/>
        </w:rPr>
        <w:t xml:space="preserve"> APL FUNCTIONAL SYMBOL QUAD BACKSLASH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⍃</w:t>
      </w:r>
      <w:r w:rsidRPr="007E0FEA">
        <w:rPr>
          <w:rFonts w:ascii="Segoe UI" w:hAnsi="Segoe UI" w:cs="Segoe UI"/>
        </w:rPr>
        <w:t xml:space="preserve"> APL FUNCTIONAL SYMBOL QUAD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⍄</w:t>
      </w:r>
      <w:r w:rsidRPr="007E0FEA">
        <w:rPr>
          <w:rFonts w:ascii="Segoe UI" w:hAnsi="Segoe UI" w:cs="Segoe UI"/>
        </w:rPr>
        <w:t xml:space="preserve"> APL FUNCTIONAL SYMBOL QUAD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⍅</w:t>
      </w:r>
      <w:r w:rsidRPr="007E0FEA">
        <w:rPr>
          <w:rFonts w:ascii="Segoe UI" w:hAnsi="Segoe UI" w:cs="Segoe UI"/>
        </w:rPr>
        <w:t xml:space="preserve"> APL FUNCTIONAL SYMBOL LEFTWARDS VANE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⍆</w:t>
      </w:r>
      <w:r w:rsidRPr="007E0FEA">
        <w:rPr>
          <w:rFonts w:ascii="Segoe UI" w:hAnsi="Segoe UI" w:cs="Segoe UI"/>
        </w:rPr>
        <w:t xml:space="preserve"> APL FUNCTIONAL SYMBOL RIGHTWARDS VANE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⍇</w:t>
      </w:r>
      <w:r w:rsidRPr="007E0FEA">
        <w:rPr>
          <w:rFonts w:ascii="Segoe UI" w:hAnsi="Segoe UI" w:cs="Segoe UI"/>
        </w:rPr>
        <w:t xml:space="preserve"> APL FUNCTIONAL SYMBOL QUAD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⍈</w:t>
      </w:r>
      <w:r w:rsidRPr="007E0FEA">
        <w:rPr>
          <w:rFonts w:ascii="Segoe UI" w:hAnsi="Segoe UI" w:cs="Segoe UI"/>
        </w:rPr>
        <w:t xml:space="preserve"> APL FUNCTIONAL SYMBOL QUAD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⍉</w:t>
      </w:r>
      <w:r w:rsidRPr="007E0FEA">
        <w:rPr>
          <w:rFonts w:ascii="Segoe UI" w:hAnsi="Segoe UI" w:cs="Segoe UI"/>
        </w:rPr>
        <w:t xml:space="preserve"> APL FUNCTIONAL SYMBOL CIRCLE BACKSLASH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⍊</w:t>
      </w:r>
      <w:r w:rsidRPr="007E0FEA">
        <w:rPr>
          <w:rFonts w:ascii="Segoe UI" w:hAnsi="Segoe UI" w:cs="Segoe UI"/>
        </w:rPr>
        <w:t xml:space="preserve"> APL FUNCTIONAL SYMBOL DOWN TACK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⍋</w:t>
      </w:r>
      <w:r w:rsidRPr="007E0FEA">
        <w:rPr>
          <w:rFonts w:ascii="Segoe UI" w:hAnsi="Segoe UI" w:cs="Segoe UI"/>
        </w:rPr>
        <w:t xml:space="preserve"> APL FUNCTIONAL SYMBOL DELTA 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⍌</w:t>
      </w:r>
      <w:r w:rsidRPr="007E0FEA">
        <w:rPr>
          <w:rFonts w:ascii="Segoe UI" w:hAnsi="Segoe UI" w:cs="Segoe UI"/>
        </w:rPr>
        <w:t xml:space="preserve"> APL FUNCTIONAL SYMBOL QUAD DOWN CARET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⍍</w:t>
      </w:r>
      <w:r w:rsidRPr="007E0FEA">
        <w:rPr>
          <w:rFonts w:ascii="Segoe UI" w:hAnsi="Segoe UI" w:cs="Segoe UI"/>
        </w:rPr>
        <w:t xml:space="preserve"> APL FUNCTIONAL SYMBOL QUAD DELTA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⍎</w:t>
      </w:r>
      <w:r w:rsidRPr="007E0FEA">
        <w:rPr>
          <w:rFonts w:ascii="Segoe UI" w:hAnsi="Segoe UI" w:cs="Segoe UI"/>
        </w:rPr>
        <w:t xml:space="preserve"> APL FUNCTIONAL SYMBOL DOWN TACK 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⍏</w:t>
      </w:r>
      <w:r w:rsidRPr="007E0FEA">
        <w:rPr>
          <w:rFonts w:ascii="Segoe UI" w:hAnsi="Segoe UI" w:cs="Segoe UI"/>
        </w:rPr>
        <w:t xml:space="preserve"> APL FUNCTIONAL SYMBOL UPWARDS VANE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⍐</w:t>
      </w:r>
      <w:r w:rsidRPr="007E0FEA">
        <w:rPr>
          <w:rFonts w:ascii="Segoe UI" w:hAnsi="Segoe UI" w:cs="Segoe UI"/>
        </w:rPr>
        <w:t xml:space="preserve"> APL FUNCTIONAL SYMBOL QUAD UPWARDS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⍑</w:t>
      </w:r>
      <w:r w:rsidRPr="007E0FEA">
        <w:rPr>
          <w:rFonts w:ascii="Segoe UI" w:hAnsi="Segoe UI" w:cs="Segoe UI"/>
        </w:rPr>
        <w:t xml:space="preserve"> APL FUNCTIONAL SYMBOL UP TACK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⍒</w:t>
      </w:r>
      <w:r w:rsidRPr="007E0FEA">
        <w:rPr>
          <w:rFonts w:ascii="Segoe UI" w:hAnsi="Segoe UI" w:cs="Segoe UI"/>
        </w:rPr>
        <w:t xml:space="preserve"> APL FUNCTIONAL SYMBOL DEL 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⍓</w:t>
      </w:r>
      <w:r w:rsidRPr="007E0FEA">
        <w:rPr>
          <w:rFonts w:ascii="Segoe UI" w:hAnsi="Segoe UI" w:cs="Segoe UI"/>
        </w:rPr>
        <w:t xml:space="preserve"> APL FUNCTIONAL SYMBOL QUAD UP CARET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⍔</w:t>
      </w:r>
      <w:r w:rsidRPr="007E0FEA">
        <w:rPr>
          <w:rFonts w:ascii="Segoe UI" w:hAnsi="Segoe UI" w:cs="Segoe UI"/>
        </w:rPr>
        <w:t xml:space="preserve"> APL FUNCTIONAL SYMBOL QUAD DEL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⍕</w:t>
      </w:r>
      <w:r w:rsidRPr="007E0FEA">
        <w:rPr>
          <w:rFonts w:ascii="Segoe UI" w:hAnsi="Segoe UI" w:cs="Segoe UI"/>
        </w:rPr>
        <w:t xml:space="preserve"> APL FUNCTIONAL SYMBOL UP TACK 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⍖</w:t>
      </w:r>
      <w:r w:rsidRPr="007E0FEA">
        <w:rPr>
          <w:rFonts w:ascii="Segoe UI" w:hAnsi="Segoe UI" w:cs="Segoe UI"/>
        </w:rPr>
        <w:t xml:space="preserve"> APL FUNCTIONAL SYMBOL DOWNWARDS VANE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⍗</w:t>
      </w:r>
      <w:r w:rsidRPr="007E0FEA">
        <w:rPr>
          <w:rFonts w:ascii="Segoe UI" w:hAnsi="Segoe UI" w:cs="Segoe UI"/>
        </w:rPr>
        <w:t xml:space="preserve"> APL FUNCTIONAL SYMBOL QUAD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⍘</w:t>
      </w:r>
      <w:r w:rsidRPr="007E0FEA">
        <w:rPr>
          <w:rFonts w:ascii="Segoe UI" w:hAnsi="Segoe UI" w:cs="Segoe UI"/>
        </w:rPr>
        <w:t xml:space="preserve"> APL FUNCTIONAL SYMBOL QUOTE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⍙</w:t>
      </w:r>
      <w:r w:rsidRPr="007E0FEA">
        <w:rPr>
          <w:rFonts w:ascii="Segoe UI" w:hAnsi="Segoe UI" w:cs="Segoe UI"/>
        </w:rPr>
        <w:t xml:space="preserve"> APL FUNCTIONAL SYMBOL DELTA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⍚</w:t>
      </w:r>
      <w:r w:rsidRPr="007E0FEA">
        <w:rPr>
          <w:rFonts w:ascii="Segoe UI" w:hAnsi="Segoe UI" w:cs="Segoe UI"/>
        </w:rPr>
        <w:t xml:space="preserve"> APL FUNCTIONAL SYMBOL DIAMOND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⍛</w:t>
      </w:r>
      <w:r w:rsidRPr="007E0FEA">
        <w:rPr>
          <w:rFonts w:ascii="Segoe UI" w:hAnsi="Segoe UI" w:cs="Segoe UI"/>
        </w:rPr>
        <w:t xml:space="preserve"> APL FUNCTIONAL SYMBOL JOT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⍜</w:t>
      </w:r>
      <w:r w:rsidRPr="007E0FEA">
        <w:rPr>
          <w:rFonts w:ascii="Segoe UI" w:hAnsi="Segoe UI" w:cs="Segoe UI"/>
        </w:rPr>
        <w:t xml:space="preserve"> APL FUNCTIONAL SYMBOL CIRCLE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⍝</w:t>
      </w:r>
      <w:r w:rsidRPr="007E0FEA">
        <w:rPr>
          <w:rFonts w:ascii="Segoe UI" w:hAnsi="Segoe UI" w:cs="Segoe UI"/>
        </w:rPr>
        <w:t xml:space="preserve"> APL FUNCTIONAL SYMBOL UP SHOE 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⍞</w:t>
      </w:r>
      <w:r w:rsidRPr="007E0FEA">
        <w:rPr>
          <w:rFonts w:ascii="Segoe UI" w:hAnsi="Segoe UI" w:cs="Segoe UI"/>
        </w:rPr>
        <w:t xml:space="preserve"> APL FUNCTIONAL SYMBOL QUOTE QUAD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⍟</w:t>
      </w:r>
      <w:r w:rsidRPr="007E0FEA">
        <w:rPr>
          <w:rFonts w:ascii="Segoe UI" w:hAnsi="Segoe UI" w:cs="Segoe UI"/>
        </w:rPr>
        <w:t xml:space="preserve"> APL FUNCTIONAL SYMBOL CIRCLE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⍠</w:t>
      </w:r>
      <w:r w:rsidRPr="007E0FEA">
        <w:rPr>
          <w:rFonts w:ascii="Segoe UI" w:hAnsi="Segoe UI" w:cs="Segoe UI"/>
        </w:rPr>
        <w:t xml:space="preserve"> APL FUNCTIONAL SYMBOL QUAD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⍡</w:t>
      </w:r>
      <w:r w:rsidRPr="007E0FEA">
        <w:rPr>
          <w:rFonts w:ascii="Segoe UI" w:hAnsi="Segoe UI" w:cs="Segoe UI"/>
        </w:rPr>
        <w:t xml:space="preserve"> APL FUNCTIONAL SYMBOL UP TACK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⍢</w:t>
      </w:r>
      <w:r w:rsidRPr="007E0FEA">
        <w:rPr>
          <w:rFonts w:ascii="Segoe UI" w:hAnsi="Segoe UI" w:cs="Segoe UI"/>
        </w:rPr>
        <w:t xml:space="preserve"> APL FUNCTIONAL SYMBOL DEL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⍣</w:t>
      </w:r>
      <w:r w:rsidRPr="007E0FEA">
        <w:rPr>
          <w:rFonts w:ascii="Segoe UI" w:hAnsi="Segoe UI" w:cs="Segoe UI"/>
        </w:rPr>
        <w:t xml:space="preserve"> APL FUNCTIONAL SYMBOL STAR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⍤</w:t>
      </w:r>
      <w:r w:rsidRPr="007E0FEA">
        <w:rPr>
          <w:rFonts w:ascii="Segoe UI" w:hAnsi="Segoe UI" w:cs="Segoe UI"/>
        </w:rPr>
        <w:t xml:space="preserve"> APL FUNCTIONAL SYMBOL JOT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⍥</w:t>
      </w:r>
      <w:r w:rsidRPr="007E0FEA">
        <w:rPr>
          <w:rFonts w:ascii="Segoe UI" w:hAnsi="Segoe UI" w:cs="Segoe UI"/>
        </w:rPr>
        <w:t xml:space="preserve"> APL FUNCTIONAL SYMBOL CIRCLE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⍦</w:t>
      </w:r>
      <w:r w:rsidRPr="007E0FEA">
        <w:rPr>
          <w:rFonts w:ascii="Segoe UI" w:hAnsi="Segoe UI" w:cs="Segoe UI"/>
        </w:rPr>
        <w:t xml:space="preserve"> APL FUNCTIONAL SYMBOL DOWN SHOE 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⍧</w:t>
      </w:r>
      <w:r w:rsidRPr="007E0FEA">
        <w:rPr>
          <w:rFonts w:ascii="Segoe UI" w:hAnsi="Segoe UI" w:cs="Segoe UI"/>
        </w:rPr>
        <w:t xml:space="preserve"> APL FUNCTIONAL SYMBOL LEFT SHOE 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⍨</w:t>
      </w:r>
      <w:r w:rsidRPr="007E0FEA">
        <w:rPr>
          <w:rFonts w:ascii="Segoe UI" w:hAnsi="Segoe UI" w:cs="Segoe UI"/>
        </w:rPr>
        <w:t xml:space="preserve"> APL FUNCTIONAL SYMBOL TILDE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⍩</w:t>
      </w:r>
      <w:r w:rsidRPr="007E0FEA">
        <w:rPr>
          <w:rFonts w:ascii="Segoe UI" w:hAnsi="Segoe UI" w:cs="Segoe UI"/>
        </w:rPr>
        <w:t xml:space="preserve"> APL FUNCTIONAL SYMBOL GREATER-THAN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⍪</w:t>
      </w:r>
      <w:r w:rsidRPr="007E0FEA">
        <w:rPr>
          <w:rFonts w:ascii="Segoe UI" w:hAnsi="Segoe UI" w:cs="Segoe UI"/>
        </w:rPr>
        <w:t xml:space="preserve"> APL FUNCTIONAL SYMBOL COMMA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⍫</w:t>
      </w:r>
      <w:r w:rsidRPr="007E0FEA">
        <w:rPr>
          <w:rFonts w:ascii="Segoe UI" w:hAnsi="Segoe UI" w:cs="Segoe UI"/>
        </w:rPr>
        <w:t xml:space="preserve"> APL FUNCTIONAL SYMBOL DEL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⍬</w:t>
      </w:r>
      <w:r w:rsidRPr="007E0FEA">
        <w:rPr>
          <w:rFonts w:ascii="Segoe UI" w:hAnsi="Segoe UI" w:cs="Segoe UI"/>
        </w:rPr>
        <w:t xml:space="preserve"> APL FUNCTIONAL SYMBOL ZILDE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⍭</w:t>
      </w:r>
      <w:r w:rsidRPr="007E0FEA">
        <w:rPr>
          <w:rFonts w:ascii="Segoe UI" w:hAnsi="Segoe UI" w:cs="Segoe UI"/>
        </w:rPr>
        <w:t xml:space="preserve"> APL FUNCTIONAL SYMBOL STILE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⍮</w:t>
      </w:r>
      <w:r w:rsidRPr="007E0FEA">
        <w:rPr>
          <w:rFonts w:ascii="Segoe UI" w:hAnsi="Segoe UI" w:cs="Segoe UI"/>
        </w:rPr>
        <w:t xml:space="preserve"> APL FUNCTIONAL SYMBOL SEMICOLON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⍯</w:t>
      </w:r>
      <w:r w:rsidRPr="007E0FEA">
        <w:rPr>
          <w:rFonts w:ascii="Segoe UI" w:hAnsi="Segoe UI" w:cs="Segoe UI"/>
        </w:rPr>
        <w:t xml:space="preserve"> APL FUNCTIONAL SYMBOL QUAD NOT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⍰</w:t>
      </w:r>
      <w:r w:rsidRPr="007E0FEA">
        <w:rPr>
          <w:rFonts w:ascii="Segoe UI" w:hAnsi="Segoe UI" w:cs="Segoe UI"/>
        </w:rPr>
        <w:t xml:space="preserve"> APL FUNCTIONAL SYMBOL QUAD QUESTION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⍱</w:t>
      </w:r>
      <w:r w:rsidRPr="007E0FEA">
        <w:rPr>
          <w:rFonts w:ascii="Segoe UI" w:hAnsi="Segoe UI" w:cs="Segoe UI"/>
        </w:rPr>
        <w:t xml:space="preserve"> APL FUNCTIONAL SYMBOL DOWN CARET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⍲</w:t>
      </w:r>
      <w:r w:rsidRPr="007E0FEA">
        <w:rPr>
          <w:rFonts w:ascii="Segoe UI" w:hAnsi="Segoe UI" w:cs="Segoe UI"/>
        </w:rPr>
        <w:t xml:space="preserve"> APL FUNCTIONAL SYMBOL UP CARET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⍳</w:t>
      </w:r>
      <w:r w:rsidRPr="007E0FEA">
        <w:rPr>
          <w:rFonts w:ascii="Segoe UI" w:hAnsi="Segoe UI" w:cs="Segoe UI"/>
        </w:rPr>
        <w:t xml:space="preserve"> APL FUNCTIONAL SYMBOL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⍴</w:t>
      </w:r>
      <w:r w:rsidRPr="007E0FEA">
        <w:rPr>
          <w:rFonts w:ascii="Segoe UI" w:hAnsi="Segoe UI" w:cs="Segoe UI"/>
        </w:rPr>
        <w:t xml:space="preserve"> APL FUNCTIONAL SYMBOL RHO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⍵</w:t>
      </w:r>
      <w:r w:rsidRPr="007E0FEA">
        <w:rPr>
          <w:rFonts w:ascii="Segoe UI" w:hAnsi="Segoe UI" w:cs="Segoe UI"/>
        </w:rPr>
        <w:t xml:space="preserve"> APL FUNCTIONAL SYMBOL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⍶</w:t>
      </w:r>
      <w:r w:rsidRPr="007E0FEA">
        <w:rPr>
          <w:rFonts w:ascii="Segoe UI" w:hAnsi="Segoe UI" w:cs="Segoe UI"/>
        </w:rPr>
        <w:t xml:space="preserve"> APL FUNCTIONAL SYMBOL ALPHA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⍷</w:t>
      </w:r>
      <w:r w:rsidRPr="007E0FEA">
        <w:rPr>
          <w:rFonts w:ascii="Segoe UI" w:hAnsi="Segoe UI" w:cs="Segoe UI"/>
        </w:rPr>
        <w:t xml:space="preserve"> APL FUNCTIONAL SYMBOL EPSILON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⍸</w:t>
      </w:r>
      <w:r w:rsidRPr="007E0FEA">
        <w:rPr>
          <w:rFonts w:ascii="Segoe UI" w:hAnsi="Segoe UI" w:cs="Segoe UI"/>
        </w:rPr>
        <w:t xml:space="preserve"> APL FUNCTIONAL SYMBOL IOTA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⍹</w:t>
      </w:r>
      <w:r w:rsidRPr="007E0FEA">
        <w:rPr>
          <w:rFonts w:ascii="Segoe UI" w:hAnsi="Segoe UI" w:cs="Segoe UI"/>
        </w:rPr>
        <w:t xml:space="preserve"> APL FUNCTIONAL SYMBOL OMEGA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⍺</w:t>
      </w:r>
      <w:r w:rsidRPr="007E0FEA">
        <w:rPr>
          <w:rFonts w:ascii="Segoe UI" w:hAnsi="Segoe UI" w:cs="Segoe UI"/>
        </w:rPr>
        <w:t xml:space="preserve"> APL FUNCTIONAL SYMBOL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⍻</w:t>
      </w:r>
      <w:r w:rsidRPr="007E0FEA">
        <w:rPr>
          <w:rFonts w:ascii="Segoe UI" w:hAnsi="Segoe UI" w:cs="Segoe UI"/>
        </w:rPr>
        <w:t xml:space="preserve"> NOT CHECK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⍼</w:t>
      </w:r>
      <w:r w:rsidRPr="007E0FEA">
        <w:rPr>
          <w:rFonts w:ascii="Segoe UI" w:hAnsi="Segoe UI" w:cs="Segoe UI"/>
        </w:rPr>
        <w:t xml:space="preserve"> RIGHT ANGLE WITH DOWNWARDS ZIGZAG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⍽</w:t>
      </w:r>
      <w:r w:rsidRPr="007E0FEA">
        <w:rPr>
          <w:rFonts w:ascii="Segoe UI" w:hAnsi="Segoe UI" w:cs="Segoe UI"/>
        </w:rPr>
        <w:t xml:space="preserve"> SHOULDERED OPEN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⍾</w:t>
      </w:r>
      <w:r w:rsidRPr="007E0FEA">
        <w:rPr>
          <w:rFonts w:ascii="Segoe UI" w:hAnsi="Segoe UI" w:cs="Segoe UI"/>
        </w:rPr>
        <w:t xml:space="preserve">  BELL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⍿</w:t>
      </w:r>
      <w:r w:rsidRPr="007E0FEA">
        <w:rPr>
          <w:rFonts w:ascii="Segoe UI" w:hAnsi="Segoe UI" w:cs="Segoe UI"/>
        </w:rPr>
        <w:t xml:space="preserve"> VERTICAL LINE WITH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⎀</w:t>
      </w:r>
      <w:r w:rsidRPr="007E0FEA">
        <w:rPr>
          <w:rFonts w:ascii="Segoe UI" w:hAnsi="Segoe UI" w:cs="Segoe UI"/>
        </w:rPr>
        <w:t xml:space="preserve"> INSERTION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⎁</w:t>
      </w:r>
      <w:r w:rsidRPr="007E0FEA">
        <w:rPr>
          <w:rFonts w:ascii="Segoe UI" w:hAnsi="Segoe UI" w:cs="Segoe UI"/>
        </w:rPr>
        <w:t xml:space="preserve"> CONTINUOUS UNDERLINE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⎂</w:t>
      </w:r>
      <w:r w:rsidRPr="007E0FEA">
        <w:rPr>
          <w:rFonts w:ascii="Segoe UI" w:hAnsi="Segoe UI" w:cs="Segoe UI"/>
        </w:rPr>
        <w:t xml:space="preserve"> DISCONTINUOUS UNDERLINE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⎃</w:t>
      </w:r>
      <w:r w:rsidRPr="007E0FEA">
        <w:rPr>
          <w:rFonts w:ascii="Segoe UI" w:hAnsi="Segoe UI" w:cs="Segoe UI"/>
        </w:rPr>
        <w:t xml:space="preserve"> EMPHASIS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⎄</w:t>
      </w:r>
      <w:r w:rsidRPr="007E0FEA">
        <w:rPr>
          <w:rFonts w:ascii="Segoe UI" w:hAnsi="Segoe UI" w:cs="Segoe UI"/>
        </w:rPr>
        <w:t xml:space="preserve"> COMPOSITION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⎅</w:t>
      </w:r>
      <w:r w:rsidRPr="007E0FEA">
        <w:rPr>
          <w:rFonts w:ascii="Segoe UI" w:hAnsi="Segoe UI" w:cs="Segoe UI"/>
        </w:rPr>
        <w:t xml:space="preserve"> WHITE SQUARE WITH CENTRE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⎆</w:t>
      </w:r>
      <w:r w:rsidRPr="007E0FEA">
        <w:rPr>
          <w:rFonts w:ascii="Segoe UI" w:hAnsi="Segoe UI" w:cs="Segoe UI"/>
        </w:rPr>
        <w:t xml:space="preserve"> ENTER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⎇</w:t>
      </w:r>
      <w:r w:rsidRPr="007E0FEA">
        <w:rPr>
          <w:rFonts w:ascii="Segoe UI" w:hAnsi="Segoe UI" w:cs="Segoe UI"/>
        </w:rPr>
        <w:t xml:space="preserve"> ALTERNATIVE KEY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⎈</w:t>
      </w:r>
      <w:r w:rsidRPr="007E0FEA">
        <w:rPr>
          <w:rFonts w:ascii="Segoe UI" w:hAnsi="Segoe UI" w:cs="Segoe UI"/>
        </w:rPr>
        <w:t xml:space="preserve">  HELM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⎉</w:t>
      </w:r>
      <w:r w:rsidRPr="007E0FEA">
        <w:rPr>
          <w:rFonts w:ascii="Segoe UI" w:hAnsi="Segoe UI" w:cs="Segoe UI"/>
        </w:rPr>
        <w:t xml:space="preserve"> CIRCLED HORIZONTAL BAR WITH NOTCH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⎊</w:t>
      </w:r>
      <w:r w:rsidRPr="007E0FEA">
        <w:rPr>
          <w:rFonts w:ascii="Segoe UI" w:hAnsi="Segoe UI" w:cs="Segoe UI"/>
        </w:rPr>
        <w:t xml:space="preserve"> CIRCLED TRIANGLE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⎋</w:t>
      </w:r>
      <w:r w:rsidRPr="007E0FEA">
        <w:rPr>
          <w:rFonts w:ascii="Segoe UI" w:hAnsi="Segoe UI" w:cs="Segoe UI"/>
        </w:rPr>
        <w:t xml:space="preserve"> BROKEN CIRCLE WITH NORTHWEST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⎌</w:t>
      </w:r>
      <w:r w:rsidRPr="007E0FEA">
        <w:rPr>
          <w:rFonts w:ascii="Segoe UI" w:hAnsi="Segoe UI" w:cs="Segoe UI"/>
        </w:rPr>
        <w:t xml:space="preserve">  UNDO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⎍</w:t>
      </w:r>
      <w:r w:rsidRPr="007E0FEA">
        <w:rPr>
          <w:rFonts w:ascii="Segoe UI" w:hAnsi="Segoe UI" w:cs="Segoe UI"/>
        </w:rPr>
        <w:t xml:space="preserve"> MONOSTABLE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⎎</w:t>
      </w:r>
      <w:r w:rsidRPr="007E0FEA">
        <w:rPr>
          <w:rFonts w:ascii="Segoe UI" w:hAnsi="Segoe UI" w:cs="Segoe UI"/>
        </w:rPr>
        <w:t xml:space="preserve"> HYSTERESIS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⎏</w:t>
      </w:r>
      <w:r w:rsidRPr="007E0FEA">
        <w:rPr>
          <w:rFonts w:ascii="Segoe UI" w:hAnsi="Segoe UI" w:cs="Segoe UI"/>
        </w:rPr>
        <w:t xml:space="preserve"> OPEN-CIRCUIT-OUTPUT H-TYPE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⎐</w:t>
      </w:r>
      <w:r w:rsidRPr="007E0FEA">
        <w:rPr>
          <w:rFonts w:ascii="Segoe UI" w:hAnsi="Segoe UI" w:cs="Segoe UI"/>
        </w:rPr>
        <w:t xml:space="preserve"> OPEN-CIRCUIT-OUTPUT L-TYPE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⎑</w:t>
      </w:r>
      <w:r w:rsidRPr="007E0FEA">
        <w:rPr>
          <w:rFonts w:ascii="Segoe UI" w:hAnsi="Segoe UI" w:cs="Segoe UI"/>
        </w:rPr>
        <w:t xml:space="preserve"> PASSIVE-PULL-DOWN-OUTPUT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⎒</w:t>
      </w:r>
      <w:r w:rsidRPr="007E0FEA">
        <w:rPr>
          <w:rFonts w:ascii="Segoe UI" w:hAnsi="Segoe UI" w:cs="Segoe UI"/>
        </w:rPr>
        <w:t xml:space="preserve"> PASSIVE-PULL-UP-OUTPUT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⎓</w:t>
      </w:r>
      <w:r w:rsidRPr="007E0FEA">
        <w:rPr>
          <w:rFonts w:ascii="Segoe UI" w:hAnsi="Segoe UI" w:cs="Segoe UI"/>
        </w:rPr>
        <w:t xml:space="preserve"> DIRECT CURRENT SYMBOL FORM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⎔</w:t>
      </w:r>
      <w:r w:rsidRPr="007E0FEA">
        <w:rPr>
          <w:rFonts w:ascii="Segoe UI" w:hAnsi="Segoe UI" w:cs="Segoe UI"/>
        </w:rPr>
        <w:t xml:space="preserve"> SOFTWARE-FUNCTION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⎕</w:t>
      </w:r>
      <w:r w:rsidRPr="007E0FEA">
        <w:rPr>
          <w:rFonts w:ascii="Segoe UI" w:hAnsi="Segoe UI" w:cs="Segoe UI"/>
        </w:rPr>
        <w:t xml:space="preserve"> APL FUNCTIONAL SYMBOL QUAD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⎖</w:t>
      </w:r>
      <w:r w:rsidRPr="007E0FEA">
        <w:rPr>
          <w:rFonts w:ascii="Segoe UI" w:hAnsi="Segoe UI" w:cs="Segoe UI"/>
        </w:rPr>
        <w:t xml:space="preserve"> DECIMAL SEPARATOR KEY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⎗</w:t>
      </w:r>
      <w:r w:rsidRPr="007E0FEA">
        <w:rPr>
          <w:rFonts w:ascii="Segoe UI" w:hAnsi="Segoe UI" w:cs="Segoe UI"/>
        </w:rPr>
        <w:t xml:space="preserve"> PREVIOUS PAGE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⎘</w:t>
      </w:r>
      <w:r w:rsidRPr="007E0FEA">
        <w:rPr>
          <w:rFonts w:ascii="Segoe UI" w:hAnsi="Segoe UI" w:cs="Segoe UI"/>
        </w:rPr>
        <w:t xml:space="preserve">    NEXT PAGE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⎙</w:t>
      </w:r>
      <w:r w:rsidRPr="007E0FEA">
        <w:rPr>
          <w:rFonts w:ascii="Segoe UI" w:hAnsi="Segoe UI" w:cs="Segoe UI"/>
        </w:rPr>
        <w:t xml:space="preserve"> PRINT SCREEN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⎚</w:t>
      </w:r>
      <w:r w:rsidRPr="007E0FEA">
        <w:rPr>
          <w:rFonts w:ascii="Segoe UI" w:hAnsi="Segoe UI" w:cs="Segoe UI"/>
        </w:rPr>
        <w:t xml:space="preserve"> CLEAR SCREEN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⎛</w:t>
      </w:r>
      <w:r w:rsidRPr="007E0FEA">
        <w:rPr>
          <w:rFonts w:ascii="Segoe UI" w:hAnsi="Segoe UI" w:cs="Segoe UI"/>
        </w:rPr>
        <w:t xml:space="preserve"> LEFT PARENTHESIS UPPER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⎜</w:t>
      </w:r>
      <w:r w:rsidRPr="007E0FEA">
        <w:rPr>
          <w:rFonts w:ascii="Segoe UI" w:hAnsi="Segoe UI" w:cs="Segoe UI"/>
        </w:rPr>
        <w:t xml:space="preserve"> LEFT PARENTHESIS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⎝</w:t>
      </w:r>
      <w:r w:rsidRPr="007E0FEA">
        <w:rPr>
          <w:rFonts w:ascii="Segoe UI" w:hAnsi="Segoe UI" w:cs="Segoe UI"/>
        </w:rPr>
        <w:t xml:space="preserve"> LEFT PARENTHESIS LOWER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⎞</w:t>
      </w:r>
      <w:r w:rsidRPr="007E0FEA">
        <w:rPr>
          <w:rFonts w:ascii="Segoe UI" w:hAnsi="Segoe UI" w:cs="Segoe UI"/>
        </w:rPr>
        <w:t xml:space="preserve"> RIGHT PARENTHESIS UPPER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⎟</w:t>
      </w:r>
      <w:r w:rsidRPr="007E0FEA">
        <w:rPr>
          <w:rFonts w:ascii="Segoe UI" w:hAnsi="Segoe UI" w:cs="Segoe UI"/>
        </w:rPr>
        <w:t xml:space="preserve"> RIGHT PARENTHESIS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⎠</w:t>
      </w:r>
      <w:r w:rsidRPr="007E0FEA">
        <w:rPr>
          <w:rFonts w:ascii="Segoe UI" w:hAnsi="Segoe UI" w:cs="Segoe UI"/>
        </w:rPr>
        <w:t xml:space="preserve"> RIGHT PARENTHESIS LOWER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⎡</w:t>
      </w:r>
      <w:r w:rsidRPr="007E0FEA">
        <w:rPr>
          <w:rFonts w:ascii="Segoe UI" w:hAnsi="Segoe UI" w:cs="Segoe UI"/>
        </w:rPr>
        <w:t xml:space="preserve"> LEFT SQUARE BRACKET UPPER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⎢</w:t>
      </w:r>
      <w:r w:rsidRPr="007E0FEA">
        <w:rPr>
          <w:rFonts w:ascii="Segoe UI" w:hAnsi="Segoe UI" w:cs="Segoe UI"/>
        </w:rPr>
        <w:t xml:space="preserve"> LEFT SQUARE BRACKET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⎣</w:t>
      </w:r>
      <w:r w:rsidRPr="007E0FEA">
        <w:rPr>
          <w:rFonts w:ascii="Segoe UI" w:hAnsi="Segoe UI" w:cs="Segoe UI"/>
        </w:rPr>
        <w:t xml:space="preserve"> LEFT SQUARE BRACKET LOWER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⎤</w:t>
      </w:r>
      <w:r w:rsidRPr="007E0FEA">
        <w:rPr>
          <w:rFonts w:ascii="Segoe UI" w:hAnsi="Segoe UI" w:cs="Segoe UI"/>
        </w:rPr>
        <w:t xml:space="preserve"> RIGHT SQUARE BRACKET UPPER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⎥</w:t>
      </w:r>
      <w:r w:rsidRPr="007E0FEA">
        <w:rPr>
          <w:rFonts w:ascii="Segoe UI" w:hAnsi="Segoe UI" w:cs="Segoe UI"/>
        </w:rPr>
        <w:t xml:space="preserve"> RIGHT SQUARE BRACKET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⎦</w:t>
      </w:r>
      <w:r w:rsidRPr="007E0FEA">
        <w:rPr>
          <w:rFonts w:ascii="Segoe UI" w:hAnsi="Segoe UI" w:cs="Segoe UI"/>
        </w:rPr>
        <w:t xml:space="preserve"> RIGHT SQUARE BRACKET LOWER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⎧</w:t>
      </w:r>
      <w:r w:rsidRPr="007E0FEA">
        <w:rPr>
          <w:rFonts w:ascii="Segoe UI" w:hAnsi="Segoe UI" w:cs="Segoe UI"/>
        </w:rPr>
        <w:t xml:space="preserve"> LEFT CURLY BRACKET UPPER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⎨</w:t>
      </w:r>
      <w:r w:rsidRPr="007E0FEA">
        <w:rPr>
          <w:rFonts w:ascii="Segoe UI" w:hAnsi="Segoe UI" w:cs="Segoe UI"/>
        </w:rPr>
        <w:t xml:space="preserve"> LEFT CURLY BRACKET MIDDLE PIECE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⎩</w:t>
      </w:r>
      <w:r w:rsidRPr="007E0FEA">
        <w:rPr>
          <w:rFonts w:ascii="Segoe UI" w:hAnsi="Segoe UI" w:cs="Segoe UI"/>
        </w:rPr>
        <w:t xml:space="preserve"> LEFT CURLY BRACKET LOWER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⎪</w:t>
      </w:r>
      <w:r w:rsidRPr="007E0FEA">
        <w:rPr>
          <w:rFonts w:ascii="Segoe UI" w:hAnsi="Segoe UI" w:cs="Segoe UI"/>
        </w:rPr>
        <w:t xml:space="preserve"> CURLY BRACKET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⎫</w:t>
      </w:r>
      <w:r w:rsidRPr="007E0FEA">
        <w:rPr>
          <w:rFonts w:ascii="Segoe UI" w:hAnsi="Segoe UI" w:cs="Segoe UI"/>
        </w:rPr>
        <w:t xml:space="preserve"> RIGHT CURLY BRACKET UPPER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⎬</w:t>
      </w:r>
      <w:r w:rsidRPr="007E0FEA">
        <w:rPr>
          <w:rFonts w:ascii="Segoe UI" w:hAnsi="Segoe UI" w:cs="Segoe UI"/>
        </w:rPr>
        <w:t xml:space="preserve"> RIGHT CURLY BRACKET MIDDLE PIECE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⎭</w:t>
      </w:r>
      <w:r w:rsidRPr="007E0FEA">
        <w:rPr>
          <w:rFonts w:ascii="Segoe UI" w:hAnsi="Segoe UI" w:cs="Segoe UI"/>
        </w:rPr>
        <w:t xml:space="preserve"> RIGHT CURLY BRACKET LOWER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⎮</w:t>
      </w:r>
      <w:r w:rsidRPr="007E0FEA">
        <w:rPr>
          <w:rFonts w:ascii="Segoe UI" w:hAnsi="Segoe UI" w:cs="Segoe UI"/>
        </w:rPr>
        <w:t xml:space="preserve"> INTEGRAL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⎯</w:t>
      </w:r>
      <w:r w:rsidRPr="007E0FEA">
        <w:rPr>
          <w:rFonts w:ascii="Segoe UI" w:hAnsi="Segoe UI" w:cs="Segoe UI"/>
        </w:rPr>
        <w:t xml:space="preserve"> HORIZONTAL LINE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⎰</w:t>
      </w:r>
      <w:r w:rsidRPr="007E0FEA">
        <w:rPr>
          <w:rFonts w:ascii="Segoe UI" w:hAnsi="Segoe UI" w:cs="Segoe UI"/>
        </w:rPr>
        <w:t xml:space="preserve"> UPPER LEFT OR LOWER RIGHT CURLY BRACKET 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⎱</w:t>
      </w:r>
      <w:r w:rsidRPr="007E0FEA">
        <w:rPr>
          <w:rFonts w:ascii="Segoe UI" w:hAnsi="Segoe UI" w:cs="Segoe UI"/>
        </w:rPr>
        <w:t xml:space="preserve"> UPPER RIGHT OR LOWER LEFT CURLY BRACKET 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⎲</w:t>
      </w:r>
      <w:r w:rsidRPr="007E0FEA">
        <w:rPr>
          <w:rFonts w:ascii="Segoe UI" w:hAnsi="Segoe UI" w:cs="Segoe UI"/>
        </w:rPr>
        <w:t xml:space="preserve"> SUMMATION 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⎳</w:t>
      </w:r>
      <w:r w:rsidRPr="007E0FEA">
        <w:rPr>
          <w:rFonts w:ascii="Segoe UI" w:hAnsi="Segoe UI" w:cs="Segoe UI"/>
        </w:rPr>
        <w:t xml:space="preserve"> SUMMATION BOTTOM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⎴</w:t>
      </w:r>
      <w:r w:rsidRPr="007E0FEA">
        <w:rPr>
          <w:rFonts w:ascii="Segoe UI" w:hAnsi="Segoe UI" w:cs="Segoe UI"/>
        </w:rPr>
        <w:t xml:space="preserve"> TOP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⎵</w:t>
      </w:r>
      <w:r w:rsidRPr="007E0FEA">
        <w:rPr>
          <w:rFonts w:ascii="Segoe UI" w:hAnsi="Segoe UI" w:cs="Segoe UI"/>
        </w:rPr>
        <w:t xml:space="preserve"> BOTTOM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⎶</w:t>
      </w:r>
      <w:r w:rsidRPr="007E0FEA">
        <w:rPr>
          <w:rFonts w:ascii="Segoe UI" w:hAnsi="Segoe UI" w:cs="Segoe UI"/>
        </w:rPr>
        <w:t xml:space="preserve"> BOTTOM SQUARE BRACKET OVER TOP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⎷</w:t>
      </w:r>
      <w:r w:rsidRPr="007E0FEA">
        <w:rPr>
          <w:rFonts w:ascii="Segoe UI" w:hAnsi="Segoe UI" w:cs="Segoe UI"/>
        </w:rPr>
        <w:t xml:space="preserve"> RADICAL SYMBOL BOTTOM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⎸</w:t>
      </w:r>
      <w:r w:rsidRPr="007E0FEA">
        <w:rPr>
          <w:rFonts w:ascii="Segoe UI" w:hAnsi="Segoe UI" w:cs="Segoe UI"/>
        </w:rPr>
        <w:t xml:space="preserve"> LEFT VERTICAL BOX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⎹</w:t>
      </w:r>
      <w:r w:rsidRPr="007E0FEA">
        <w:rPr>
          <w:rFonts w:ascii="Segoe UI" w:hAnsi="Segoe UI" w:cs="Segoe UI"/>
        </w:rPr>
        <w:t xml:space="preserve"> RIGHT VERTICAL BOX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⎺</w:t>
      </w:r>
      <w:r w:rsidRPr="007E0FEA">
        <w:rPr>
          <w:rFonts w:ascii="Segoe UI" w:hAnsi="Segoe UI" w:cs="Segoe UI"/>
        </w:rPr>
        <w:t xml:space="preserve"> HORIZONTAL SCAN LINE-1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⎻</w:t>
      </w:r>
      <w:r w:rsidRPr="007E0FEA">
        <w:rPr>
          <w:rFonts w:ascii="Segoe UI" w:hAnsi="Segoe UI" w:cs="Segoe UI"/>
        </w:rPr>
        <w:t xml:space="preserve"> HORIZONTAL SCAN LINE-3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⎼</w:t>
      </w:r>
      <w:r w:rsidRPr="007E0FEA">
        <w:rPr>
          <w:rFonts w:ascii="Segoe UI" w:hAnsi="Segoe UI" w:cs="Segoe UI"/>
        </w:rPr>
        <w:t xml:space="preserve"> HORIZONTAL SCAN LINE-7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⎽</w:t>
      </w:r>
      <w:r w:rsidRPr="007E0FEA">
        <w:rPr>
          <w:rFonts w:ascii="Segoe UI" w:hAnsi="Segoe UI" w:cs="Segoe UI"/>
        </w:rPr>
        <w:t xml:space="preserve"> HORIZONTAL SCAN LINE-9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⎾</w:t>
      </w:r>
      <w:r w:rsidRPr="007E0FEA">
        <w:rPr>
          <w:rFonts w:ascii="Segoe UI" w:hAnsi="Segoe UI" w:cs="Segoe UI"/>
        </w:rPr>
        <w:t xml:space="preserve"> DENTISTRY SYMBOL LIGHT VERTICAL AND TOP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⎿</w:t>
      </w:r>
      <w:r w:rsidRPr="007E0FEA">
        <w:rPr>
          <w:rFonts w:ascii="Segoe UI" w:hAnsi="Segoe UI" w:cs="Segoe UI"/>
        </w:rPr>
        <w:t xml:space="preserve"> DENTISTRY SYMBOL LIGHT VERTICAL AND BOTTOM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⏀</w:t>
      </w:r>
      <w:r w:rsidRPr="007E0FEA">
        <w:rPr>
          <w:rFonts w:ascii="Segoe UI" w:hAnsi="Segoe UI" w:cs="Segoe UI"/>
        </w:rPr>
        <w:t xml:space="preserve"> DENTISTRY SYMBOL LIGHT VERTICAL WITH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⏁</w:t>
      </w:r>
      <w:r w:rsidRPr="007E0FEA">
        <w:rPr>
          <w:rFonts w:ascii="Segoe UI" w:hAnsi="Segoe UI" w:cs="Segoe UI"/>
        </w:rPr>
        <w:t xml:space="preserve"> DENTISTRY SYMBOL LIGHT DOWN AND HORIZONTAL WITH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⏂</w:t>
      </w:r>
      <w:r w:rsidRPr="007E0FEA">
        <w:rPr>
          <w:rFonts w:ascii="Segoe UI" w:hAnsi="Segoe UI" w:cs="Segoe UI"/>
        </w:rPr>
        <w:t xml:space="preserve"> DENTISTRY SYMBOL LIGHT UP AND HORIZONTAL WITH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⏃</w:t>
      </w:r>
      <w:r w:rsidRPr="007E0FEA">
        <w:rPr>
          <w:rFonts w:ascii="Segoe UI" w:hAnsi="Segoe UI" w:cs="Segoe UI"/>
        </w:rPr>
        <w:t xml:space="preserve"> DENTISTRY SYMBOL LIGHT VERTICAL WITH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⏄</w:t>
      </w:r>
      <w:r w:rsidRPr="007E0FEA">
        <w:rPr>
          <w:rFonts w:ascii="Segoe UI" w:hAnsi="Segoe UI" w:cs="Segoe UI"/>
        </w:rPr>
        <w:t xml:space="preserve"> DENTISTRY SYMBOL LIGHT DOWN AND HORIZONTAL WITH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⏅</w:t>
      </w:r>
      <w:r w:rsidRPr="007E0FEA">
        <w:rPr>
          <w:rFonts w:ascii="Segoe UI" w:hAnsi="Segoe UI" w:cs="Segoe UI"/>
        </w:rPr>
        <w:t xml:space="preserve"> DENTISTRY SYMBOL LIGHT UP AND HORIZONTAL WITH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⏆</w:t>
      </w:r>
      <w:r w:rsidRPr="007E0FEA">
        <w:rPr>
          <w:rFonts w:ascii="Segoe UI" w:hAnsi="Segoe UI" w:cs="Segoe UI"/>
        </w:rPr>
        <w:t xml:space="preserve"> DENTISTRY SYMBOL LIGHT VERTICAL AND WAVE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⏇</w:t>
      </w:r>
      <w:r w:rsidRPr="007E0FEA">
        <w:rPr>
          <w:rFonts w:ascii="Segoe UI" w:hAnsi="Segoe UI" w:cs="Segoe UI"/>
        </w:rPr>
        <w:t xml:space="preserve"> DENTISTRY SYMBOL LIGHT DOWN AND HORIZONTAL WITH WAVE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⏈</w:t>
      </w:r>
      <w:r w:rsidRPr="007E0FEA">
        <w:rPr>
          <w:rFonts w:ascii="Segoe UI" w:hAnsi="Segoe UI" w:cs="Segoe UI"/>
        </w:rPr>
        <w:t xml:space="preserve"> DENTISTRY SYMBOL LIGHT UP AND HORIZONTAL WITH WAVE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⏉</w:t>
      </w:r>
      <w:r w:rsidRPr="007E0FEA">
        <w:rPr>
          <w:rFonts w:ascii="Segoe UI" w:hAnsi="Segoe UI" w:cs="Segoe UI"/>
        </w:rPr>
        <w:t xml:space="preserve"> DENTISTRY SYMBOL LIGHT DOWN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⏊</w:t>
      </w:r>
      <w:r w:rsidRPr="007E0FEA">
        <w:rPr>
          <w:rFonts w:ascii="Segoe UI" w:hAnsi="Segoe UI" w:cs="Segoe UI"/>
        </w:rPr>
        <w:t xml:space="preserve"> DENTISTRY SYMBOL LIGHT UP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⏋</w:t>
      </w:r>
      <w:r w:rsidRPr="007E0FEA">
        <w:rPr>
          <w:rFonts w:ascii="Segoe UI" w:hAnsi="Segoe UI" w:cs="Segoe UI"/>
        </w:rPr>
        <w:t xml:space="preserve"> DENTISTRY SYMBOL LIGHT VERTICAL AND TOP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⏌</w:t>
      </w:r>
      <w:r w:rsidRPr="007E0FEA">
        <w:rPr>
          <w:rFonts w:ascii="Segoe UI" w:hAnsi="Segoe UI" w:cs="Segoe UI"/>
        </w:rPr>
        <w:t xml:space="preserve"> DENTISTRY SYMBOL LIGHT VERTICAL AND BOTTOM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⏍</w:t>
      </w:r>
      <w:r w:rsidRPr="007E0FEA">
        <w:rPr>
          <w:rFonts w:ascii="Segoe UI" w:hAnsi="Segoe UI" w:cs="Segoe UI"/>
        </w:rPr>
        <w:t xml:space="preserve">  SQUARE FOOT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⏎</w:t>
      </w:r>
      <w:r w:rsidRPr="007E0FEA">
        <w:rPr>
          <w:rFonts w:ascii="Segoe UI" w:hAnsi="Segoe UI" w:cs="Segoe UI"/>
        </w:rPr>
        <w:t xml:space="preserve"> RETURN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⏏</w:t>
      </w:r>
      <w:r w:rsidRPr="007E0FEA">
        <w:rPr>
          <w:rFonts w:ascii="Segoe UI" w:hAnsi="Segoe UI" w:cs="Segoe UI"/>
        </w:rPr>
        <w:t xml:space="preserve"> EJECT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⏐ VERTICAL LINE EXTENSION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⏑ METRICAL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⏒ METRICAL LONG OVER SHORT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⏓ METRICAL SHORT OVER 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⏔ METRICAL LONG OVER TWO SHORTS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⏕ METRICAL TWO SHORTS OVER 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⏖ METRICAL TWO SHORTS JOINED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⏗ METRICAL TRISEME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⏘ METRICAL TETRASEME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⏙ METRICAL PENTASEME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⏚ EARTH GROUND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⏛         FUSE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⏜</w:t>
      </w:r>
      <w:r w:rsidRPr="007E0FEA">
        <w:rPr>
          <w:rFonts w:ascii="Segoe UI" w:hAnsi="Segoe UI" w:cs="Segoe UI"/>
        </w:rPr>
        <w:t xml:space="preserve"> TOP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⏝</w:t>
      </w:r>
      <w:r w:rsidRPr="007E0FEA">
        <w:rPr>
          <w:rFonts w:ascii="Segoe UI" w:hAnsi="Segoe UI" w:cs="Segoe UI"/>
        </w:rPr>
        <w:t xml:space="preserve"> BOTTOM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⏞</w:t>
      </w:r>
      <w:r w:rsidRPr="007E0FEA">
        <w:rPr>
          <w:rFonts w:ascii="Segoe UI" w:hAnsi="Segoe UI" w:cs="Segoe UI"/>
        </w:rPr>
        <w:t xml:space="preserve"> TOP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⏟</w:t>
      </w:r>
      <w:r w:rsidRPr="007E0FEA">
        <w:rPr>
          <w:rFonts w:ascii="Segoe UI" w:hAnsi="Segoe UI" w:cs="Segoe UI"/>
        </w:rPr>
        <w:t xml:space="preserve"> BOTTOM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⏠</w:t>
      </w:r>
      <w:r w:rsidRPr="007E0FEA">
        <w:rPr>
          <w:rFonts w:ascii="Segoe UI" w:hAnsi="Segoe UI" w:cs="Segoe UI"/>
        </w:rPr>
        <w:t xml:space="preserve"> TOP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⏡ BOTTOM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⏢ WHITE TRAPEZIUM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⏣ BENZENE RING WITH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⏤ STRAIGHTNESS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⏥     FLATNESS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⏦   AC CURRENT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⏧ ELECTRICAL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⏨ DECIMAL EXPONENT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Emoji" w:hAnsi="Segoe UI Emoji" w:cs="Segoe UI Emoji"/>
        </w:rPr>
        <w:t>⏩</w:t>
      </w:r>
      <w:r w:rsidRPr="007E0FEA">
        <w:rPr>
          <w:rFonts w:ascii="Segoe UI" w:hAnsi="Segoe UI" w:cs="Segoe UI"/>
        </w:rPr>
        <w:t xml:space="preserve"> BLACK RIGHT-POINTING DOUBLE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⏪</w:t>
      </w:r>
      <w:r w:rsidRPr="007E0FEA">
        <w:rPr>
          <w:rFonts w:ascii="Segoe UI" w:hAnsi="Segoe UI" w:cs="Segoe UI"/>
        </w:rPr>
        <w:t xml:space="preserve"> BLACK LEFT-POINTING DOUBLE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⏫</w:t>
      </w:r>
      <w:r w:rsidRPr="007E0FEA">
        <w:rPr>
          <w:rFonts w:ascii="Segoe UI" w:hAnsi="Segoe UI" w:cs="Segoe UI"/>
        </w:rPr>
        <w:t xml:space="preserve"> BLACK UP-POINTING DOUBLE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⏬</w:t>
      </w:r>
      <w:r w:rsidRPr="007E0FEA">
        <w:rPr>
          <w:rFonts w:ascii="Segoe UI" w:hAnsi="Segoe UI" w:cs="Segoe UI"/>
        </w:rPr>
        <w:t xml:space="preserve"> BLACK DOWN-POINTING DOUBLE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⏭ BLACK RIGHT-POINTING DOUBLE TRIANGLE WITH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⏮ BLACK LEFT-POINTING DOUBLE TRIANGLE WITH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⏯ BLACK RIGHT-POINTING TRIANGLE WITH DOUBLE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⏰</w:t>
      </w:r>
      <w:r w:rsidRPr="007E0FEA">
        <w:rPr>
          <w:rFonts w:ascii="Segoe UI" w:hAnsi="Segoe UI" w:cs="Segoe UI"/>
        </w:rPr>
        <w:t xml:space="preserve">  ALARM CLOCK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⏱    STOPWATCH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⏲  TIMER CLOCK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⏳</w:t>
      </w:r>
      <w:r w:rsidRPr="007E0FEA">
        <w:rPr>
          <w:rFonts w:ascii="Segoe UI" w:hAnsi="Segoe UI" w:cs="Segoe UI"/>
        </w:rPr>
        <w:t xml:space="preserve"> HOURGLASS WITH FLOWING 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⏴ BLACK MEDIUM LEFT-POINTING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⏵ BLACK MEDIUM RIGHT-POINTING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⏶ BLACK MEDIUM UP-POINTING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⏷ BLACK MEDIUM DOWN-POINTING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⏸ DOUBLE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⏹ BLACK SQUARE FOR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⏺ BLACK CIRCLE FOR RECORD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⏻ POWER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⏼ POWER ON-OFF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⏽ POWER ON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⏾ POWER SLEEP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␀ SYMBOL FOR NULL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␁ SYMBOL FOR START OF HEADING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␂ SYMBOL FOR START OF TEXT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␃ SYMBOL FOR END OF TEXT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␄ SYMBOL FOR END OF TRANSMISSION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␅ SYMBOL FOR ENQUIRY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␆ SYMBOL FOR ACKNOWLEDGE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␇ SYMBOL FOR BELL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␈ SYMBOL FOR BACKSPACE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␉ SYMBOL FOR HORIZONTAL TABULATION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␊ SYMBOL FOR LINE FEED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␋ SYMBOL FOR VERTICAL TABULATION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␌ SYMBOL FOR FORM FEED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␍ SYMBOL FOR CARRIAGE RETURN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␎ SYMBOL FOR SHIFT OUT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␏ SYMBOL FOR SHIFT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␐ SYMBOL FOR DATA LINK ESCAPE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␑ SYMBOL FOR DEVICE CONTROL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␒ SYMBOL FOR DEVICE CONTROL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␓ SYMBOL FOR DEVICE CONTROL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␔ SYMBOL FOR DEVICE CONTROL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␕ SYMBOL FOR NEGATIVE ACKNOWLEDGE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␖ SYMBOL FOR SYNCHRONOUS IDLE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␗ SYMBOL FOR END OF TRANSMISSION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␘ SYMBOL FOR CANCEL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␙ SYMBOL FOR END OF MEDIUM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␚ SYMBOL FOR SUBSTITUTE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␛ SYMBOL FOR ESCAPE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␜ SYMBOL FOR FILE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␝ SYMBOL FOR GROUP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␞ SYMBOL FOR RECORD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␟ SYMBOL FOR UNIT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␠ SYMBOL FOR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␡ SYMBOL FOR DELETE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␢ BLANK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␣     OPEN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␤ SYMBOL FOR NEWLINE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␥ SYMBOL FOR DELETE FORM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␦ SYMBOL FOR SUBSTITUTE FORM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⑀     OCR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⑁    OCR CHAIR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⑂     OCR FORK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⑃ OCR INVERTED FORK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⑄ OCR BELT BUCKLE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⑅  OCR BOW 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⑆ OCR BRANCH BANK IDENTIFICATION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⑇ OCR AMOUNT OF CHECK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⑈     OCR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⑉ OCR CUSTOMER ACCOUNT NUMBER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⑊ OCR DOUBLE BACKSLASH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①</w:t>
      </w:r>
      <w:r w:rsidRPr="007E0FEA">
        <w:rPr>
          <w:rFonts w:ascii="Segoe UI" w:hAnsi="Segoe UI" w:cs="Segoe UI"/>
        </w:rPr>
        <w:t xml:space="preserve"> CIRCLED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②</w:t>
      </w:r>
      <w:r w:rsidRPr="007E0FEA">
        <w:rPr>
          <w:rFonts w:ascii="Segoe UI" w:hAnsi="Segoe UI" w:cs="Segoe UI"/>
        </w:rPr>
        <w:t xml:space="preserve"> CIRCLED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③</w:t>
      </w:r>
      <w:r w:rsidRPr="007E0FEA">
        <w:rPr>
          <w:rFonts w:ascii="Segoe UI" w:hAnsi="Segoe UI" w:cs="Segoe UI"/>
        </w:rPr>
        <w:t xml:space="preserve"> CIRCLED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④</w:t>
      </w:r>
      <w:r w:rsidRPr="007E0FEA">
        <w:rPr>
          <w:rFonts w:ascii="Segoe UI" w:hAnsi="Segoe UI" w:cs="Segoe UI"/>
        </w:rPr>
        <w:t xml:space="preserve"> CIRCLED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⑤</w:t>
      </w:r>
      <w:r w:rsidRPr="007E0FEA">
        <w:rPr>
          <w:rFonts w:ascii="Segoe UI" w:hAnsi="Segoe UI" w:cs="Segoe UI"/>
        </w:rPr>
        <w:t xml:space="preserve"> CIRCLED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⑥</w:t>
      </w:r>
      <w:r w:rsidRPr="007E0FEA">
        <w:rPr>
          <w:rFonts w:ascii="Segoe UI" w:hAnsi="Segoe UI" w:cs="Segoe UI"/>
        </w:rPr>
        <w:t xml:space="preserve"> CIRCLED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⑦</w:t>
      </w:r>
      <w:r w:rsidRPr="007E0FEA">
        <w:rPr>
          <w:rFonts w:ascii="Segoe UI" w:hAnsi="Segoe UI" w:cs="Segoe UI"/>
        </w:rPr>
        <w:t xml:space="preserve"> CIRCLED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⑧</w:t>
      </w:r>
      <w:r w:rsidRPr="007E0FEA">
        <w:rPr>
          <w:rFonts w:ascii="Segoe UI" w:hAnsi="Segoe UI" w:cs="Segoe UI"/>
        </w:rPr>
        <w:t xml:space="preserve"> CIRCLED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⑨</w:t>
      </w:r>
      <w:r w:rsidRPr="007E0FEA">
        <w:rPr>
          <w:rFonts w:ascii="Segoe UI" w:hAnsi="Segoe UI" w:cs="Segoe UI"/>
        </w:rPr>
        <w:t xml:space="preserve"> CIRCLED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⑩</w:t>
      </w:r>
      <w:r w:rsidRPr="007E0FEA">
        <w:rPr>
          <w:rFonts w:ascii="Segoe UI" w:hAnsi="Segoe UI" w:cs="Segoe UI"/>
        </w:rPr>
        <w:t xml:space="preserve"> CIRCLED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⑪</w:t>
      </w:r>
      <w:r w:rsidRPr="007E0FEA">
        <w:rPr>
          <w:rFonts w:ascii="Segoe UI" w:hAnsi="Segoe UI" w:cs="Segoe UI"/>
        </w:rPr>
        <w:t xml:space="preserve"> CIRCLED NUMBER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⑫</w:t>
      </w:r>
      <w:r w:rsidRPr="007E0FEA">
        <w:rPr>
          <w:rFonts w:ascii="Segoe UI" w:hAnsi="Segoe UI" w:cs="Segoe UI"/>
        </w:rPr>
        <w:t xml:space="preserve"> CIRCLED NUMBER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⑬</w:t>
      </w:r>
      <w:r w:rsidRPr="007E0FEA">
        <w:rPr>
          <w:rFonts w:ascii="Segoe UI" w:hAnsi="Segoe UI" w:cs="Segoe UI"/>
        </w:rPr>
        <w:t xml:space="preserve"> CIRCLED NUMBER THIRTEEN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⑭</w:t>
      </w:r>
      <w:r w:rsidRPr="007E0FEA">
        <w:rPr>
          <w:rFonts w:ascii="Segoe UI" w:hAnsi="Segoe UI" w:cs="Segoe UI"/>
        </w:rPr>
        <w:t xml:space="preserve"> CIRCLED NUMBER FOURTEEN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⑮</w:t>
      </w:r>
      <w:r w:rsidRPr="007E0FEA">
        <w:rPr>
          <w:rFonts w:ascii="Segoe UI" w:hAnsi="Segoe UI" w:cs="Segoe UI"/>
        </w:rPr>
        <w:t xml:space="preserve"> CIRCLED NUMBER FIFTEEN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⑯</w:t>
      </w:r>
      <w:r w:rsidRPr="007E0FEA">
        <w:rPr>
          <w:rFonts w:ascii="Segoe UI" w:hAnsi="Segoe UI" w:cs="Segoe UI"/>
        </w:rPr>
        <w:t xml:space="preserve"> CIRCLED NUMBER SIXTEEN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⑰</w:t>
      </w:r>
      <w:r w:rsidRPr="007E0FEA">
        <w:rPr>
          <w:rFonts w:ascii="Segoe UI" w:hAnsi="Segoe UI" w:cs="Segoe UI"/>
        </w:rPr>
        <w:t xml:space="preserve"> CIRCLED NUMBER SEVENTEEN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⑱</w:t>
      </w:r>
      <w:r w:rsidRPr="007E0FEA">
        <w:rPr>
          <w:rFonts w:ascii="Segoe UI" w:hAnsi="Segoe UI" w:cs="Segoe UI"/>
        </w:rPr>
        <w:t xml:space="preserve"> CIRCLED NUMBER EIGHTEEN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⑲</w:t>
      </w:r>
      <w:r w:rsidRPr="007E0FEA">
        <w:rPr>
          <w:rFonts w:ascii="Segoe UI" w:hAnsi="Segoe UI" w:cs="Segoe UI"/>
        </w:rPr>
        <w:t xml:space="preserve"> CIRCLED NUMBER NINETEEN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⑳</w:t>
      </w:r>
      <w:r w:rsidRPr="007E0FEA">
        <w:rPr>
          <w:rFonts w:ascii="Segoe UI" w:hAnsi="Segoe UI" w:cs="Segoe UI"/>
        </w:rPr>
        <w:t xml:space="preserve"> CIRCLED NUMBER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⑴</w:t>
      </w:r>
      <w:r w:rsidRPr="007E0FEA">
        <w:rPr>
          <w:rFonts w:ascii="Segoe UI" w:hAnsi="Segoe UI" w:cs="Segoe UI"/>
        </w:rPr>
        <w:t xml:space="preserve"> PARENTHESIZED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⑵</w:t>
      </w:r>
      <w:r w:rsidRPr="007E0FEA">
        <w:rPr>
          <w:rFonts w:ascii="Segoe UI" w:hAnsi="Segoe UI" w:cs="Segoe UI"/>
        </w:rPr>
        <w:t xml:space="preserve"> PARENTHESIZED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⑶</w:t>
      </w:r>
      <w:r w:rsidRPr="007E0FEA">
        <w:rPr>
          <w:rFonts w:ascii="Segoe UI" w:hAnsi="Segoe UI" w:cs="Segoe UI"/>
        </w:rPr>
        <w:t xml:space="preserve"> PARENTHESIZED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⑷</w:t>
      </w:r>
      <w:r w:rsidRPr="007E0FEA">
        <w:rPr>
          <w:rFonts w:ascii="Segoe UI" w:hAnsi="Segoe UI" w:cs="Segoe UI"/>
        </w:rPr>
        <w:t xml:space="preserve"> PARENTHESIZED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⑸</w:t>
      </w:r>
      <w:r w:rsidRPr="007E0FEA">
        <w:rPr>
          <w:rFonts w:ascii="Segoe UI" w:hAnsi="Segoe UI" w:cs="Segoe UI"/>
        </w:rPr>
        <w:t xml:space="preserve"> PARENTHESIZED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⑹</w:t>
      </w:r>
      <w:r w:rsidRPr="007E0FEA">
        <w:rPr>
          <w:rFonts w:ascii="Segoe UI" w:hAnsi="Segoe UI" w:cs="Segoe UI"/>
        </w:rPr>
        <w:t xml:space="preserve"> PARENTHESIZED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⑺</w:t>
      </w:r>
      <w:r w:rsidRPr="007E0FEA">
        <w:rPr>
          <w:rFonts w:ascii="Segoe UI" w:hAnsi="Segoe UI" w:cs="Segoe UI"/>
        </w:rPr>
        <w:t xml:space="preserve"> PARENTHESIZED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⑻</w:t>
      </w:r>
      <w:r w:rsidRPr="007E0FEA">
        <w:rPr>
          <w:rFonts w:ascii="Segoe UI" w:hAnsi="Segoe UI" w:cs="Segoe UI"/>
        </w:rPr>
        <w:t xml:space="preserve"> PARENTHESIZED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⑼</w:t>
      </w:r>
      <w:r w:rsidRPr="007E0FEA">
        <w:rPr>
          <w:rFonts w:ascii="Segoe UI" w:hAnsi="Segoe UI" w:cs="Segoe UI"/>
        </w:rPr>
        <w:t xml:space="preserve"> PARENTHESIZED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⑽</w:t>
      </w:r>
      <w:r w:rsidRPr="007E0FEA">
        <w:rPr>
          <w:rFonts w:ascii="Segoe UI" w:hAnsi="Segoe UI" w:cs="Segoe UI"/>
        </w:rPr>
        <w:t xml:space="preserve"> PARENTHESIZED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⑾</w:t>
      </w:r>
      <w:r w:rsidRPr="007E0FEA">
        <w:rPr>
          <w:rFonts w:ascii="Segoe UI" w:hAnsi="Segoe UI" w:cs="Segoe UI"/>
        </w:rPr>
        <w:t xml:space="preserve"> PARENTHESIZED NUMBER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⑿</w:t>
      </w:r>
      <w:r w:rsidRPr="007E0FEA">
        <w:rPr>
          <w:rFonts w:ascii="Segoe UI" w:hAnsi="Segoe UI" w:cs="Segoe UI"/>
        </w:rPr>
        <w:t xml:space="preserve"> PARENTHESIZED NUMBER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⒀</w:t>
      </w:r>
      <w:r w:rsidRPr="007E0FEA">
        <w:rPr>
          <w:rFonts w:ascii="Segoe UI" w:hAnsi="Segoe UI" w:cs="Segoe UI"/>
        </w:rPr>
        <w:t xml:space="preserve"> PARENTHESIZED NUMBER THIRTEEN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⒁</w:t>
      </w:r>
      <w:r w:rsidRPr="007E0FEA">
        <w:rPr>
          <w:rFonts w:ascii="Segoe UI" w:hAnsi="Segoe UI" w:cs="Segoe UI"/>
        </w:rPr>
        <w:t xml:space="preserve"> PARENTHESIZED NUMBER FOURTEEN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⒂</w:t>
      </w:r>
      <w:r w:rsidRPr="007E0FEA">
        <w:rPr>
          <w:rFonts w:ascii="Segoe UI" w:hAnsi="Segoe UI" w:cs="Segoe UI"/>
        </w:rPr>
        <w:t xml:space="preserve"> PARENTHESIZED NUMBER FIFTEEN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⒃</w:t>
      </w:r>
      <w:r w:rsidRPr="007E0FEA">
        <w:rPr>
          <w:rFonts w:ascii="Segoe UI" w:hAnsi="Segoe UI" w:cs="Segoe UI"/>
        </w:rPr>
        <w:t xml:space="preserve"> PARENTHESIZED NUMBER SIXTEEN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⒄</w:t>
      </w:r>
      <w:r w:rsidRPr="007E0FEA">
        <w:rPr>
          <w:rFonts w:ascii="Segoe UI" w:hAnsi="Segoe UI" w:cs="Segoe UI"/>
        </w:rPr>
        <w:t xml:space="preserve"> PARENTHESIZED NUMBER SEVENTEEN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⒅</w:t>
      </w:r>
      <w:r w:rsidRPr="007E0FEA">
        <w:rPr>
          <w:rFonts w:ascii="Segoe UI" w:hAnsi="Segoe UI" w:cs="Segoe UI"/>
        </w:rPr>
        <w:t xml:space="preserve"> PARENTHESIZED NUMBER EIGHTEEN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⒆</w:t>
      </w:r>
      <w:r w:rsidRPr="007E0FEA">
        <w:rPr>
          <w:rFonts w:ascii="Segoe UI" w:hAnsi="Segoe UI" w:cs="Segoe UI"/>
        </w:rPr>
        <w:t xml:space="preserve"> PARENTHESIZED NUMBER NINETEEN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⒇</w:t>
      </w:r>
      <w:r w:rsidRPr="007E0FEA">
        <w:rPr>
          <w:rFonts w:ascii="Segoe UI" w:hAnsi="Segoe UI" w:cs="Segoe UI"/>
        </w:rPr>
        <w:t xml:space="preserve"> PARENTHESIZED NUMBER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⒈</w:t>
      </w:r>
      <w:r w:rsidRPr="007E0FEA">
        <w:rPr>
          <w:rFonts w:ascii="Segoe UI" w:hAnsi="Segoe UI" w:cs="Segoe UI"/>
        </w:rPr>
        <w:t xml:space="preserve"> DIGIT ONE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⒉</w:t>
      </w:r>
      <w:r w:rsidRPr="007E0FEA">
        <w:rPr>
          <w:rFonts w:ascii="Segoe UI" w:hAnsi="Segoe UI" w:cs="Segoe UI"/>
        </w:rPr>
        <w:t xml:space="preserve"> DIGIT TWO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Gothic" w:eastAsia="MS Gothic" w:hAnsi="MS Gothic" w:cs="MS Gothic" w:hint="eastAsia"/>
        </w:rPr>
        <w:t>⒊</w:t>
      </w:r>
      <w:r w:rsidRPr="007E0FEA">
        <w:rPr>
          <w:rFonts w:ascii="Segoe UI" w:hAnsi="Segoe UI" w:cs="Segoe UI"/>
        </w:rPr>
        <w:t xml:space="preserve"> DIGIT THREE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⒋</w:t>
      </w:r>
      <w:r w:rsidRPr="007E0FEA">
        <w:rPr>
          <w:rFonts w:ascii="Segoe UI" w:hAnsi="Segoe UI" w:cs="Segoe UI"/>
        </w:rPr>
        <w:t xml:space="preserve"> DIGIT FOUR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⒌</w:t>
      </w:r>
      <w:r w:rsidRPr="007E0FEA">
        <w:rPr>
          <w:rFonts w:ascii="Segoe UI" w:hAnsi="Segoe UI" w:cs="Segoe UI"/>
        </w:rPr>
        <w:t xml:space="preserve"> DIGIT FIVE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⒍</w:t>
      </w:r>
      <w:r w:rsidRPr="007E0FEA">
        <w:rPr>
          <w:rFonts w:ascii="Segoe UI" w:hAnsi="Segoe UI" w:cs="Segoe UI"/>
        </w:rPr>
        <w:t xml:space="preserve"> DIGIT SIX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⒎</w:t>
      </w:r>
      <w:r w:rsidRPr="007E0FEA">
        <w:rPr>
          <w:rFonts w:ascii="Segoe UI" w:hAnsi="Segoe UI" w:cs="Segoe UI"/>
        </w:rPr>
        <w:t xml:space="preserve"> DIGIT SEVEN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⒏</w:t>
      </w:r>
      <w:r w:rsidRPr="007E0FEA">
        <w:rPr>
          <w:rFonts w:ascii="Segoe UI" w:hAnsi="Segoe UI" w:cs="Segoe UI"/>
        </w:rPr>
        <w:t xml:space="preserve"> DIGIT EIGHT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⒐</w:t>
      </w:r>
      <w:r w:rsidRPr="007E0FEA">
        <w:rPr>
          <w:rFonts w:ascii="Segoe UI" w:hAnsi="Segoe UI" w:cs="Segoe UI"/>
        </w:rPr>
        <w:t xml:space="preserve"> DIGIT NINE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⒑</w:t>
      </w:r>
      <w:r w:rsidRPr="007E0FEA">
        <w:rPr>
          <w:rFonts w:ascii="Segoe UI" w:hAnsi="Segoe UI" w:cs="Segoe UI"/>
        </w:rPr>
        <w:t xml:space="preserve"> NUMBER TEN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⒒</w:t>
      </w:r>
      <w:r w:rsidRPr="007E0FEA">
        <w:rPr>
          <w:rFonts w:ascii="Segoe UI" w:hAnsi="Segoe UI" w:cs="Segoe UI"/>
        </w:rPr>
        <w:t xml:space="preserve"> NUMBER ELEVEN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⒓</w:t>
      </w:r>
      <w:r w:rsidRPr="007E0FEA">
        <w:rPr>
          <w:rFonts w:ascii="Segoe UI" w:hAnsi="Segoe UI" w:cs="Segoe UI"/>
        </w:rPr>
        <w:t xml:space="preserve"> NUMBER TWELVE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⒔</w:t>
      </w:r>
      <w:r w:rsidRPr="007E0FEA">
        <w:rPr>
          <w:rFonts w:ascii="Segoe UI" w:hAnsi="Segoe UI" w:cs="Segoe UI"/>
        </w:rPr>
        <w:t xml:space="preserve"> NUMBER THIRTEEN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⒕</w:t>
      </w:r>
      <w:r w:rsidRPr="007E0FEA">
        <w:rPr>
          <w:rFonts w:ascii="Segoe UI" w:hAnsi="Segoe UI" w:cs="Segoe UI"/>
        </w:rPr>
        <w:t xml:space="preserve"> NUMBER FOURTEEN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⒖</w:t>
      </w:r>
      <w:r w:rsidRPr="007E0FEA">
        <w:rPr>
          <w:rFonts w:ascii="Segoe UI" w:hAnsi="Segoe UI" w:cs="Segoe UI"/>
        </w:rPr>
        <w:t xml:space="preserve"> NUMBER FIFTEEN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⒗</w:t>
      </w:r>
      <w:r w:rsidRPr="007E0FEA">
        <w:rPr>
          <w:rFonts w:ascii="Segoe UI" w:hAnsi="Segoe UI" w:cs="Segoe UI"/>
        </w:rPr>
        <w:t xml:space="preserve"> NUMBER SIXTEEN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⒘</w:t>
      </w:r>
      <w:r w:rsidRPr="007E0FEA">
        <w:rPr>
          <w:rFonts w:ascii="Segoe UI" w:hAnsi="Segoe UI" w:cs="Segoe UI"/>
        </w:rPr>
        <w:t xml:space="preserve"> NUMBER SEVENTEEN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⒙</w:t>
      </w:r>
      <w:r w:rsidRPr="007E0FEA">
        <w:rPr>
          <w:rFonts w:ascii="Segoe UI" w:hAnsi="Segoe UI" w:cs="Segoe UI"/>
        </w:rPr>
        <w:t xml:space="preserve"> NUMBER EIGHTEEN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⒚</w:t>
      </w:r>
      <w:r w:rsidRPr="007E0FEA">
        <w:rPr>
          <w:rFonts w:ascii="Segoe UI" w:hAnsi="Segoe UI" w:cs="Segoe UI"/>
        </w:rPr>
        <w:t xml:space="preserve"> NUMBER NINETEEN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⒛</w:t>
      </w:r>
      <w:r w:rsidRPr="007E0FEA">
        <w:rPr>
          <w:rFonts w:ascii="Segoe UI" w:hAnsi="Segoe UI" w:cs="Segoe UI"/>
        </w:rPr>
        <w:t xml:space="preserve"> NUMBER TWENTY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⒜</w:t>
      </w:r>
      <w:r w:rsidRPr="007E0FEA">
        <w:rPr>
          <w:rFonts w:ascii="Segoe UI" w:hAnsi="Segoe UI" w:cs="Segoe UI"/>
        </w:rPr>
        <w:t xml:space="preserve"> PARENTHESIZED LATIN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⒝</w:t>
      </w:r>
      <w:r w:rsidRPr="007E0FEA">
        <w:rPr>
          <w:rFonts w:ascii="Segoe UI" w:hAnsi="Segoe UI" w:cs="Segoe UI"/>
        </w:rPr>
        <w:t xml:space="preserve"> PARENTHESIZED LATIN SMALL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⒞</w:t>
      </w:r>
      <w:r w:rsidRPr="007E0FEA">
        <w:rPr>
          <w:rFonts w:ascii="Segoe UI" w:hAnsi="Segoe UI" w:cs="Segoe UI"/>
        </w:rPr>
        <w:t xml:space="preserve"> PARENTHESIZED LATIN SMALL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⒟</w:t>
      </w:r>
      <w:r w:rsidRPr="007E0FEA">
        <w:rPr>
          <w:rFonts w:ascii="Segoe UI" w:hAnsi="Segoe UI" w:cs="Segoe UI"/>
        </w:rPr>
        <w:t xml:space="preserve"> PARENTHESIZED LATIN SMALL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⒠</w:t>
      </w:r>
      <w:r w:rsidRPr="007E0FEA">
        <w:rPr>
          <w:rFonts w:ascii="Segoe UI" w:hAnsi="Segoe UI" w:cs="Segoe UI"/>
        </w:rPr>
        <w:t xml:space="preserve"> PARENTHESIZED LATIN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⒡</w:t>
      </w:r>
      <w:r w:rsidRPr="007E0FEA">
        <w:rPr>
          <w:rFonts w:ascii="Segoe UI" w:hAnsi="Segoe UI" w:cs="Segoe UI"/>
        </w:rPr>
        <w:t xml:space="preserve"> PARENTHESIZED LATIN SMALL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⒢</w:t>
      </w:r>
      <w:r w:rsidRPr="007E0FEA">
        <w:rPr>
          <w:rFonts w:ascii="Segoe UI" w:hAnsi="Segoe UI" w:cs="Segoe UI"/>
        </w:rPr>
        <w:t xml:space="preserve"> PARENTHESIZED LATIN SMALL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⒣</w:t>
      </w:r>
      <w:r w:rsidRPr="007E0FEA">
        <w:rPr>
          <w:rFonts w:ascii="Segoe UI" w:hAnsi="Segoe UI" w:cs="Segoe UI"/>
        </w:rPr>
        <w:t xml:space="preserve"> PARENTHESIZED LATIN SMALL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⒤</w:t>
      </w:r>
      <w:r w:rsidRPr="007E0FEA">
        <w:rPr>
          <w:rFonts w:ascii="Segoe UI" w:hAnsi="Segoe UI" w:cs="Segoe UI"/>
        </w:rPr>
        <w:t xml:space="preserve"> PARENTHESIZED LATIN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⒥</w:t>
      </w:r>
      <w:r w:rsidRPr="007E0FEA">
        <w:rPr>
          <w:rFonts w:ascii="Segoe UI" w:hAnsi="Segoe UI" w:cs="Segoe UI"/>
        </w:rPr>
        <w:t xml:space="preserve"> PARENTHESIZED LATIN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⒦</w:t>
      </w:r>
      <w:r w:rsidRPr="007E0FEA">
        <w:rPr>
          <w:rFonts w:ascii="Segoe UI" w:hAnsi="Segoe UI" w:cs="Segoe UI"/>
        </w:rPr>
        <w:t xml:space="preserve"> PARENTHESIZED LATIN SMALL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⒧</w:t>
      </w:r>
      <w:r w:rsidRPr="007E0FEA">
        <w:rPr>
          <w:rFonts w:ascii="Segoe UI" w:hAnsi="Segoe UI" w:cs="Segoe UI"/>
        </w:rPr>
        <w:t xml:space="preserve"> PARENTHESIZED LATIN SMALL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⒨</w:t>
      </w:r>
      <w:r w:rsidRPr="007E0FEA">
        <w:rPr>
          <w:rFonts w:ascii="Segoe UI" w:hAnsi="Segoe UI" w:cs="Segoe UI"/>
        </w:rPr>
        <w:t xml:space="preserve"> PARENTHESIZED LATIN SMALL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⒩</w:t>
      </w:r>
      <w:r w:rsidRPr="007E0FEA">
        <w:rPr>
          <w:rFonts w:ascii="Segoe UI" w:hAnsi="Segoe UI" w:cs="Segoe UI"/>
        </w:rPr>
        <w:t xml:space="preserve"> PARENTHESIZED LATIN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⒪</w:t>
      </w:r>
      <w:r w:rsidRPr="007E0FEA">
        <w:rPr>
          <w:rFonts w:ascii="Segoe UI" w:hAnsi="Segoe UI" w:cs="Segoe UI"/>
        </w:rPr>
        <w:t xml:space="preserve"> PARENTHESIZED LATIN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⒫</w:t>
      </w:r>
      <w:r w:rsidRPr="007E0FEA">
        <w:rPr>
          <w:rFonts w:ascii="Segoe UI" w:hAnsi="Segoe UI" w:cs="Segoe UI"/>
        </w:rPr>
        <w:t xml:space="preserve"> PARENTHESIZED LATIN SMALL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⒬</w:t>
      </w:r>
      <w:r w:rsidRPr="007E0FEA">
        <w:rPr>
          <w:rFonts w:ascii="Segoe UI" w:hAnsi="Segoe UI" w:cs="Segoe UI"/>
        </w:rPr>
        <w:t xml:space="preserve"> PARENTHESIZED LATIN SMALL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⒭</w:t>
      </w:r>
      <w:r w:rsidRPr="007E0FEA">
        <w:rPr>
          <w:rFonts w:ascii="Segoe UI" w:hAnsi="Segoe UI" w:cs="Segoe UI"/>
        </w:rPr>
        <w:t xml:space="preserve"> PARENTHESIZED LATIN SMALL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⒮</w:t>
      </w:r>
      <w:r w:rsidRPr="007E0FEA">
        <w:rPr>
          <w:rFonts w:ascii="Segoe UI" w:hAnsi="Segoe UI" w:cs="Segoe UI"/>
        </w:rPr>
        <w:t xml:space="preserve"> PARENTHESIZED LATIN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Gothic" w:eastAsia="MS Gothic" w:hAnsi="MS Gothic" w:cs="MS Gothic" w:hint="eastAsia"/>
        </w:rPr>
        <w:t>⒯</w:t>
      </w:r>
      <w:r w:rsidRPr="007E0FEA">
        <w:rPr>
          <w:rFonts w:ascii="Segoe UI" w:hAnsi="Segoe UI" w:cs="Segoe UI"/>
        </w:rPr>
        <w:t xml:space="preserve"> PARENTHESIZED LATIN SMALL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⒰</w:t>
      </w:r>
      <w:r w:rsidRPr="007E0FEA">
        <w:rPr>
          <w:rFonts w:ascii="Segoe UI" w:hAnsi="Segoe UI" w:cs="Segoe UI"/>
        </w:rPr>
        <w:t xml:space="preserve"> PARENTHESIZED LATIN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⒱</w:t>
      </w:r>
      <w:r w:rsidRPr="007E0FEA">
        <w:rPr>
          <w:rFonts w:ascii="Segoe UI" w:hAnsi="Segoe UI" w:cs="Segoe UI"/>
        </w:rPr>
        <w:t xml:space="preserve"> PARENTHESIZED LATIN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⒲</w:t>
      </w:r>
      <w:r w:rsidRPr="007E0FEA">
        <w:rPr>
          <w:rFonts w:ascii="Segoe UI" w:hAnsi="Segoe UI" w:cs="Segoe UI"/>
        </w:rPr>
        <w:t xml:space="preserve"> PARENTHESIZED LATIN SMALL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⒳</w:t>
      </w:r>
      <w:r w:rsidRPr="007E0FEA">
        <w:rPr>
          <w:rFonts w:ascii="Segoe UI" w:hAnsi="Segoe UI" w:cs="Segoe UI"/>
        </w:rPr>
        <w:t xml:space="preserve"> PARENTHESIZED LATIN SMALL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⒴</w:t>
      </w:r>
      <w:r w:rsidRPr="007E0FEA">
        <w:rPr>
          <w:rFonts w:ascii="Segoe UI" w:hAnsi="Segoe UI" w:cs="Segoe UI"/>
        </w:rPr>
        <w:t xml:space="preserve"> PARENTHESIZED LATIN SMALL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⒵</w:t>
      </w:r>
      <w:r w:rsidRPr="007E0FEA">
        <w:rPr>
          <w:rFonts w:ascii="Segoe UI" w:hAnsi="Segoe UI" w:cs="Segoe UI"/>
        </w:rPr>
        <w:t xml:space="preserve"> PARENTHESIZED LATIN SMALL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Ⓐ CIRCLED LATIN CAPITAL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Ⓑ CIRCLED LATIN CAPITAL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Ⓒ CIRCLED LATIN CAPITAL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Ⓓ CIRCLED LATIN CAPITAL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Ⓔ CIRCLED LATIN CAPITAL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Ⓕ CIRCLED LATIN CAPITAL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Ⓖ CIRCLED LATIN CAPITAL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Ⓗ CIRCLED LATIN CAPITAL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Ⓘ CIRCLED LATIN CAPITAL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Ⓙ CIRCLED LATIN CAPITAL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Ⓚ CIRCLED LATIN CAPITAL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Ⓛ CIRCLED LATIN CAPITAL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Ⓜ CIRCLED LATIN CAPITAL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Ⓝ CIRCLED LATIN CAPITAL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Ⓞ CIRCLED LATIN CAPITAL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Ⓟ CIRCLED LATIN CAPITAL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Ⓠ CIRCLED LATIN CAPITAL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Ⓡ CIRCLED LATIN CAPITAL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Ⓢ CIRCLED LATIN CAPITAL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Ⓣ CIRCLED LATIN CAPITAL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Ⓤ CIRCLED LATIN CAPITAL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Ⓥ CIRCLED LATIN CAPITAL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Ⓦ CIRCLED LATIN CAPITAL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Ⓧ CIRCLED LATIN CAPITAL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Ⓨ CIRCLED LATIN CAPITAL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Ⓩ CIRCLED LATIN CAPITAL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ⓐ</w:t>
      </w:r>
      <w:r w:rsidRPr="007E0FEA">
        <w:rPr>
          <w:rFonts w:ascii="Segoe UI" w:hAnsi="Segoe UI" w:cs="Segoe UI"/>
        </w:rPr>
        <w:t xml:space="preserve"> CIRCLED LATIN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ⓑ</w:t>
      </w:r>
      <w:r w:rsidRPr="007E0FEA">
        <w:rPr>
          <w:rFonts w:ascii="Segoe UI" w:hAnsi="Segoe UI" w:cs="Segoe UI"/>
        </w:rPr>
        <w:t xml:space="preserve"> CIRCLED LATIN SMALL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ⓒ</w:t>
      </w:r>
      <w:r w:rsidRPr="007E0FEA">
        <w:rPr>
          <w:rFonts w:ascii="Segoe UI" w:hAnsi="Segoe UI" w:cs="Segoe UI"/>
        </w:rPr>
        <w:t xml:space="preserve"> CIRCLED LATIN SMALL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ⓓ</w:t>
      </w:r>
      <w:r w:rsidRPr="007E0FEA">
        <w:rPr>
          <w:rFonts w:ascii="Segoe UI" w:hAnsi="Segoe UI" w:cs="Segoe UI"/>
        </w:rPr>
        <w:t xml:space="preserve"> CIRCLED LATIN SMALL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ⓔ</w:t>
      </w:r>
      <w:r w:rsidRPr="007E0FEA">
        <w:rPr>
          <w:rFonts w:ascii="Segoe UI" w:hAnsi="Segoe UI" w:cs="Segoe UI"/>
        </w:rPr>
        <w:t xml:space="preserve"> CIRCLED LATIN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Gothic" w:eastAsia="MS Gothic" w:hAnsi="MS Gothic" w:cs="MS Gothic" w:hint="eastAsia"/>
        </w:rPr>
        <w:t>ⓕ</w:t>
      </w:r>
      <w:r w:rsidRPr="007E0FEA">
        <w:rPr>
          <w:rFonts w:ascii="Segoe UI" w:hAnsi="Segoe UI" w:cs="Segoe UI"/>
        </w:rPr>
        <w:t xml:space="preserve"> CIRCLED LATIN SMALL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ⓖ</w:t>
      </w:r>
      <w:r w:rsidRPr="007E0FEA">
        <w:rPr>
          <w:rFonts w:ascii="Segoe UI" w:hAnsi="Segoe UI" w:cs="Segoe UI"/>
        </w:rPr>
        <w:t xml:space="preserve"> CIRCLED LATIN SMALL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ⓗ</w:t>
      </w:r>
      <w:r w:rsidRPr="007E0FEA">
        <w:rPr>
          <w:rFonts w:ascii="Segoe UI" w:hAnsi="Segoe UI" w:cs="Segoe UI"/>
        </w:rPr>
        <w:t xml:space="preserve"> CIRCLED LATIN SMALL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ⓘ</w:t>
      </w:r>
      <w:r w:rsidRPr="007E0FEA">
        <w:rPr>
          <w:rFonts w:ascii="Segoe UI" w:hAnsi="Segoe UI" w:cs="Segoe UI"/>
        </w:rPr>
        <w:t xml:space="preserve"> CIRCLED LATIN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ⓙ</w:t>
      </w:r>
      <w:r w:rsidRPr="007E0FEA">
        <w:rPr>
          <w:rFonts w:ascii="Segoe UI" w:hAnsi="Segoe UI" w:cs="Segoe UI"/>
        </w:rPr>
        <w:t xml:space="preserve"> CIRCLED LATIN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ⓚ</w:t>
      </w:r>
      <w:r w:rsidRPr="007E0FEA">
        <w:rPr>
          <w:rFonts w:ascii="Segoe UI" w:hAnsi="Segoe UI" w:cs="Segoe UI"/>
        </w:rPr>
        <w:t xml:space="preserve"> CIRCLED LATIN SMALL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ⓛ</w:t>
      </w:r>
      <w:r w:rsidRPr="007E0FEA">
        <w:rPr>
          <w:rFonts w:ascii="Segoe UI" w:hAnsi="Segoe UI" w:cs="Segoe UI"/>
        </w:rPr>
        <w:t xml:space="preserve"> CIRCLED LATIN SMALL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ⓜ</w:t>
      </w:r>
      <w:r w:rsidRPr="007E0FEA">
        <w:rPr>
          <w:rFonts w:ascii="Segoe UI" w:hAnsi="Segoe UI" w:cs="Segoe UI"/>
        </w:rPr>
        <w:t xml:space="preserve"> CIRCLED LATIN SMALL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ⓝ</w:t>
      </w:r>
      <w:r w:rsidRPr="007E0FEA">
        <w:rPr>
          <w:rFonts w:ascii="Segoe UI" w:hAnsi="Segoe UI" w:cs="Segoe UI"/>
        </w:rPr>
        <w:t xml:space="preserve"> CIRCLED LATIN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ⓞ</w:t>
      </w:r>
      <w:r w:rsidRPr="007E0FEA">
        <w:rPr>
          <w:rFonts w:ascii="Segoe UI" w:hAnsi="Segoe UI" w:cs="Segoe UI"/>
        </w:rPr>
        <w:t xml:space="preserve"> CIRCLED LATIN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ⓟ</w:t>
      </w:r>
      <w:r w:rsidRPr="007E0FEA">
        <w:rPr>
          <w:rFonts w:ascii="Segoe UI" w:hAnsi="Segoe UI" w:cs="Segoe UI"/>
        </w:rPr>
        <w:t xml:space="preserve"> CIRCLED LATIN SMALL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ⓠ</w:t>
      </w:r>
      <w:r w:rsidRPr="007E0FEA">
        <w:rPr>
          <w:rFonts w:ascii="Segoe UI" w:hAnsi="Segoe UI" w:cs="Segoe UI"/>
        </w:rPr>
        <w:t xml:space="preserve"> CIRCLED LATIN SMALL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ⓡ</w:t>
      </w:r>
      <w:r w:rsidRPr="007E0FEA">
        <w:rPr>
          <w:rFonts w:ascii="Segoe UI" w:hAnsi="Segoe UI" w:cs="Segoe UI"/>
        </w:rPr>
        <w:t xml:space="preserve"> CIRCLED LATIN SMALL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ⓢ</w:t>
      </w:r>
      <w:r w:rsidRPr="007E0FEA">
        <w:rPr>
          <w:rFonts w:ascii="Segoe UI" w:hAnsi="Segoe UI" w:cs="Segoe UI"/>
        </w:rPr>
        <w:t xml:space="preserve"> CIRCLED LATIN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ⓣ</w:t>
      </w:r>
      <w:r w:rsidRPr="007E0FEA">
        <w:rPr>
          <w:rFonts w:ascii="Segoe UI" w:hAnsi="Segoe UI" w:cs="Segoe UI"/>
        </w:rPr>
        <w:t xml:space="preserve"> CIRCLED LATIN SMALL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ⓤ</w:t>
      </w:r>
      <w:r w:rsidRPr="007E0FEA">
        <w:rPr>
          <w:rFonts w:ascii="Segoe UI" w:hAnsi="Segoe UI" w:cs="Segoe UI"/>
        </w:rPr>
        <w:t xml:space="preserve"> CIRCLED LATIN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ⓥ</w:t>
      </w:r>
      <w:r w:rsidRPr="007E0FEA">
        <w:rPr>
          <w:rFonts w:ascii="Segoe UI" w:hAnsi="Segoe UI" w:cs="Segoe UI"/>
        </w:rPr>
        <w:t xml:space="preserve"> CIRCLED LATIN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ⓦ</w:t>
      </w:r>
      <w:r w:rsidRPr="007E0FEA">
        <w:rPr>
          <w:rFonts w:ascii="Segoe UI" w:hAnsi="Segoe UI" w:cs="Segoe UI"/>
        </w:rPr>
        <w:t xml:space="preserve"> CIRCLED LATIN SMALL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ⓧ</w:t>
      </w:r>
      <w:r w:rsidRPr="007E0FEA">
        <w:rPr>
          <w:rFonts w:ascii="Segoe UI" w:hAnsi="Segoe UI" w:cs="Segoe UI"/>
        </w:rPr>
        <w:t xml:space="preserve"> CIRCLED LATIN SMALL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ⓨ</w:t>
      </w:r>
      <w:r w:rsidRPr="007E0FEA">
        <w:rPr>
          <w:rFonts w:ascii="Segoe UI" w:hAnsi="Segoe UI" w:cs="Segoe UI"/>
        </w:rPr>
        <w:t xml:space="preserve"> CIRCLED LATIN SMALL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ⓩ</w:t>
      </w:r>
      <w:r w:rsidRPr="007E0FEA">
        <w:rPr>
          <w:rFonts w:ascii="Segoe UI" w:hAnsi="Segoe UI" w:cs="Segoe UI"/>
        </w:rPr>
        <w:t xml:space="preserve"> CIRCLED LATIN SMALL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⓪</w:t>
      </w:r>
      <w:r w:rsidRPr="007E0FEA">
        <w:rPr>
          <w:rFonts w:ascii="Segoe UI" w:hAnsi="Segoe UI" w:cs="Segoe UI"/>
        </w:rPr>
        <w:t xml:space="preserve"> CIRCLED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⓫</w:t>
      </w:r>
      <w:r w:rsidRPr="007E0FEA">
        <w:rPr>
          <w:rFonts w:ascii="Segoe UI" w:hAnsi="Segoe UI" w:cs="Segoe UI"/>
        </w:rPr>
        <w:t xml:space="preserve"> NEGATIVE CIRCLED NUMBER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⓬</w:t>
      </w:r>
      <w:r w:rsidRPr="007E0FEA">
        <w:rPr>
          <w:rFonts w:ascii="Segoe UI" w:hAnsi="Segoe UI" w:cs="Segoe UI"/>
        </w:rPr>
        <w:t xml:space="preserve"> NEGATIVE CIRCLED NUMBER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⓭</w:t>
      </w:r>
      <w:r w:rsidRPr="007E0FEA">
        <w:rPr>
          <w:rFonts w:ascii="Segoe UI" w:hAnsi="Segoe UI" w:cs="Segoe UI"/>
        </w:rPr>
        <w:t xml:space="preserve"> NEGATIVE CIRCLED NUMBER THIRTEEN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⓮</w:t>
      </w:r>
      <w:r w:rsidRPr="007E0FEA">
        <w:rPr>
          <w:rFonts w:ascii="Segoe UI" w:hAnsi="Segoe UI" w:cs="Segoe UI"/>
        </w:rPr>
        <w:t xml:space="preserve"> NEGATIVE CIRCLED NUMBER FOURTEEN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⓯</w:t>
      </w:r>
      <w:r w:rsidRPr="007E0FEA">
        <w:rPr>
          <w:rFonts w:ascii="Segoe UI" w:hAnsi="Segoe UI" w:cs="Segoe UI"/>
        </w:rPr>
        <w:t xml:space="preserve"> NEGATIVE CIRCLED NUMBER FIFTEEN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⓰</w:t>
      </w:r>
      <w:r w:rsidRPr="007E0FEA">
        <w:rPr>
          <w:rFonts w:ascii="Segoe UI" w:hAnsi="Segoe UI" w:cs="Segoe UI"/>
        </w:rPr>
        <w:t xml:space="preserve"> NEGATIVE CIRCLED NUMBER SIXTEEN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⓱</w:t>
      </w:r>
      <w:r w:rsidRPr="007E0FEA">
        <w:rPr>
          <w:rFonts w:ascii="Segoe UI" w:hAnsi="Segoe UI" w:cs="Segoe UI"/>
        </w:rPr>
        <w:t xml:space="preserve"> NEGATIVE CIRCLED NUMBER SEVENTEEN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⓲</w:t>
      </w:r>
      <w:r w:rsidRPr="007E0FEA">
        <w:rPr>
          <w:rFonts w:ascii="Segoe UI" w:hAnsi="Segoe UI" w:cs="Segoe UI"/>
        </w:rPr>
        <w:t xml:space="preserve"> NEGATIVE CIRCLED NUMBER EIGHTEEN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⓳</w:t>
      </w:r>
      <w:r w:rsidRPr="007E0FEA">
        <w:rPr>
          <w:rFonts w:ascii="Segoe UI" w:hAnsi="Segoe UI" w:cs="Segoe UI"/>
        </w:rPr>
        <w:t xml:space="preserve"> NEGATIVE CIRCLED NUMBER NINETEEN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⓴</w:t>
      </w:r>
      <w:r w:rsidRPr="007E0FEA">
        <w:rPr>
          <w:rFonts w:ascii="Segoe UI" w:hAnsi="Segoe UI" w:cs="Segoe UI"/>
        </w:rPr>
        <w:t xml:space="preserve"> NEGATIVE CIRCLED NUMBER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⓵ DOUBLE CIRCLED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⓶ DOUBLE CIRCLED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⓷ DOUBLE CIRCLED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⓸ DOUBLE CIRCLED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⓹ DOUBLE CIRCLED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⓺ DOUBLE CIRCLED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⓻ DOUBLE CIRCLED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⓼ DOUBLE CIRCLED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⓽ DOUBLE CIRCLED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⓾ DOUBLE CIRCLED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⓿ NEGATIVE CIRCLED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─</w:t>
      </w:r>
      <w:r w:rsidRPr="007E0FEA">
        <w:rPr>
          <w:rFonts w:ascii="Segoe UI" w:hAnsi="Segoe UI" w:cs="Segoe UI"/>
        </w:rPr>
        <w:t xml:space="preserve"> BOX DRAWINGS LIGHT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━</w:t>
      </w:r>
      <w:r w:rsidRPr="007E0FEA">
        <w:rPr>
          <w:rFonts w:ascii="Segoe UI" w:hAnsi="Segoe UI" w:cs="Segoe UI"/>
        </w:rPr>
        <w:t xml:space="preserve"> BOX DRAWINGS HEAVY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│</w:t>
      </w:r>
      <w:r w:rsidRPr="007E0FEA">
        <w:rPr>
          <w:rFonts w:ascii="Segoe UI" w:hAnsi="Segoe UI" w:cs="Segoe UI"/>
        </w:rPr>
        <w:t xml:space="preserve"> BOX DRAWINGS LIGHT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┃</w:t>
      </w:r>
      <w:r w:rsidRPr="007E0FEA">
        <w:rPr>
          <w:rFonts w:ascii="Segoe UI" w:hAnsi="Segoe UI" w:cs="Segoe UI"/>
        </w:rPr>
        <w:t xml:space="preserve"> BOX DRAWINGS HEAVY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┄</w:t>
      </w:r>
      <w:r w:rsidRPr="007E0FEA">
        <w:rPr>
          <w:rFonts w:ascii="Segoe UI" w:hAnsi="Segoe UI" w:cs="Segoe UI"/>
        </w:rPr>
        <w:t xml:space="preserve"> BOX DRAWINGS LIGHT TRIPLE DASH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┅</w:t>
      </w:r>
      <w:r w:rsidRPr="007E0FEA">
        <w:rPr>
          <w:rFonts w:ascii="Segoe UI" w:hAnsi="Segoe UI" w:cs="Segoe UI"/>
        </w:rPr>
        <w:t xml:space="preserve"> BOX DRAWINGS HEAVY TRIPLE DASH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┆</w:t>
      </w:r>
      <w:r w:rsidRPr="007E0FEA">
        <w:rPr>
          <w:rFonts w:ascii="Segoe UI" w:hAnsi="Segoe UI" w:cs="Segoe UI"/>
        </w:rPr>
        <w:t xml:space="preserve"> BOX DRAWINGS LIGHT TRIPLE DASH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┇</w:t>
      </w:r>
      <w:r w:rsidRPr="007E0FEA">
        <w:rPr>
          <w:rFonts w:ascii="Segoe UI" w:hAnsi="Segoe UI" w:cs="Segoe UI"/>
        </w:rPr>
        <w:t xml:space="preserve"> BOX DRAWINGS HEAVY TRIPLE DASH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┈</w:t>
      </w:r>
      <w:r w:rsidRPr="007E0FEA">
        <w:rPr>
          <w:rFonts w:ascii="Segoe UI" w:hAnsi="Segoe UI" w:cs="Segoe UI"/>
        </w:rPr>
        <w:t xml:space="preserve"> BOX DRAWINGS LIGHT QUADRUPLE DASH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┉</w:t>
      </w:r>
      <w:r w:rsidRPr="007E0FEA">
        <w:rPr>
          <w:rFonts w:ascii="Segoe UI" w:hAnsi="Segoe UI" w:cs="Segoe UI"/>
        </w:rPr>
        <w:t xml:space="preserve"> BOX DRAWINGS HEAVY QUADRUPLE DASH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┊</w:t>
      </w:r>
      <w:r w:rsidRPr="007E0FEA">
        <w:rPr>
          <w:rFonts w:ascii="Segoe UI" w:hAnsi="Segoe UI" w:cs="Segoe UI"/>
        </w:rPr>
        <w:t xml:space="preserve"> BOX DRAWINGS LIGHT QUADRUPLE DASH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┋</w:t>
      </w:r>
      <w:r w:rsidRPr="007E0FEA">
        <w:rPr>
          <w:rFonts w:ascii="Segoe UI" w:hAnsi="Segoe UI" w:cs="Segoe UI"/>
        </w:rPr>
        <w:t xml:space="preserve"> BOX DRAWINGS HEAVY QUADRUPLE DASH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┌</w:t>
      </w:r>
      <w:r w:rsidRPr="007E0FEA">
        <w:rPr>
          <w:rFonts w:ascii="Segoe UI" w:hAnsi="Segoe UI" w:cs="Segoe UI"/>
        </w:rPr>
        <w:t xml:space="preserve"> BOX DRAWINGS LIGHT DOWN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┍</w:t>
      </w:r>
      <w:r w:rsidRPr="007E0FEA">
        <w:rPr>
          <w:rFonts w:ascii="Segoe UI" w:hAnsi="Segoe UI" w:cs="Segoe UI"/>
        </w:rPr>
        <w:t xml:space="preserve"> BOX DRAWINGS DOWN LIGHT AND RIGHT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┎</w:t>
      </w:r>
      <w:r w:rsidRPr="007E0FEA">
        <w:rPr>
          <w:rFonts w:ascii="Segoe UI" w:hAnsi="Segoe UI" w:cs="Segoe UI"/>
        </w:rPr>
        <w:t xml:space="preserve"> BOX DRAWINGS DOWN HEAVY AND RIGHT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┏</w:t>
      </w:r>
      <w:r w:rsidRPr="007E0FEA">
        <w:rPr>
          <w:rFonts w:ascii="Segoe UI" w:hAnsi="Segoe UI" w:cs="Segoe UI"/>
        </w:rPr>
        <w:t xml:space="preserve"> BOX DRAWINGS HEAVY DOWN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┐</w:t>
      </w:r>
      <w:r w:rsidRPr="007E0FEA">
        <w:rPr>
          <w:rFonts w:ascii="Segoe UI" w:hAnsi="Segoe UI" w:cs="Segoe UI"/>
        </w:rPr>
        <w:t xml:space="preserve"> BOX DRAWINGS LIGHT DOWN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┑</w:t>
      </w:r>
      <w:r w:rsidRPr="007E0FEA">
        <w:rPr>
          <w:rFonts w:ascii="Segoe UI" w:hAnsi="Segoe UI" w:cs="Segoe UI"/>
        </w:rPr>
        <w:t xml:space="preserve"> BOX DRAWINGS DOWN LIGHT AND LEFT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┒</w:t>
      </w:r>
      <w:r w:rsidRPr="007E0FEA">
        <w:rPr>
          <w:rFonts w:ascii="Segoe UI" w:hAnsi="Segoe UI" w:cs="Segoe UI"/>
        </w:rPr>
        <w:t xml:space="preserve"> BOX DRAWINGS DOWN HEAVY AND LEFT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┓</w:t>
      </w:r>
      <w:r w:rsidRPr="007E0FEA">
        <w:rPr>
          <w:rFonts w:ascii="Segoe UI" w:hAnsi="Segoe UI" w:cs="Segoe UI"/>
        </w:rPr>
        <w:t xml:space="preserve"> BOX DRAWINGS HEAVY DOWN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└</w:t>
      </w:r>
      <w:r w:rsidRPr="007E0FEA">
        <w:rPr>
          <w:rFonts w:ascii="Segoe UI" w:hAnsi="Segoe UI" w:cs="Segoe UI"/>
        </w:rPr>
        <w:t xml:space="preserve"> BOX DRAWINGS LIGHT UP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┕</w:t>
      </w:r>
      <w:r w:rsidRPr="007E0FEA">
        <w:rPr>
          <w:rFonts w:ascii="Segoe UI" w:hAnsi="Segoe UI" w:cs="Segoe UI"/>
        </w:rPr>
        <w:t xml:space="preserve"> BOX DRAWINGS UP LIGHT AND RIGHT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┖</w:t>
      </w:r>
      <w:r w:rsidRPr="007E0FEA">
        <w:rPr>
          <w:rFonts w:ascii="Segoe UI" w:hAnsi="Segoe UI" w:cs="Segoe UI"/>
        </w:rPr>
        <w:t xml:space="preserve"> BOX DRAWINGS UP HEAVY AND RIGHT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┗</w:t>
      </w:r>
      <w:r w:rsidRPr="007E0FEA">
        <w:rPr>
          <w:rFonts w:ascii="Segoe UI" w:hAnsi="Segoe UI" w:cs="Segoe UI"/>
        </w:rPr>
        <w:t xml:space="preserve"> BOX DRAWINGS HEAVY UP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┘</w:t>
      </w:r>
      <w:r w:rsidRPr="007E0FEA">
        <w:rPr>
          <w:rFonts w:ascii="Segoe UI" w:hAnsi="Segoe UI" w:cs="Segoe UI"/>
        </w:rPr>
        <w:t xml:space="preserve"> BOX DRAWINGS LIGHT UP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┙</w:t>
      </w:r>
      <w:r w:rsidRPr="007E0FEA">
        <w:rPr>
          <w:rFonts w:ascii="Segoe UI" w:hAnsi="Segoe UI" w:cs="Segoe UI"/>
        </w:rPr>
        <w:t xml:space="preserve"> BOX DRAWINGS UP LIGHT AND LEFT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┚</w:t>
      </w:r>
      <w:r w:rsidRPr="007E0FEA">
        <w:rPr>
          <w:rFonts w:ascii="Segoe UI" w:hAnsi="Segoe UI" w:cs="Segoe UI"/>
        </w:rPr>
        <w:t xml:space="preserve"> BOX DRAWINGS UP HEAVY AND LEFT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┛</w:t>
      </w:r>
      <w:r w:rsidRPr="007E0FEA">
        <w:rPr>
          <w:rFonts w:ascii="Segoe UI" w:hAnsi="Segoe UI" w:cs="Segoe UI"/>
        </w:rPr>
        <w:t xml:space="preserve"> BOX DRAWINGS HEAVY UP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├</w:t>
      </w:r>
      <w:r w:rsidRPr="007E0FEA">
        <w:rPr>
          <w:rFonts w:ascii="Segoe UI" w:hAnsi="Segoe UI" w:cs="Segoe UI"/>
        </w:rPr>
        <w:t xml:space="preserve"> BOX DRAWINGS LIGHT VERTICAL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┝</w:t>
      </w:r>
      <w:r w:rsidRPr="007E0FEA">
        <w:rPr>
          <w:rFonts w:ascii="Segoe UI" w:hAnsi="Segoe UI" w:cs="Segoe UI"/>
        </w:rPr>
        <w:t xml:space="preserve"> BOX DRAWINGS VERTICAL LIGHT AND RIGHT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┞</w:t>
      </w:r>
      <w:r w:rsidRPr="007E0FEA">
        <w:rPr>
          <w:rFonts w:ascii="Segoe UI" w:hAnsi="Segoe UI" w:cs="Segoe UI"/>
        </w:rPr>
        <w:t xml:space="preserve"> BOX DRAWINGS UP HEAVY AND RIGHT DOWN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┟</w:t>
      </w:r>
      <w:r w:rsidRPr="007E0FEA">
        <w:rPr>
          <w:rFonts w:ascii="Segoe UI" w:hAnsi="Segoe UI" w:cs="Segoe UI"/>
        </w:rPr>
        <w:t xml:space="preserve"> BOX DRAWINGS DOWN HEAVY AND RIGHT UP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Gothic" w:eastAsia="MS Gothic" w:hAnsi="MS Gothic" w:cs="MS Gothic" w:hint="eastAsia"/>
        </w:rPr>
        <w:t>┠</w:t>
      </w:r>
      <w:r w:rsidRPr="007E0FEA">
        <w:rPr>
          <w:rFonts w:ascii="Segoe UI" w:hAnsi="Segoe UI" w:cs="Segoe UI"/>
        </w:rPr>
        <w:t xml:space="preserve"> BOX DRAWINGS VERTICAL HEAVY AND RIGHT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┡</w:t>
      </w:r>
      <w:r w:rsidRPr="007E0FEA">
        <w:rPr>
          <w:rFonts w:ascii="Segoe UI" w:hAnsi="Segoe UI" w:cs="Segoe UI"/>
        </w:rPr>
        <w:t xml:space="preserve"> BOX DRAWINGS DOWN LIGHT AND RIGHT UP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┢</w:t>
      </w:r>
      <w:r w:rsidRPr="007E0FEA">
        <w:rPr>
          <w:rFonts w:ascii="Segoe UI" w:hAnsi="Segoe UI" w:cs="Segoe UI"/>
        </w:rPr>
        <w:t xml:space="preserve"> BOX DRAWINGS UP LIGHT AND RIGHT DOWN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┣</w:t>
      </w:r>
      <w:r w:rsidRPr="007E0FEA">
        <w:rPr>
          <w:rFonts w:ascii="Segoe UI" w:hAnsi="Segoe UI" w:cs="Segoe UI"/>
        </w:rPr>
        <w:t xml:space="preserve"> BOX DRAWINGS HEAVY VERTICAL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┤</w:t>
      </w:r>
      <w:r w:rsidRPr="007E0FEA">
        <w:rPr>
          <w:rFonts w:ascii="Segoe UI" w:hAnsi="Segoe UI" w:cs="Segoe UI"/>
        </w:rPr>
        <w:t xml:space="preserve"> BOX DRAWINGS LIGHT VERTICAL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┥</w:t>
      </w:r>
      <w:r w:rsidRPr="007E0FEA">
        <w:rPr>
          <w:rFonts w:ascii="Segoe UI" w:hAnsi="Segoe UI" w:cs="Segoe UI"/>
        </w:rPr>
        <w:t xml:space="preserve"> BOX DRAWINGS VERTICAL LIGHT AND LEFT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┦</w:t>
      </w:r>
      <w:r w:rsidRPr="007E0FEA">
        <w:rPr>
          <w:rFonts w:ascii="Segoe UI" w:hAnsi="Segoe UI" w:cs="Segoe UI"/>
        </w:rPr>
        <w:t xml:space="preserve"> BOX DRAWINGS UP HEAVY AND LEFT DOWN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┧</w:t>
      </w:r>
      <w:r w:rsidRPr="007E0FEA">
        <w:rPr>
          <w:rFonts w:ascii="Segoe UI" w:hAnsi="Segoe UI" w:cs="Segoe UI"/>
        </w:rPr>
        <w:t xml:space="preserve"> BOX DRAWINGS DOWN HEAVY AND LEFT UP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┨</w:t>
      </w:r>
      <w:r w:rsidRPr="007E0FEA">
        <w:rPr>
          <w:rFonts w:ascii="Segoe UI" w:hAnsi="Segoe UI" w:cs="Segoe UI"/>
        </w:rPr>
        <w:t xml:space="preserve"> BOX DRAWINGS VERTICAL HEAVY AND LEFT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┩</w:t>
      </w:r>
      <w:r w:rsidRPr="007E0FEA">
        <w:rPr>
          <w:rFonts w:ascii="Segoe UI" w:hAnsi="Segoe UI" w:cs="Segoe UI"/>
        </w:rPr>
        <w:t xml:space="preserve"> BOX DRAWINGS DOWN LIGHT AND LEFT UP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┪</w:t>
      </w:r>
      <w:r w:rsidRPr="007E0FEA">
        <w:rPr>
          <w:rFonts w:ascii="Segoe UI" w:hAnsi="Segoe UI" w:cs="Segoe UI"/>
        </w:rPr>
        <w:t xml:space="preserve"> BOX DRAWINGS UP LIGHT AND LEFT DOWN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┫</w:t>
      </w:r>
      <w:r w:rsidRPr="007E0FEA">
        <w:rPr>
          <w:rFonts w:ascii="Segoe UI" w:hAnsi="Segoe UI" w:cs="Segoe UI"/>
        </w:rPr>
        <w:t xml:space="preserve"> BOX DRAWINGS HEAVY VERTICAL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┬</w:t>
      </w:r>
      <w:r w:rsidRPr="007E0FEA">
        <w:rPr>
          <w:rFonts w:ascii="Segoe UI" w:hAnsi="Segoe UI" w:cs="Segoe UI"/>
        </w:rPr>
        <w:t xml:space="preserve"> BOX DRAWINGS LIGHT DOWN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┭</w:t>
      </w:r>
      <w:r w:rsidRPr="007E0FEA">
        <w:rPr>
          <w:rFonts w:ascii="Segoe UI" w:hAnsi="Segoe UI" w:cs="Segoe UI"/>
        </w:rPr>
        <w:t xml:space="preserve"> BOX DRAWINGS LEFT HEAVY AND RIGHT DOWN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┮</w:t>
      </w:r>
      <w:r w:rsidRPr="007E0FEA">
        <w:rPr>
          <w:rFonts w:ascii="Segoe UI" w:hAnsi="Segoe UI" w:cs="Segoe UI"/>
        </w:rPr>
        <w:t xml:space="preserve"> BOX DRAWINGS RIGHT HEAVY AND LEFT DOWN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┯</w:t>
      </w:r>
      <w:r w:rsidRPr="007E0FEA">
        <w:rPr>
          <w:rFonts w:ascii="Segoe UI" w:hAnsi="Segoe UI" w:cs="Segoe UI"/>
        </w:rPr>
        <w:t xml:space="preserve"> BOX DRAWINGS DOWN LIGHT AND HORIZONTAL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┰</w:t>
      </w:r>
      <w:r w:rsidRPr="007E0FEA">
        <w:rPr>
          <w:rFonts w:ascii="Segoe UI" w:hAnsi="Segoe UI" w:cs="Segoe UI"/>
        </w:rPr>
        <w:t xml:space="preserve"> BOX DRAWINGS DOWN HEAVY AND HORIZONTAL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┱</w:t>
      </w:r>
      <w:r w:rsidRPr="007E0FEA">
        <w:rPr>
          <w:rFonts w:ascii="Segoe UI" w:hAnsi="Segoe UI" w:cs="Segoe UI"/>
        </w:rPr>
        <w:t xml:space="preserve"> BOX DRAWINGS RIGHT LIGHT AND LEFT DOWN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┲</w:t>
      </w:r>
      <w:r w:rsidRPr="007E0FEA">
        <w:rPr>
          <w:rFonts w:ascii="Segoe UI" w:hAnsi="Segoe UI" w:cs="Segoe UI"/>
        </w:rPr>
        <w:t xml:space="preserve"> BOX DRAWINGS LEFT LIGHT AND RIGHT DOWN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┳</w:t>
      </w:r>
      <w:r w:rsidRPr="007E0FEA">
        <w:rPr>
          <w:rFonts w:ascii="Segoe UI" w:hAnsi="Segoe UI" w:cs="Segoe UI"/>
        </w:rPr>
        <w:t xml:space="preserve"> BOX DRAWINGS HEAVY DOWN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┴</w:t>
      </w:r>
      <w:r w:rsidRPr="007E0FEA">
        <w:rPr>
          <w:rFonts w:ascii="Segoe UI" w:hAnsi="Segoe UI" w:cs="Segoe UI"/>
        </w:rPr>
        <w:t xml:space="preserve"> BOX DRAWINGS LIGHT UP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┵</w:t>
      </w:r>
      <w:r w:rsidRPr="007E0FEA">
        <w:rPr>
          <w:rFonts w:ascii="Segoe UI" w:hAnsi="Segoe UI" w:cs="Segoe UI"/>
        </w:rPr>
        <w:t xml:space="preserve"> BOX DRAWINGS LEFT HEAVY AND RIGHT UP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┶</w:t>
      </w:r>
      <w:r w:rsidRPr="007E0FEA">
        <w:rPr>
          <w:rFonts w:ascii="Segoe UI" w:hAnsi="Segoe UI" w:cs="Segoe UI"/>
        </w:rPr>
        <w:t xml:space="preserve"> BOX DRAWINGS RIGHT HEAVY AND LEFT UP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┷</w:t>
      </w:r>
      <w:r w:rsidRPr="007E0FEA">
        <w:rPr>
          <w:rFonts w:ascii="Segoe UI" w:hAnsi="Segoe UI" w:cs="Segoe UI"/>
        </w:rPr>
        <w:t xml:space="preserve"> BOX DRAWINGS UP LIGHT AND HORIZONTAL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┸</w:t>
      </w:r>
      <w:r w:rsidRPr="007E0FEA">
        <w:rPr>
          <w:rFonts w:ascii="Segoe UI" w:hAnsi="Segoe UI" w:cs="Segoe UI"/>
        </w:rPr>
        <w:t xml:space="preserve"> BOX DRAWINGS UP HEAVY AND HORIZONTAL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┹</w:t>
      </w:r>
      <w:r w:rsidRPr="007E0FEA">
        <w:rPr>
          <w:rFonts w:ascii="Segoe UI" w:hAnsi="Segoe UI" w:cs="Segoe UI"/>
        </w:rPr>
        <w:t xml:space="preserve"> BOX DRAWINGS RIGHT LIGHT AND LEFT UP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┺</w:t>
      </w:r>
      <w:r w:rsidRPr="007E0FEA">
        <w:rPr>
          <w:rFonts w:ascii="Segoe UI" w:hAnsi="Segoe UI" w:cs="Segoe UI"/>
        </w:rPr>
        <w:t xml:space="preserve"> BOX DRAWINGS LEFT LIGHT AND RIGHT UP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┻</w:t>
      </w:r>
      <w:r w:rsidRPr="007E0FEA">
        <w:rPr>
          <w:rFonts w:ascii="Segoe UI" w:hAnsi="Segoe UI" w:cs="Segoe UI"/>
        </w:rPr>
        <w:t xml:space="preserve"> BOX DRAWINGS HEAVY UP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┼</w:t>
      </w:r>
      <w:r w:rsidRPr="007E0FEA">
        <w:rPr>
          <w:rFonts w:ascii="Segoe UI" w:hAnsi="Segoe UI" w:cs="Segoe UI"/>
        </w:rPr>
        <w:t xml:space="preserve"> BOX DRAWINGS LIGHT VERTICAL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┽</w:t>
      </w:r>
      <w:r w:rsidRPr="007E0FEA">
        <w:rPr>
          <w:rFonts w:ascii="Segoe UI" w:hAnsi="Segoe UI" w:cs="Segoe UI"/>
        </w:rPr>
        <w:t xml:space="preserve"> BOX DRAWINGS LEFT HEAVY AND RIGHT VERTICAL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┾</w:t>
      </w:r>
      <w:r w:rsidRPr="007E0FEA">
        <w:rPr>
          <w:rFonts w:ascii="Segoe UI" w:hAnsi="Segoe UI" w:cs="Segoe UI"/>
        </w:rPr>
        <w:t xml:space="preserve"> BOX DRAWINGS RIGHT HEAVY AND LEFT VERTICAL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┿</w:t>
      </w:r>
      <w:r w:rsidRPr="007E0FEA">
        <w:rPr>
          <w:rFonts w:ascii="Segoe UI" w:hAnsi="Segoe UI" w:cs="Segoe UI"/>
        </w:rPr>
        <w:t xml:space="preserve"> BOX DRAWINGS VERTICAL LIGHT AND HORIZONTAL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╀</w:t>
      </w:r>
      <w:r w:rsidRPr="007E0FEA">
        <w:rPr>
          <w:rFonts w:ascii="Segoe UI" w:hAnsi="Segoe UI" w:cs="Segoe UI"/>
        </w:rPr>
        <w:t xml:space="preserve"> BOX DRAWINGS UP HEAVY AND DOWN HORIZONTAL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╁</w:t>
      </w:r>
      <w:r w:rsidRPr="007E0FEA">
        <w:rPr>
          <w:rFonts w:ascii="Segoe UI" w:hAnsi="Segoe UI" w:cs="Segoe UI"/>
        </w:rPr>
        <w:t xml:space="preserve"> BOX DRAWINGS DOWN HEAVY AND UP HORIZONTAL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╂</w:t>
      </w:r>
      <w:r w:rsidRPr="007E0FEA">
        <w:rPr>
          <w:rFonts w:ascii="Segoe UI" w:hAnsi="Segoe UI" w:cs="Segoe UI"/>
        </w:rPr>
        <w:t xml:space="preserve"> BOX DRAWINGS VERTICAL HEAVY AND HORIZONTAL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╃</w:t>
      </w:r>
      <w:r w:rsidRPr="007E0FEA">
        <w:rPr>
          <w:rFonts w:ascii="Segoe UI" w:hAnsi="Segoe UI" w:cs="Segoe UI"/>
        </w:rPr>
        <w:t xml:space="preserve"> BOX DRAWINGS LEFT UP HEAVY AND RIGHT DOWN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╄</w:t>
      </w:r>
      <w:r w:rsidRPr="007E0FEA">
        <w:rPr>
          <w:rFonts w:ascii="Segoe UI" w:hAnsi="Segoe UI" w:cs="Segoe UI"/>
        </w:rPr>
        <w:t xml:space="preserve"> BOX DRAWINGS RIGHT UP HEAVY AND LEFT DOWN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Gothic" w:eastAsia="MS Gothic" w:hAnsi="MS Gothic" w:cs="MS Gothic" w:hint="eastAsia"/>
        </w:rPr>
        <w:t>╅</w:t>
      </w:r>
      <w:r w:rsidRPr="007E0FEA">
        <w:rPr>
          <w:rFonts w:ascii="Segoe UI" w:hAnsi="Segoe UI" w:cs="Segoe UI"/>
        </w:rPr>
        <w:t xml:space="preserve"> BOX DRAWINGS LEFT DOWN HEAVY AND RIGHT UP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╆</w:t>
      </w:r>
      <w:r w:rsidRPr="007E0FEA">
        <w:rPr>
          <w:rFonts w:ascii="Segoe UI" w:hAnsi="Segoe UI" w:cs="Segoe UI"/>
        </w:rPr>
        <w:t xml:space="preserve"> BOX DRAWINGS RIGHT DOWN HEAVY AND LEFT UP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╇</w:t>
      </w:r>
      <w:r w:rsidRPr="007E0FEA">
        <w:rPr>
          <w:rFonts w:ascii="Segoe UI" w:hAnsi="Segoe UI" w:cs="Segoe UI"/>
        </w:rPr>
        <w:t xml:space="preserve"> BOX DRAWINGS DOWN LIGHT AND UP HORIZONTAL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╈</w:t>
      </w:r>
      <w:r w:rsidRPr="007E0FEA">
        <w:rPr>
          <w:rFonts w:ascii="Segoe UI" w:hAnsi="Segoe UI" w:cs="Segoe UI"/>
        </w:rPr>
        <w:t xml:space="preserve"> BOX DRAWINGS UP LIGHT AND DOWN HORIZONTAL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╉</w:t>
      </w:r>
      <w:r w:rsidRPr="007E0FEA">
        <w:rPr>
          <w:rFonts w:ascii="Segoe UI" w:hAnsi="Segoe UI" w:cs="Segoe UI"/>
        </w:rPr>
        <w:t xml:space="preserve"> BOX DRAWINGS RIGHT LIGHT AND LEFT VERTICAL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╊</w:t>
      </w:r>
      <w:r w:rsidRPr="007E0FEA">
        <w:rPr>
          <w:rFonts w:ascii="Segoe UI" w:hAnsi="Segoe UI" w:cs="Segoe UI"/>
        </w:rPr>
        <w:t xml:space="preserve"> BOX DRAWINGS LEFT LIGHT AND RIGHT VERTICAL HEAVY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╋</w:t>
      </w:r>
      <w:r w:rsidRPr="007E0FEA">
        <w:rPr>
          <w:rFonts w:ascii="Segoe UI" w:hAnsi="Segoe UI" w:cs="Segoe UI"/>
        </w:rPr>
        <w:t xml:space="preserve"> BOX DRAWINGS HEAVY VERTICAL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╌ BOX DRAWINGS LIGHT DOUBLE DASH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╍ BOX DRAWINGS HEAVY DOUBLE DASH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╎ BOX DRAWINGS LIGHT DOUBLE DASH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╏ BOX DRAWINGS HEAVY DOUBLE DASH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═</w:t>
      </w:r>
      <w:r w:rsidRPr="007E0FEA">
        <w:rPr>
          <w:rFonts w:ascii="Segoe UI" w:hAnsi="Segoe UI" w:cs="Segoe UI"/>
        </w:rPr>
        <w:t xml:space="preserve"> BOX DRAWINGS DOUBLE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║</w:t>
      </w:r>
      <w:r w:rsidRPr="007E0FEA">
        <w:rPr>
          <w:rFonts w:ascii="Segoe UI" w:hAnsi="Segoe UI" w:cs="Segoe UI"/>
        </w:rPr>
        <w:t xml:space="preserve"> BOX DRAWINGS DOUBLE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╒</w:t>
      </w:r>
      <w:r w:rsidRPr="007E0FEA">
        <w:rPr>
          <w:rFonts w:ascii="Segoe UI" w:hAnsi="Segoe UI" w:cs="Segoe UI"/>
        </w:rPr>
        <w:t xml:space="preserve"> BOX DRAWINGS DOWN SINGLE AND RIGHT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╓</w:t>
      </w:r>
      <w:r w:rsidRPr="007E0FEA">
        <w:rPr>
          <w:rFonts w:ascii="Segoe UI" w:hAnsi="Segoe UI" w:cs="Segoe UI"/>
        </w:rPr>
        <w:t xml:space="preserve"> BOX DRAWINGS DOWN DOUBLE AND RIGHT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╔</w:t>
      </w:r>
      <w:r w:rsidRPr="007E0FEA">
        <w:rPr>
          <w:rFonts w:ascii="Segoe UI" w:hAnsi="Segoe UI" w:cs="Segoe UI"/>
        </w:rPr>
        <w:t xml:space="preserve"> BOX DRAWINGS DOUBLE DOWN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╕</w:t>
      </w:r>
      <w:r w:rsidRPr="007E0FEA">
        <w:rPr>
          <w:rFonts w:ascii="Segoe UI" w:hAnsi="Segoe UI" w:cs="Segoe UI"/>
        </w:rPr>
        <w:t xml:space="preserve"> BOX DRAWINGS DOWN SINGLE AND LEFT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╖</w:t>
      </w:r>
      <w:r w:rsidRPr="007E0FEA">
        <w:rPr>
          <w:rFonts w:ascii="Segoe UI" w:hAnsi="Segoe UI" w:cs="Segoe UI"/>
        </w:rPr>
        <w:t xml:space="preserve"> BOX DRAWINGS DOWN DOUBLE AND LEFT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╗</w:t>
      </w:r>
      <w:r w:rsidRPr="007E0FEA">
        <w:rPr>
          <w:rFonts w:ascii="Segoe UI" w:hAnsi="Segoe UI" w:cs="Segoe UI"/>
        </w:rPr>
        <w:t xml:space="preserve"> BOX DRAWINGS DOUBLE DOWN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╘</w:t>
      </w:r>
      <w:r w:rsidRPr="007E0FEA">
        <w:rPr>
          <w:rFonts w:ascii="Segoe UI" w:hAnsi="Segoe UI" w:cs="Segoe UI"/>
        </w:rPr>
        <w:t xml:space="preserve"> BOX DRAWINGS UP SINGLE AND RIGHT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╙</w:t>
      </w:r>
      <w:r w:rsidRPr="007E0FEA">
        <w:rPr>
          <w:rFonts w:ascii="Segoe UI" w:hAnsi="Segoe UI" w:cs="Segoe UI"/>
        </w:rPr>
        <w:t xml:space="preserve"> BOX DRAWINGS UP DOUBLE AND RIGHT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╚</w:t>
      </w:r>
      <w:r w:rsidRPr="007E0FEA">
        <w:rPr>
          <w:rFonts w:ascii="Segoe UI" w:hAnsi="Segoe UI" w:cs="Segoe UI"/>
        </w:rPr>
        <w:t xml:space="preserve"> BOX DRAWINGS DOUBLE UP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╛</w:t>
      </w:r>
      <w:r w:rsidRPr="007E0FEA">
        <w:rPr>
          <w:rFonts w:ascii="Segoe UI" w:hAnsi="Segoe UI" w:cs="Segoe UI"/>
        </w:rPr>
        <w:t xml:space="preserve"> BOX DRAWINGS UP SINGLE AND LEFT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╜</w:t>
      </w:r>
      <w:r w:rsidRPr="007E0FEA">
        <w:rPr>
          <w:rFonts w:ascii="Segoe UI" w:hAnsi="Segoe UI" w:cs="Segoe UI"/>
        </w:rPr>
        <w:t xml:space="preserve"> BOX DRAWINGS UP DOUBLE AND LEFT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╝</w:t>
      </w:r>
      <w:r w:rsidRPr="007E0FEA">
        <w:rPr>
          <w:rFonts w:ascii="Segoe UI" w:hAnsi="Segoe UI" w:cs="Segoe UI"/>
        </w:rPr>
        <w:t xml:space="preserve"> BOX DRAWINGS DOUBLE UP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╞</w:t>
      </w:r>
      <w:r w:rsidRPr="007E0FEA">
        <w:rPr>
          <w:rFonts w:ascii="Segoe UI" w:hAnsi="Segoe UI" w:cs="Segoe UI"/>
        </w:rPr>
        <w:t xml:space="preserve"> BOX DRAWINGS VERTICAL SINGLE AND RIGHT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╟</w:t>
      </w:r>
      <w:r w:rsidRPr="007E0FEA">
        <w:rPr>
          <w:rFonts w:ascii="Segoe UI" w:hAnsi="Segoe UI" w:cs="Segoe UI"/>
        </w:rPr>
        <w:t xml:space="preserve"> BOX DRAWINGS VERTICAL DOUBLE AND RIGHT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╠</w:t>
      </w:r>
      <w:r w:rsidRPr="007E0FEA">
        <w:rPr>
          <w:rFonts w:ascii="Segoe UI" w:hAnsi="Segoe UI" w:cs="Segoe UI"/>
        </w:rPr>
        <w:t xml:space="preserve"> BOX DRAWINGS DOUBLE VERTICAL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╡</w:t>
      </w:r>
      <w:r w:rsidRPr="007E0FEA">
        <w:rPr>
          <w:rFonts w:ascii="Segoe UI" w:hAnsi="Segoe UI" w:cs="Segoe UI"/>
        </w:rPr>
        <w:t xml:space="preserve"> BOX DRAWINGS VERTICAL SINGLE AND LEFT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╢</w:t>
      </w:r>
      <w:r w:rsidRPr="007E0FEA">
        <w:rPr>
          <w:rFonts w:ascii="Segoe UI" w:hAnsi="Segoe UI" w:cs="Segoe UI"/>
        </w:rPr>
        <w:t xml:space="preserve"> BOX DRAWINGS VERTICAL DOUBLE AND LEFT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╣</w:t>
      </w:r>
      <w:r w:rsidRPr="007E0FEA">
        <w:rPr>
          <w:rFonts w:ascii="Segoe UI" w:hAnsi="Segoe UI" w:cs="Segoe UI"/>
        </w:rPr>
        <w:t xml:space="preserve"> BOX DRAWINGS DOUBLE VERTICAL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╤</w:t>
      </w:r>
      <w:r w:rsidRPr="007E0FEA">
        <w:rPr>
          <w:rFonts w:ascii="Segoe UI" w:hAnsi="Segoe UI" w:cs="Segoe UI"/>
        </w:rPr>
        <w:t xml:space="preserve"> BOX DRAWINGS DOWN SINGLE AND HORIZONTAL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╥</w:t>
      </w:r>
      <w:r w:rsidRPr="007E0FEA">
        <w:rPr>
          <w:rFonts w:ascii="Segoe UI" w:hAnsi="Segoe UI" w:cs="Segoe UI"/>
        </w:rPr>
        <w:t xml:space="preserve"> BOX DRAWINGS DOWN DOUBLE AND HORIZONTAL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╦</w:t>
      </w:r>
      <w:r w:rsidRPr="007E0FEA">
        <w:rPr>
          <w:rFonts w:ascii="Segoe UI" w:hAnsi="Segoe UI" w:cs="Segoe UI"/>
        </w:rPr>
        <w:t xml:space="preserve"> BOX DRAWINGS DOUBLE DOWN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╧</w:t>
      </w:r>
      <w:r w:rsidRPr="007E0FEA">
        <w:rPr>
          <w:rFonts w:ascii="Segoe UI" w:hAnsi="Segoe UI" w:cs="Segoe UI"/>
        </w:rPr>
        <w:t xml:space="preserve"> BOX DRAWINGS UP SINGLE AND HORIZONTAL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╨</w:t>
      </w:r>
      <w:r w:rsidRPr="007E0FEA">
        <w:rPr>
          <w:rFonts w:ascii="Segoe UI" w:hAnsi="Segoe UI" w:cs="Segoe UI"/>
        </w:rPr>
        <w:t xml:space="preserve"> BOX DRAWINGS UP DOUBLE AND HORIZONTAL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╩</w:t>
      </w:r>
      <w:r w:rsidRPr="007E0FEA">
        <w:rPr>
          <w:rFonts w:ascii="Segoe UI" w:hAnsi="Segoe UI" w:cs="Segoe UI"/>
        </w:rPr>
        <w:t xml:space="preserve"> BOX DRAWINGS DOUBLE UP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╪</w:t>
      </w:r>
      <w:r w:rsidRPr="007E0FEA">
        <w:rPr>
          <w:rFonts w:ascii="Segoe UI" w:hAnsi="Segoe UI" w:cs="Segoe UI"/>
        </w:rPr>
        <w:t xml:space="preserve"> BOX DRAWINGS VERTICAL SINGLE AND HORIZONTAL DOUBLE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Arial" w:hAnsi="Arial" w:cs="Arial"/>
        </w:rPr>
        <w:t>╫</w:t>
      </w:r>
      <w:r w:rsidRPr="007E0FEA">
        <w:rPr>
          <w:rFonts w:ascii="Segoe UI" w:hAnsi="Segoe UI" w:cs="Segoe UI"/>
        </w:rPr>
        <w:t xml:space="preserve"> BOX DRAWINGS VERTICAL DOUBLE AND HORIZONTAL SINGLE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╬</w:t>
      </w:r>
      <w:r w:rsidRPr="007E0FEA">
        <w:rPr>
          <w:rFonts w:ascii="Segoe UI" w:hAnsi="Segoe UI" w:cs="Segoe UI"/>
        </w:rPr>
        <w:t xml:space="preserve"> BOX DRAWINGS DOUBLE VERTICAL AND HORIZONTAL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╭</w:t>
      </w:r>
      <w:r w:rsidRPr="007E0FEA">
        <w:rPr>
          <w:rFonts w:ascii="Segoe UI" w:hAnsi="Segoe UI" w:cs="Segoe UI"/>
        </w:rPr>
        <w:t xml:space="preserve"> BOX DRAWINGS LIGHT ARC DOWN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╮</w:t>
      </w:r>
      <w:r w:rsidRPr="007E0FEA">
        <w:rPr>
          <w:rFonts w:ascii="Segoe UI" w:hAnsi="Segoe UI" w:cs="Segoe UI"/>
        </w:rPr>
        <w:t xml:space="preserve"> BOX DRAWINGS LIGHT ARC DOWN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╯</w:t>
      </w:r>
      <w:r w:rsidRPr="007E0FEA">
        <w:rPr>
          <w:rFonts w:ascii="Segoe UI" w:hAnsi="Segoe UI" w:cs="Segoe UI"/>
        </w:rPr>
        <w:t xml:space="preserve"> BOX DRAWINGS LIGHT ARC UP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╰</w:t>
      </w:r>
      <w:r w:rsidRPr="007E0FEA">
        <w:rPr>
          <w:rFonts w:ascii="Segoe UI" w:hAnsi="Segoe UI" w:cs="Segoe UI"/>
        </w:rPr>
        <w:t xml:space="preserve"> BOX DRAWINGS LIGHT ARC UP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╱</w:t>
      </w:r>
      <w:r w:rsidRPr="007E0FEA">
        <w:rPr>
          <w:rFonts w:ascii="Segoe UI" w:hAnsi="Segoe UI" w:cs="Segoe UI"/>
        </w:rPr>
        <w:t xml:space="preserve"> BOX DRAWINGS LIGHT DIAGONAL UPPER RIGHT TO LOWER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╲</w:t>
      </w:r>
      <w:r w:rsidRPr="007E0FEA">
        <w:rPr>
          <w:rFonts w:ascii="Segoe UI" w:hAnsi="Segoe UI" w:cs="Segoe UI"/>
        </w:rPr>
        <w:t xml:space="preserve"> BOX DRAWINGS LIGHT DIAGONAL UPPER LEFT TO LOWER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╳</w:t>
      </w:r>
      <w:r w:rsidRPr="007E0FEA">
        <w:rPr>
          <w:rFonts w:ascii="Segoe UI" w:hAnsi="Segoe UI" w:cs="Segoe UI"/>
        </w:rPr>
        <w:t xml:space="preserve"> BOX DRAWINGS LIGHT DIAGONAL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╴</w:t>
      </w:r>
      <w:r w:rsidRPr="007E0FEA">
        <w:rPr>
          <w:rFonts w:ascii="Segoe UI" w:hAnsi="Segoe UI" w:cs="Segoe UI"/>
        </w:rPr>
        <w:t xml:space="preserve"> BOX DRAWINGS LIGHT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╵ BOX DRAWINGS LIGHT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╶ BOX DRAWINGS LIGHT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╷ BOX DRAWINGS LIGHT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╸ BOX DRAWINGS HEAVY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╹ BOX DRAWINGS HEAVY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╺ BOX DRAWINGS HEAVY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╻ BOX DRAWINGS HEAVY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╼ BOX DRAWINGS LIGHT LEFT AND HEAVY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╽ BOX DRAWINGS LIGHT UP AND HEAVY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╾ BOX DRAWINGS HEAVY LEFT AND LIGHT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╿ BOX DRAWINGS HEAVY UP AND LIGHT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▀</w:t>
      </w:r>
      <w:r w:rsidRPr="007E0FEA">
        <w:rPr>
          <w:rFonts w:ascii="Segoe UI" w:hAnsi="Segoe UI" w:cs="Segoe UI"/>
        </w:rPr>
        <w:t xml:space="preserve"> UPPER HALF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▁</w:t>
      </w:r>
      <w:r w:rsidRPr="007E0FEA">
        <w:rPr>
          <w:rFonts w:ascii="Segoe UI" w:hAnsi="Segoe UI" w:cs="Segoe UI"/>
        </w:rPr>
        <w:t xml:space="preserve"> LOWER ONE EIGHTH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▂</w:t>
      </w:r>
      <w:r w:rsidRPr="007E0FEA">
        <w:rPr>
          <w:rFonts w:ascii="Segoe UI" w:hAnsi="Segoe UI" w:cs="Segoe UI"/>
        </w:rPr>
        <w:t xml:space="preserve"> LOWER ONE QUARTER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▃</w:t>
      </w:r>
      <w:r w:rsidRPr="007E0FEA">
        <w:rPr>
          <w:rFonts w:ascii="Segoe UI" w:hAnsi="Segoe UI" w:cs="Segoe UI"/>
        </w:rPr>
        <w:t xml:space="preserve"> LOWER THREE EIGHTHS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▄</w:t>
      </w:r>
      <w:r w:rsidRPr="007E0FEA">
        <w:rPr>
          <w:rFonts w:ascii="Segoe UI" w:hAnsi="Segoe UI" w:cs="Segoe UI"/>
        </w:rPr>
        <w:t xml:space="preserve"> LOWER HALF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▅</w:t>
      </w:r>
      <w:r w:rsidRPr="007E0FEA">
        <w:rPr>
          <w:rFonts w:ascii="Segoe UI" w:hAnsi="Segoe UI" w:cs="Segoe UI"/>
        </w:rPr>
        <w:t xml:space="preserve"> LOWER FIVE EIGHTHS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▆</w:t>
      </w:r>
      <w:r w:rsidRPr="007E0FEA">
        <w:rPr>
          <w:rFonts w:ascii="Segoe UI" w:hAnsi="Segoe UI" w:cs="Segoe UI"/>
        </w:rPr>
        <w:t xml:space="preserve"> LOWER THREE QUARTERS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▇</w:t>
      </w:r>
      <w:r w:rsidRPr="007E0FEA">
        <w:rPr>
          <w:rFonts w:ascii="Segoe UI" w:hAnsi="Segoe UI" w:cs="Segoe UI"/>
        </w:rPr>
        <w:t xml:space="preserve"> LOWER SEVEN EIGHTHS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█</w:t>
      </w:r>
      <w:r w:rsidRPr="007E0FEA">
        <w:rPr>
          <w:rFonts w:ascii="Segoe UI" w:hAnsi="Segoe UI" w:cs="Segoe UI"/>
        </w:rPr>
        <w:t xml:space="preserve">   FULL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▉</w:t>
      </w:r>
      <w:r w:rsidRPr="007E0FEA">
        <w:rPr>
          <w:rFonts w:ascii="Segoe UI" w:hAnsi="Segoe UI" w:cs="Segoe UI"/>
        </w:rPr>
        <w:t xml:space="preserve"> LEFT SEVEN EIGHTHS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▊</w:t>
      </w:r>
      <w:r w:rsidRPr="007E0FEA">
        <w:rPr>
          <w:rFonts w:ascii="Segoe UI" w:hAnsi="Segoe UI" w:cs="Segoe UI"/>
        </w:rPr>
        <w:t xml:space="preserve"> LEFT THREE QUARTERS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▋</w:t>
      </w:r>
      <w:r w:rsidRPr="007E0FEA">
        <w:rPr>
          <w:rFonts w:ascii="Segoe UI" w:hAnsi="Segoe UI" w:cs="Segoe UI"/>
        </w:rPr>
        <w:t xml:space="preserve"> LEFT FIVE EIGHTHS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▌</w:t>
      </w:r>
      <w:r w:rsidRPr="007E0FEA">
        <w:rPr>
          <w:rFonts w:ascii="Segoe UI" w:hAnsi="Segoe UI" w:cs="Segoe UI"/>
        </w:rPr>
        <w:t xml:space="preserve"> LEFT HALF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▍</w:t>
      </w:r>
      <w:r w:rsidRPr="007E0FEA">
        <w:rPr>
          <w:rFonts w:ascii="Segoe UI" w:hAnsi="Segoe UI" w:cs="Segoe UI"/>
        </w:rPr>
        <w:t xml:space="preserve"> LEFT THREE EIGHTHS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▎</w:t>
      </w:r>
      <w:r w:rsidRPr="007E0FEA">
        <w:rPr>
          <w:rFonts w:ascii="Segoe UI" w:hAnsi="Segoe UI" w:cs="Segoe UI"/>
        </w:rPr>
        <w:t xml:space="preserve"> LEFT ONE QUARTER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▏</w:t>
      </w:r>
      <w:r w:rsidRPr="007E0FEA">
        <w:rPr>
          <w:rFonts w:ascii="Segoe UI" w:hAnsi="Segoe UI" w:cs="Segoe UI"/>
        </w:rPr>
        <w:t xml:space="preserve"> LEFT ONE EIGHTH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▐</w:t>
      </w:r>
      <w:r w:rsidRPr="007E0FEA">
        <w:rPr>
          <w:rFonts w:ascii="Segoe UI" w:hAnsi="Segoe UI" w:cs="Segoe UI"/>
        </w:rPr>
        <w:t xml:space="preserve"> RIGHT HALF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Arial" w:hAnsi="Arial" w:cs="Arial"/>
        </w:rPr>
        <w:t>░</w:t>
      </w:r>
      <w:r w:rsidRPr="007E0FEA">
        <w:rPr>
          <w:rFonts w:ascii="Segoe UI" w:hAnsi="Segoe UI" w:cs="Segoe UI"/>
        </w:rPr>
        <w:t xml:space="preserve">  LIGHT SHADE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▒</w:t>
      </w:r>
      <w:r w:rsidRPr="007E0FEA">
        <w:rPr>
          <w:rFonts w:ascii="Segoe UI" w:hAnsi="Segoe UI" w:cs="Segoe UI"/>
        </w:rPr>
        <w:t xml:space="preserve"> MEDIUM SHADE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Arial" w:hAnsi="Arial" w:cs="Arial"/>
        </w:rPr>
        <w:t>▓</w:t>
      </w:r>
      <w:r w:rsidRPr="007E0FEA">
        <w:rPr>
          <w:rFonts w:ascii="Segoe UI" w:hAnsi="Segoe UI" w:cs="Segoe UI"/>
        </w:rPr>
        <w:t xml:space="preserve">   DARK SHADE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▔</w:t>
      </w:r>
      <w:r w:rsidRPr="007E0FEA">
        <w:rPr>
          <w:rFonts w:ascii="Segoe UI" w:hAnsi="Segoe UI" w:cs="Segoe UI"/>
        </w:rPr>
        <w:t xml:space="preserve"> UPPER ONE EIGHTH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▕</w:t>
      </w:r>
      <w:r w:rsidRPr="007E0FEA">
        <w:rPr>
          <w:rFonts w:ascii="Segoe UI" w:hAnsi="Segoe UI" w:cs="Segoe UI"/>
        </w:rPr>
        <w:t xml:space="preserve"> RIGHT ONE EIGHTH BLOCK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▖ QUADRANT LOWER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▗ QUADRANT LOWER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▘ QUADRANT UPPER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▙ QUADRANT UPPER LEFT AND LOWER LEFT AND LOWER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▚ QUADRANT UPPER LEFT AND LOWER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▛ QUADRANT UPPER LEFT AND UPPER RIGHT AND LOWER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▜ QUADRANT UPPER LEFT AND UPPER RIGHT AND LOWER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▝ QUADRANT UPPER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▞ QUADRANT UPPER RIGHT AND LOWER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▟ QUADRANT UPPER RIGHT AND LOWER LEFT AND LOWER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■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□ WHITE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▢ WHITE SQUARE WITH ROUNDED CORNERS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▣</w:t>
      </w:r>
      <w:r w:rsidRPr="007E0FEA">
        <w:rPr>
          <w:rFonts w:ascii="Segoe UI" w:hAnsi="Segoe UI" w:cs="Segoe UI"/>
        </w:rPr>
        <w:t xml:space="preserve"> WHITE SQUARE CONTAINING BLACK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▤</w:t>
      </w:r>
      <w:r w:rsidRPr="007E0FEA">
        <w:rPr>
          <w:rFonts w:ascii="Segoe UI" w:hAnsi="Segoe UI" w:cs="Segoe UI"/>
        </w:rPr>
        <w:t xml:space="preserve"> SQUARE WITH HORIZONTAL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▥</w:t>
      </w:r>
      <w:r w:rsidRPr="007E0FEA">
        <w:rPr>
          <w:rFonts w:ascii="Segoe UI" w:hAnsi="Segoe UI" w:cs="Segoe UI"/>
        </w:rPr>
        <w:t xml:space="preserve"> SQUARE WITH VERTICAL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▦</w:t>
      </w:r>
      <w:r w:rsidRPr="007E0FEA">
        <w:rPr>
          <w:rFonts w:ascii="Segoe UI" w:hAnsi="Segoe UI" w:cs="Segoe UI"/>
        </w:rPr>
        <w:t xml:space="preserve"> SQUARE WITH ORTHOGONAL CROSSHATCH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▧</w:t>
      </w:r>
      <w:r w:rsidRPr="007E0FEA">
        <w:rPr>
          <w:rFonts w:ascii="Segoe UI" w:hAnsi="Segoe UI" w:cs="Segoe UI"/>
        </w:rPr>
        <w:t xml:space="preserve"> SQUARE WITH UPPER LEFT TO LOWER RIGHT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▨</w:t>
      </w:r>
      <w:r w:rsidRPr="007E0FEA">
        <w:rPr>
          <w:rFonts w:ascii="Segoe UI" w:hAnsi="Segoe UI" w:cs="Segoe UI"/>
        </w:rPr>
        <w:t xml:space="preserve"> SQUARE WITH UPPER RIGHT TO LOWER LEFT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▩</w:t>
      </w:r>
      <w:r w:rsidRPr="007E0FEA">
        <w:rPr>
          <w:rFonts w:ascii="Segoe UI" w:hAnsi="Segoe UI" w:cs="Segoe UI"/>
        </w:rPr>
        <w:t xml:space="preserve"> SQUARE WITH DIAGONAL CROSSHATCH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▪ BLACK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▫ WHITE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▬ BLACK RECTANGLE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▭</w:t>
      </w:r>
      <w:r w:rsidRPr="007E0FEA">
        <w:rPr>
          <w:rFonts w:ascii="Segoe UI" w:hAnsi="Segoe UI" w:cs="Segoe UI"/>
        </w:rPr>
        <w:t xml:space="preserve"> WHITE RECTANGLE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▮ BLACK VERTICAL RECTANGLE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▯ WHITE VERTICAL RECTANGLE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▰ BLACK PARALLELOGRAM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▱ WHITE PARALLELOGRAM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▲ BLACK UP-POINTING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△</w:t>
      </w:r>
      <w:r w:rsidRPr="007E0FEA">
        <w:rPr>
          <w:rFonts w:ascii="Segoe UI" w:hAnsi="Segoe UI" w:cs="Segoe UI"/>
        </w:rPr>
        <w:t xml:space="preserve"> WHITE UP-POINTING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▴ BLACK UP-POINTING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▵ WHITE UP-POINTING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▶</w:t>
      </w:r>
      <w:r w:rsidRPr="007E0FEA">
        <w:rPr>
          <w:rFonts w:ascii="Segoe UI" w:hAnsi="Segoe UI" w:cs="Segoe UI"/>
        </w:rPr>
        <w:t xml:space="preserve"> BLACK RIGHT-POINTING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Gothic" w:eastAsia="MS Gothic" w:hAnsi="MS Gothic" w:cs="MS Gothic" w:hint="eastAsia"/>
        </w:rPr>
        <w:t>▷</w:t>
      </w:r>
      <w:r w:rsidRPr="007E0FEA">
        <w:rPr>
          <w:rFonts w:ascii="Segoe UI" w:hAnsi="Segoe UI" w:cs="Segoe UI"/>
        </w:rPr>
        <w:t xml:space="preserve"> WHITE RIGHT-POINTING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▸ BLACK RIGHT-POINTING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▹ WHITE RIGHT-POINTING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► BLACK RIGHT-POINTING POINTER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▻ WHITE RIGHT-POINTING POINTER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▼ BLACK DOWN-POINTING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▽</w:t>
      </w:r>
      <w:r w:rsidRPr="007E0FEA">
        <w:rPr>
          <w:rFonts w:ascii="Segoe UI" w:hAnsi="Segoe UI" w:cs="Segoe UI"/>
        </w:rPr>
        <w:t xml:space="preserve"> WHITE DOWN-POINTING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▾ BLACK DOWN-POINTING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▿ WHITE DOWN-POINTING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◀</w:t>
      </w:r>
      <w:r w:rsidRPr="007E0FEA">
        <w:rPr>
          <w:rFonts w:ascii="Segoe UI" w:hAnsi="Segoe UI" w:cs="Segoe UI"/>
        </w:rPr>
        <w:t xml:space="preserve"> BLACK LEFT-POINTING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◁</w:t>
      </w:r>
      <w:r w:rsidRPr="007E0FEA">
        <w:rPr>
          <w:rFonts w:ascii="Segoe UI" w:hAnsi="Segoe UI" w:cs="Segoe UI"/>
        </w:rPr>
        <w:t xml:space="preserve"> WHITE LEFT-POINTING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◂ BLACK LEFT-POINTING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◃ WHITE LEFT-POINTING SMALL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◄ BLACK LEFT-POINTING POINTER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◅ WHITE LEFT-POINTING POINTER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◆</w:t>
      </w:r>
      <w:r w:rsidRPr="007E0FEA">
        <w:rPr>
          <w:rFonts w:ascii="Segoe UI" w:hAnsi="Segoe UI" w:cs="Segoe UI"/>
        </w:rPr>
        <w:t xml:space="preserve"> BLACK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◇</w:t>
      </w:r>
      <w:r w:rsidRPr="007E0FEA">
        <w:rPr>
          <w:rFonts w:ascii="Segoe UI" w:hAnsi="Segoe UI" w:cs="Segoe UI"/>
        </w:rPr>
        <w:t xml:space="preserve"> WHITE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◈</w:t>
      </w:r>
      <w:r w:rsidRPr="007E0FEA">
        <w:rPr>
          <w:rFonts w:ascii="Segoe UI" w:hAnsi="Segoe UI" w:cs="Segoe UI"/>
        </w:rPr>
        <w:t xml:space="preserve"> WHITE DIAMOND CONTAINING BLACK SMALL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◉      FISHEYE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◊     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○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◌ DOTTED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◍ CIRCLE WITH VERTICAL FILL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◎</w:t>
      </w:r>
      <w:r w:rsidRPr="007E0FEA">
        <w:rPr>
          <w:rFonts w:ascii="Segoe UI" w:hAnsi="Segoe UI" w:cs="Segoe UI"/>
        </w:rPr>
        <w:t xml:space="preserve">     BULLSEYE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●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◐</w:t>
      </w:r>
      <w:r w:rsidRPr="007E0FEA">
        <w:rPr>
          <w:rFonts w:ascii="Segoe UI" w:hAnsi="Segoe UI" w:cs="Segoe UI"/>
        </w:rPr>
        <w:t xml:space="preserve"> CIRCLE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◑</w:t>
      </w:r>
      <w:r w:rsidRPr="007E0FEA">
        <w:rPr>
          <w:rFonts w:ascii="Segoe UI" w:hAnsi="Segoe UI" w:cs="Segoe UI"/>
        </w:rPr>
        <w:t xml:space="preserve"> CIRCLE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◒ CIRCLE WITH LOWER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◓ CIRCLE WITH UPPER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◔ CIRCLE WITH UPPER RIGHT QUADRANT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◕ CIRCLE WITH ALL BUT UPPER LEFT QUADRANT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◖ LEFT HALF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◗ RIGHT HALF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◘ INVERSE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◙ INVERSE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◚ UPPER HALF INVERSE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◛ LOWER HALF INVERSE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◜ UPPER LEFT QUADRANT CIRCULAR ARC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◝ UPPER RIGHT QUADRANT CIRCULAR ARC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◞ LOWER RIGHT QUADRANT CIRCULAR ARC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◟ LOWER LEFT QUADRANT CIRCULAR ARC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◠ UPPER HALF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◡ LOWER HALF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◢</w:t>
      </w:r>
      <w:r w:rsidRPr="007E0FEA">
        <w:rPr>
          <w:rFonts w:ascii="Segoe UI" w:hAnsi="Segoe UI" w:cs="Segoe UI"/>
        </w:rPr>
        <w:t xml:space="preserve"> BLACK LOWER RIGHT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◣</w:t>
      </w:r>
      <w:r w:rsidRPr="007E0FEA">
        <w:rPr>
          <w:rFonts w:ascii="Segoe UI" w:hAnsi="Segoe UI" w:cs="Segoe UI"/>
        </w:rPr>
        <w:t xml:space="preserve"> BLACK LOWER LEFT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◤</w:t>
      </w:r>
      <w:r w:rsidRPr="007E0FEA">
        <w:rPr>
          <w:rFonts w:ascii="Segoe UI" w:hAnsi="Segoe UI" w:cs="Segoe UI"/>
        </w:rPr>
        <w:t xml:space="preserve"> BLACK UPPER LEFT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◥</w:t>
      </w:r>
      <w:r w:rsidRPr="007E0FEA">
        <w:rPr>
          <w:rFonts w:ascii="Segoe UI" w:hAnsi="Segoe UI" w:cs="Segoe UI"/>
        </w:rPr>
        <w:t xml:space="preserve"> BLACK UPPER RIGHT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◦ WHITE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◧ SQUARE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◨ SQUARE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◩ SQUARE WITH UPPER LEFT DIAGONAL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◪ SQUARE WITH LOWER RIGHT DIAGONAL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◫ WHITE SQUARE WITH VERTICAL BISECTING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◬ WHITE UP-POINTING TRIANGLE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◭ UP-POINTING TRIANGLE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◮ UP-POINTING TRIANGLE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Gothic" w:eastAsia="MS Gothic" w:hAnsi="MS Gothic" w:cs="MS Gothic" w:hint="eastAsia"/>
        </w:rPr>
        <w:t>◯</w:t>
      </w:r>
      <w:r w:rsidRPr="007E0FEA">
        <w:rPr>
          <w:rFonts w:ascii="Segoe UI" w:hAnsi="Segoe UI" w:cs="Segoe UI"/>
        </w:rPr>
        <w:t xml:space="preserve"> LARGE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◰ WHITE SQUARE WITH UPPER LEFT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◱ WHITE SQUARE WITH LOWER LEFT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◲ WHITE SQUARE WITH LOWER RIGHT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◳ WHITE SQUARE WITH UPPER RIGHT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◴ WHITE CIRCLE WITH UPPER LEFT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◵ WHITE CIRCLE WITH LOWER LEFT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◶ WHITE CIRCLE WITH LOWER RIGHT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◷ WHITE CIRCLE WITH UPPER RIGHT QUADRANT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◸ UPPER LEFT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◹ UPPER RIGHT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◺ LOWER LEFT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◻ WHITE MEDIUM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◼ BLACK MEDIUM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◽</w:t>
      </w:r>
      <w:r w:rsidRPr="007E0FEA">
        <w:rPr>
          <w:rFonts w:ascii="Segoe UI" w:hAnsi="Segoe UI" w:cs="Segoe UI"/>
        </w:rPr>
        <w:t xml:space="preserve"> WHITE MEDIUM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◾</w:t>
      </w:r>
      <w:r w:rsidRPr="007E0FEA">
        <w:rPr>
          <w:rFonts w:ascii="Segoe UI" w:hAnsi="Segoe UI" w:cs="Segoe UI"/>
        </w:rPr>
        <w:t xml:space="preserve"> BLACK MEDIUM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◿ LOWER RIGHT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☀</w:t>
      </w:r>
      <w:r w:rsidRPr="007E0FEA">
        <w:rPr>
          <w:rFonts w:ascii="Segoe UI" w:hAnsi="Segoe UI" w:cs="Segoe UI"/>
        </w:rPr>
        <w:t xml:space="preserve"> BLACK SUN WITH RAYS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☁</w:t>
      </w:r>
      <w:r w:rsidRPr="007E0FEA">
        <w:rPr>
          <w:rFonts w:ascii="Segoe UI" w:hAnsi="Segoe UI" w:cs="Segoe UI"/>
        </w:rPr>
        <w:t xml:space="preserve">        CLOUD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☂</w:t>
      </w:r>
      <w:r w:rsidRPr="007E0FEA">
        <w:rPr>
          <w:rFonts w:ascii="Segoe UI" w:hAnsi="Segoe UI" w:cs="Segoe UI"/>
        </w:rPr>
        <w:t xml:space="preserve">     UMBRELLA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☃</w:t>
      </w:r>
      <w:r w:rsidRPr="007E0FEA">
        <w:rPr>
          <w:rFonts w:ascii="Segoe UI" w:hAnsi="Segoe UI" w:cs="Segoe UI"/>
        </w:rPr>
        <w:t xml:space="preserve">      SNOWMAN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☄</w:t>
      </w:r>
      <w:r w:rsidRPr="007E0FEA">
        <w:rPr>
          <w:rFonts w:ascii="Segoe UI" w:hAnsi="Segoe UI" w:cs="Segoe UI"/>
        </w:rPr>
        <w:t xml:space="preserve">        COMET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★</w:t>
      </w:r>
      <w:r w:rsidRPr="007E0FEA">
        <w:rPr>
          <w:rFonts w:ascii="Segoe UI" w:hAnsi="Segoe UI" w:cs="Segoe UI"/>
        </w:rPr>
        <w:t xml:space="preserve">  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☆</w:t>
      </w:r>
      <w:r w:rsidRPr="007E0FEA">
        <w:rPr>
          <w:rFonts w:ascii="Segoe UI" w:hAnsi="Segoe UI" w:cs="Segoe UI"/>
        </w:rPr>
        <w:t xml:space="preserve">   WHITE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☇</w:t>
      </w:r>
      <w:r w:rsidRPr="007E0FEA">
        <w:rPr>
          <w:rFonts w:ascii="Segoe UI" w:hAnsi="Segoe UI" w:cs="Segoe UI"/>
        </w:rPr>
        <w:t xml:space="preserve">    LIGHTNING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☈</w:t>
      </w:r>
      <w:r w:rsidRPr="007E0FEA">
        <w:rPr>
          <w:rFonts w:ascii="Segoe UI" w:hAnsi="Segoe UI" w:cs="Segoe UI"/>
        </w:rPr>
        <w:t xml:space="preserve"> THUNDERSTORM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☉</w:t>
      </w:r>
      <w:r w:rsidRPr="007E0FEA">
        <w:rPr>
          <w:rFonts w:ascii="Segoe UI" w:hAnsi="Segoe UI" w:cs="Segoe UI"/>
        </w:rPr>
        <w:t xml:space="preserve">          SUN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☊</w:t>
      </w:r>
      <w:r w:rsidRPr="007E0FEA">
        <w:rPr>
          <w:rFonts w:ascii="Segoe UI" w:hAnsi="Segoe UI" w:cs="Segoe UI"/>
        </w:rPr>
        <w:t xml:space="preserve"> ASCENDING NODE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☋</w:t>
      </w:r>
      <w:r w:rsidRPr="007E0FEA">
        <w:rPr>
          <w:rFonts w:ascii="Segoe UI" w:hAnsi="Segoe UI" w:cs="Segoe UI"/>
        </w:rPr>
        <w:t xml:space="preserve"> DESCENDING NODE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☌</w:t>
      </w:r>
      <w:r w:rsidRPr="007E0FEA">
        <w:rPr>
          <w:rFonts w:ascii="Segoe UI" w:hAnsi="Segoe UI" w:cs="Segoe UI"/>
        </w:rPr>
        <w:t xml:space="preserve">  CONJUNCTION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☍</w:t>
      </w:r>
      <w:r w:rsidRPr="007E0FEA">
        <w:rPr>
          <w:rFonts w:ascii="Segoe UI" w:hAnsi="Segoe UI" w:cs="Segoe UI"/>
        </w:rPr>
        <w:t xml:space="preserve">   OPPOSITION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☎</w:t>
      </w:r>
      <w:r w:rsidRPr="007E0FEA">
        <w:rPr>
          <w:rFonts w:ascii="Segoe UI" w:hAnsi="Segoe UI" w:cs="Segoe UI"/>
        </w:rPr>
        <w:t xml:space="preserve"> BLACK TELEPHONE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☏</w:t>
      </w:r>
      <w:r w:rsidRPr="007E0FEA">
        <w:rPr>
          <w:rFonts w:ascii="Segoe UI" w:hAnsi="Segoe UI" w:cs="Segoe UI"/>
        </w:rPr>
        <w:t xml:space="preserve"> WHITE TELEPHONE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☐</w:t>
      </w:r>
      <w:r w:rsidRPr="007E0FEA">
        <w:rPr>
          <w:rFonts w:ascii="Segoe UI" w:hAnsi="Segoe UI" w:cs="Segoe UI"/>
        </w:rPr>
        <w:t xml:space="preserve">   BALLOT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☑</w:t>
      </w:r>
      <w:r w:rsidRPr="007E0FEA">
        <w:rPr>
          <w:rFonts w:ascii="Segoe UI" w:hAnsi="Segoe UI" w:cs="Segoe UI"/>
        </w:rPr>
        <w:t xml:space="preserve"> BALLOT BOX WITH CHECK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☒</w:t>
      </w:r>
      <w:r w:rsidRPr="007E0FEA">
        <w:rPr>
          <w:rFonts w:ascii="Segoe UI" w:hAnsi="Segoe UI" w:cs="Segoe UI"/>
        </w:rPr>
        <w:t xml:space="preserve"> BALLOT BOX WITH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☓</w:t>
      </w:r>
      <w:r w:rsidRPr="007E0FEA">
        <w:rPr>
          <w:rFonts w:ascii="Segoe UI" w:hAnsi="Segoe UI" w:cs="Segoe UI"/>
        </w:rPr>
        <w:t xml:space="preserve">      SALTIRE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☔</w:t>
      </w:r>
      <w:r w:rsidRPr="007E0FEA">
        <w:rPr>
          <w:rFonts w:ascii="Segoe UI" w:hAnsi="Segoe UI" w:cs="Segoe UI"/>
        </w:rPr>
        <w:t xml:space="preserve"> UMBRELLA WITH RAIN DROPS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☕</w:t>
      </w:r>
      <w:r w:rsidRPr="007E0FEA">
        <w:rPr>
          <w:rFonts w:ascii="Segoe UI" w:hAnsi="Segoe UI" w:cs="Segoe UI"/>
        </w:rPr>
        <w:t xml:space="preserve"> HOT BEVERAGE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☖</w:t>
      </w:r>
      <w:r w:rsidRPr="007E0FEA">
        <w:rPr>
          <w:rFonts w:ascii="Segoe UI" w:hAnsi="Segoe UI" w:cs="Segoe UI"/>
        </w:rPr>
        <w:t xml:space="preserve"> WHITE SHOGI PIECE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☗</w:t>
      </w:r>
      <w:r w:rsidRPr="007E0FEA">
        <w:rPr>
          <w:rFonts w:ascii="Segoe UI" w:hAnsi="Segoe UI" w:cs="Segoe UI"/>
        </w:rPr>
        <w:t xml:space="preserve"> BLACK SHOGI PIECE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☘</w:t>
      </w:r>
      <w:r w:rsidRPr="007E0FEA">
        <w:rPr>
          <w:rFonts w:ascii="Segoe UI" w:hAnsi="Segoe UI" w:cs="Segoe UI"/>
        </w:rPr>
        <w:t xml:space="preserve">     SHAMROCK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☙</w:t>
      </w:r>
      <w:r w:rsidRPr="007E0FEA">
        <w:rPr>
          <w:rFonts w:ascii="Segoe UI" w:hAnsi="Segoe UI" w:cs="Segoe UI"/>
        </w:rPr>
        <w:t xml:space="preserve"> REVERSED ROTATED FLORAL HEART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☚</w:t>
      </w:r>
      <w:r w:rsidRPr="007E0FEA">
        <w:rPr>
          <w:rFonts w:ascii="Segoe UI" w:hAnsi="Segoe UI" w:cs="Segoe UI"/>
        </w:rPr>
        <w:t xml:space="preserve"> BLACK LEFT POINTING INDEX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☛</w:t>
      </w:r>
      <w:r w:rsidRPr="007E0FEA">
        <w:rPr>
          <w:rFonts w:ascii="Segoe UI" w:hAnsi="Segoe UI" w:cs="Segoe UI"/>
        </w:rPr>
        <w:t xml:space="preserve"> BLACK RIGHT POINTING INDEX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☜</w:t>
      </w:r>
      <w:r w:rsidRPr="007E0FEA">
        <w:rPr>
          <w:rFonts w:ascii="Segoe UI" w:hAnsi="Segoe UI" w:cs="Segoe UI"/>
        </w:rPr>
        <w:t xml:space="preserve"> WHITE LEFT POINTING INDEX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☝</w:t>
      </w:r>
      <w:r w:rsidRPr="007E0FEA">
        <w:rPr>
          <w:rFonts w:ascii="Segoe UI" w:hAnsi="Segoe UI" w:cs="Segoe UI"/>
        </w:rPr>
        <w:t xml:space="preserve"> WHITE UP POINTING INDEX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☞</w:t>
      </w:r>
      <w:r w:rsidRPr="007E0FEA">
        <w:rPr>
          <w:rFonts w:ascii="Segoe UI" w:hAnsi="Segoe UI" w:cs="Segoe UI"/>
        </w:rPr>
        <w:t xml:space="preserve"> WHITE RIGHT POINTING INDEX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☟</w:t>
      </w:r>
      <w:r w:rsidRPr="007E0FEA">
        <w:rPr>
          <w:rFonts w:ascii="Segoe UI" w:hAnsi="Segoe UI" w:cs="Segoe UI"/>
        </w:rPr>
        <w:t xml:space="preserve"> WHITE DOWN POINTING INDEX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☠</w:t>
      </w:r>
      <w:r w:rsidRPr="007E0FEA">
        <w:rPr>
          <w:rFonts w:ascii="Segoe UI" w:hAnsi="Segoe UI" w:cs="Segoe UI"/>
        </w:rPr>
        <w:t xml:space="preserve"> SKULL AND CROSSBONES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☡</w:t>
      </w:r>
      <w:r w:rsidRPr="007E0FEA">
        <w:rPr>
          <w:rFonts w:ascii="Segoe UI" w:hAnsi="Segoe UI" w:cs="Segoe UI"/>
        </w:rPr>
        <w:t xml:space="preserve"> CAUTION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☢</w:t>
      </w:r>
      <w:r w:rsidRPr="007E0FEA">
        <w:rPr>
          <w:rFonts w:ascii="Segoe UI" w:hAnsi="Segoe UI" w:cs="Segoe UI"/>
        </w:rPr>
        <w:t xml:space="preserve"> RADIOACTIVE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☣</w:t>
      </w:r>
      <w:r w:rsidRPr="007E0FEA">
        <w:rPr>
          <w:rFonts w:ascii="Segoe UI" w:hAnsi="Segoe UI" w:cs="Segoe UI"/>
        </w:rPr>
        <w:t xml:space="preserve"> BIOHAZARD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☤</w:t>
      </w:r>
      <w:r w:rsidRPr="007E0FEA">
        <w:rPr>
          <w:rFonts w:ascii="Segoe UI" w:hAnsi="Segoe UI" w:cs="Segoe UI"/>
        </w:rPr>
        <w:t xml:space="preserve">     CADUCEUS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☥</w:t>
      </w:r>
      <w:r w:rsidRPr="007E0FEA">
        <w:rPr>
          <w:rFonts w:ascii="Segoe UI" w:hAnsi="Segoe UI" w:cs="Segoe UI"/>
        </w:rPr>
        <w:t xml:space="preserve">         ANKH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☦</w:t>
      </w:r>
      <w:r w:rsidRPr="007E0FEA">
        <w:rPr>
          <w:rFonts w:ascii="Segoe UI" w:hAnsi="Segoe UI" w:cs="Segoe UI"/>
        </w:rPr>
        <w:t xml:space="preserve"> ORTHODOX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☧</w:t>
      </w:r>
      <w:r w:rsidRPr="007E0FEA">
        <w:rPr>
          <w:rFonts w:ascii="Segoe UI" w:hAnsi="Segoe UI" w:cs="Segoe UI"/>
        </w:rPr>
        <w:t xml:space="preserve">      CHI RHO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☨</w:t>
      </w:r>
      <w:r w:rsidRPr="007E0FEA">
        <w:rPr>
          <w:rFonts w:ascii="Segoe UI" w:hAnsi="Segoe UI" w:cs="Segoe UI"/>
        </w:rPr>
        <w:t xml:space="preserve"> CROSS OF LORRAINE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☩</w:t>
      </w:r>
      <w:r w:rsidRPr="007E0FEA">
        <w:rPr>
          <w:rFonts w:ascii="Segoe UI" w:hAnsi="Segoe UI" w:cs="Segoe UI"/>
        </w:rPr>
        <w:t xml:space="preserve"> CROSS OF JERUSALEM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☪</w:t>
      </w:r>
      <w:r w:rsidRPr="007E0FEA">
        <w:rPr>
          <w:rFonts w:ascii="Segoe UI" w:hAnsi="Segoe UI" w:cs="Segoe UI"/>
        </w:rPr>
        <w:t xml:space="preserve"> STAR AND CRESCENT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☫</w:t>
      </w:r>
      <w:r w:rsidRPr="007E0FEA">
        <w:rPr>
          <w:rFonts w:ascii="Segoe UI" w:hAnsi="Segoe UI" w:cs="Segoe UI"/>
        </w:rPr>
        <w:t xml:space="preserve"> FARSI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☬</w:t>
      </w:r>
      <w:r w:rsidRPr="007E0FEA">
        <w:rPr>
          <w:rFonts w:ascii="Segoe UI" w:hAnsi="Segoe UI" w:cs="Segoe UI"/>
        </w:rPr>
        <w:t xml:space="preserve">   ADI SHAKTI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☭</w:t>
      </w:r>
      <w:r w:rsidRPr="007E0FEA">
        <w:rPr>
          <w:rFonts w:ascii="Segoe UI" w:hAnsi="Segoe UI" w:cs="Segoe UI"/>
        </w:rPr>
        <w:t xml:space="preserve"> HAMMER AND SICKLE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☮</w:t>
      </w:r>
      <w:r w:rsidRPr="007E0FEA">
        <w:rPr>
          <w:rFonts w:ascii="Segoe UI" w:hAnsi="Segoe UI" w:cs="Segoe UI"/>
        </w:rPr>
        <w:t xml:space="preserve"> PEACE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☯</w:t>
      </w:r>
      <w:r w:rsidRPr="007E0FEA">
        <w:rPr>
          <w:rFonts w:ascii="Segoe UI" w:hAnsi="Segoe UI" w:cs="Segoe UI"/>
        </w:rPr>
        <w:t xml:space="preserve">     YIN YANG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☰</w:t>
      </w:r>
      <w:r w:rsidRPr="007E0FEA">
        <w:rPr>
          <w:rFonts w:ascii="Segoe UI" w:hAnsi="Segoe UI" w:cs="Segoe UI"/>
        </w:rPr>
        <w:t xml:space="preserve"> TRIGRAM FOR HEAVEN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☱</w:t>
      </w:r>
      <w:r w:rsidRPr="007E0FEA">
        <w:rPr>
          <w:rFonts w:ascii="Segoe UI" w:hAnsi="Segoe UI" w:cs="Segoe UI"/>
        </w:rPr>
        <w:t xml:space="preserve"> TRIGRAM FOR LAKE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☲</w:t>
      </w:r>
      <w:r w:rsidRPr="007E0FEA">
        <w:rPr>
          <w:rFonts w:ascii="Segoe UI" w:hAnsi="Segoe UI" w:cs="Segoe UI"/>
        </w:rPr>
        <w:t xml:space="preserve"> TRIGRAM FOR FIRE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☳</w:t>
      </w:r>
      <w:r w:rsidRPr="007E0FEA">
        <w:rPr>
          <w:rFonts w:ascii="Segoe UI" w:hAnsi="Segoe UI" w:cs="Segoe UI"/>
        </w:rPr>
        <w:t xml:space="preserve"> TRIGRAM FOR THUNDER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☴</w:t>
      </w:r>
      <w:r w:rsidRPr="007E0FEA">
        <w:rPr>
          <w:rFonts w:ascii="Segoe UI" w:hAnsi="Segoe UI" w:cs="Segoe UI"/>
        </w:rPr>
        <w:t xml:space="preserve"> TRIGRAM FOR WIND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☵</w:t>
      </w:r>
      <w:r w:rsidRPr="007E0FEA">
        <w:rPr>
          <w:rFonts w:ascii="Segoe UI" w:hAnsi="Segoe UI" w:cs="Segoe UI"/>
        </w:rPr>
        <w:t xml:space="preserve"> TRIGRAM FOR WATER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☶</w:t>
      </w:r>
      <w:r w:rsidRPr="007E0FEA">
        <w:rPr>
          <w:rFonts w:ascii="Segoe UI" w:hAnsi="Segoe UI" w:cs="Segoe UI"/>
        </w:rPr>
        <w:t xml:space="preserve"> TRIGRAM FOR MOUNTAIN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☷</w:t>
      </w:r>
      <w:r w:rsidRPr="007E0FEA">
        <w:rPr>
          <w:rFonts w:ascii="Segoe UI" w:hAnsi="Segoe UI" w:cs="Segoe UI"/>
        </w:rPr>
        <w:t xml:space="preserve"> TRIGRAM FOR EARTH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☸</w:t>
      </w:r>
      <w:r w:rsidRPr="007E0FEA">
        <w:rPr>
          <w:rFonts w:ascii="Segoe UI" w:hAnsi="Segoe UI" w:cs="Segoe UI"/>
        </w:rPr>
        <w:t xml:space="preserve"> WHEEL OF DHARMA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☹</w:t>
      </w:r>
      <w:r w:rsidRPr="007E0FEA">
        <w:rPr>
          <w:rFonts w:ascii="Segoe UI" w:hAnsi="Segoe UI" w:cs="Segoe UI"/>
        </w:rPr>
        <w:t xml:space="preserve"> WHITE FROWNING FACE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☺</w:t>
      </w:r>
      <w:r w:rsidRPr="007E0FEA">
        <w:rPr>
          <w:rFonts w:ascii="Segoe UI" w:hAnsi="Segoe UI" w:cs="Segoe UI"/>
        </w:rPr>
        <w:t xml:space="preserve"> WHITE SMILING FACE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☻</w:t>
      </w:r>
      <w:r w:rsidRPr="007E0FEA">
        <w:rPr>
          <w:rFonts w:ascii="Segoe UI" w:hAnsi="Segoe UI" w:cs="Segoe UI"/>
        </w:rPr>
        <w:t xml:space="preserve"> BLACK SMILING FACE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☼</w:t>
      </w:r>
      <w:r w:rsidRPr="007E0FEA">
        <w:rPr>
          <w:rFonts w:ascii="Segoe UI" w:hAnsi="Segoe UI" w:cs="Segoe UI"/>
        </w:rPr>
        <w:t xml:space="preserve"> WHITE SUN WITH RAYS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☽</w:t>
      </w:r>
      <w:r w:rsidRPr="007E0FEA">
        <w:rPr>
          <w:rFonts w:ascii="Segoe UI" w:hAnsi="Segoe UI" w:cs="Segoe UI"/>
        </w:rPr>
        <w:t xml:space="preserve"> FIRST QUARTER MOON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☾</w:t>
      </w:r>
      <w:r w:rsidRPr="007E0FEA">
        <w:rPr>
          <w:rFonts w:ascii="Segoe UI" w:hAnsi="Segoe UI" w:cs="Segoe UI"/>
        </w:rPr>
        <w:t xml:space="preserve"> LAST QUARTER MOON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☿</w:t>
      </w:r>
      <w:r w:rsidRPr="007E0FEA">
        <w:rPr>
          <w:rFonts w:ascii="Segoe UI" w:hAnsi="Segoe UI" w:cs="Segoe UI"/>
        </w:rPr>
        <w:t xml:space="preserve">      MERCURY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♀</w:t>
      </w:r>
      <w:r w:rsidRPr="007E0FEA">
        <w:rPr>
          <w:rFonts w:ascii="Segoe UI" w:hAnsi="Segoe UI" w:cs="Segoe UI"/>
        </w:rPr>
        <w:t xml:space="preserve">  FEMALE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♁</w:t>
      </w:r>
      <w:r w:rsidRPr="007E0FEA">
        <w:rPr>
          <w:rFonts w:ascii="Segoe UI" w:hAnsi="Segoe UI" w:cs="Segoe UI"/>
        </w:rPr>
        <w:t xml:space="preserve">        EARTH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♂</w:t>
      </w:r>
      <w:r w:rsidRPr="007E0FEA">
        <w:rPr>
          <w:rFonts w:ascii="Segoe UI" w:hAnsi="Segoe UI" w:cs="Segoe UI"/>
        </w:rPr>
        <w:t xml:space="preserve">    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♃</w:t>
      </w:r>
      <w:r w:rsidRPr="007E0FEA">
        <w:rPr>
          <w:rFonts w:ascii="Segoe UI" w:hAnsi="Segoe UI" w:cs="Segoe UI"/>
        </w:rPr>
        <w:t xml:space="preserve">      JUPITER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♄</w:t>
      </w:r>
      <w:r w:rsidRPr="007E0FEA">
        <w:rPr>
          <w:rFonts w:ascii="Segoe UI" w:hAnsi="Segoe UI" w:cs="Segoe UI"/>
        </w:rPr>
        <w:t xml:space="preserve">       SATURN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♅</w:t>
      </w:r>
      <w:r w:rsidRPr="007E0FEA">
        <w:rPr>
          <w:rFonts w:ascii="Segoe UI" w:hAnsi="Segoe UI" w:cs="Segoe UI"/>
        </w:rPr>
        <w:t xml:space="preserve">       URANUS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♆</w:t>
      </w:r>
      <w:r w:rsidRPr="007E0FEA">
        <w:rPr>
          <w:rFonts w:ascii="Segoe UI" w:hAnsi="Segoe UI" w:cs="Segoe UI"/>
        </w:rPr>
        <w:t xml:space="preserve">      NEPTUNE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♇</w:t>
      </w:r>
      <w:r w:rsidRPr="007E0FEA">
        <w:rPr>
          <w:rFonts w:ascii="Segoe UI" w:hAnsi="Segoe UI" w:cs="Segoe UI"/>
        </w:rPr>
        <w:t xml:space="preserve">        PLUTO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♈</w:t>
      </w:r>
      <w:r w:rsidRPr="007E0FEA">
        <w:rPr>
          <w:rFonts w:ascii="Segoe UI" w:hAnsi="Segoe UI" w:cs="Segoe UI"/>
        </w:rPr>
        <w:t xml:space="preserve">        ARIES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♉</w:t>
      </w:r>
      <w:r w:rsidRPr="007E0FEA">
        <w:rPr>
          <w:rFonts w:ascii="Segoe UI" w:hAnsi="Segoe UI" w:cs="Segoe UI"/>
        </w:rPr>
        <w:t xml:space="preserve">       TAURUS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♊</w:t>
      </w:r>
      <w:r w:rsidRPr="007E0FEA">
        <w:rPr>
          <w:rFonts w:ascii="Segoe UI" w:hAnsi="Segoe UI" w:cs="Segoe UI"/>
        </w:rPr>
        <w:t xml:space="preserve">       GEMINI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♋</w:t>
      </w:r>
      <w:r w:rsidRPr="007E0FEA">
        <w:rPr>
          <w:rFonts w:ascii="Segoe UI" w:hAnsi="Segoe UI" w:cs="Segoe UI"/>
        </w:rPr>
        <w:t xml:space="preserve">       CANCER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♌</w:t>
      </w:r>
      <w:r w:rsidRPr="007E0FEA">
        <w:rPr>
          <w:rFonts w:ascii="Segoe UI" w:hAnsi="Segoe UI" w:cs="Segoe UI"/>
        </w:rPr>
        <w:t xml:space="preserve">          LEO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♍</w:t>
      </w:r>
      <w:r w:rsidRPr="007E0FEA">
        <w:rPr>
          <w:rFonts w:ascii="Segoe UI" w:hAnsi="Segoe UI" w:cs="Segoe UI"/>
        </w:rPr>
        <w:t xml:space="preserve">        VIRGO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♎</w:t>
      </w:r>
      <w:r w:rsidRPr="007E0FEA">
        <w:rPr>
          <w:rFonts w:ascii="Segoe UI" w:hAnsi="Segoe UI" w:cs="Segoe UI"/>
        </w:rPr>
        <w:t xml:space="preserve">        LIBRA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Emoji" w:hAnsi="Segoe UI Emoji" w:cs="Segoe UI Emoji"/>
        </w:rPr>
        <w:t>♏</w:t>
      </w:r>
      <w:r w:rsidRPr="007E0FEA">
        <w:rPr>
          <w:rFonts w:ascii="Segoe UI" w:hAnsi="Segoe UI" w:cs="Segoe UI"/>
        </w:rPr>
        <w:t xml:space="preserve">     SCORPIUS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♐</w:t>
      </w:r>
      <w:r w:rsidRPr="007E0FEA">
        <w:rPr>
          <w:rFonts w:ascii="Segoe UI" w:hAnsi="Segoe UI" w:cs="Segoe UI"/>
        </w:rPr>
        <w:t xml:space="preserve">  SAGITTARIUS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♑</w:t>
      </w:r>
      <w:r w:rsidRPr="007E0FEA">
        <w:rPr>
          <w:rFonts w:ascii="Segoe UI" w:hAnsi="Segoe UI" w:cs="Segoe UI"/>
        </w:rPr>
        <w:t xml:space="preserve">    CAPRICORN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♒</w:t>
      </w:r>
      <w:r w:rsidRPr="007E0FEA">
        <w:rPr>
          <w:rFonts w:ascii="Segoe UI" w:hAnsi="Segoe UI" w:cs="Segoe UI"/>
        </w:rPr>
        <w:t xml:space="preserve">     AQUARIUS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♓</w:t>
      </w:r>
      <w:r w:rsidRPr="007E0FEA">
        <w:rPr>
          <w:rFonts w:ascii="Segoe UI" w:hAnsi="Segoe UI" w:cs="Segoe UI"/>
        </w:rPr>
        <w:t xml:space="preserve">       PISCES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♔</w:t>
      </w:r>
      <w:r w:rsidRPr="007E0FEA">
        <w:rPr>
          <w:rFonts w:ascii="Segoe UI" w:hAnsi="Segoe UI" w:cs="Segoe UI"/>
        </w:rPr>
        <w:t xml:space="preserve"> WHITE CHESS KING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♕</w:t>
      </w:r>
      <w:r w:rsidRPr="007E0FEA">
        <w:rPr>
          <w:rFonts w:ascii="Segoe UI" w:hAnsi="Segoe UI" w:cs="Segoe UI"/>
        </w:rPr>
        <w:t xml:space="preserve"> WHITE CHESS QUEEN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♖</w:t>
      </w:r>
      <w:r w:rsidRPr="007E0FEA">
        <w:rPr>
          <w:rFonts w:ascii="Segoe UI" w:hAnsi="Segoe UI" w:cs="Segoe UI"/>
        </w:rPr>
        <w:t xml:space="preserve"> WHITE CHESS ROOK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♗</w:t>
      </w:r>
      <w:r w:rsidRPr="007E0FEA">
        <w:rPr>
          <w:rFonts w:ascii="Segoe UI" w:hAnsi="Segoe UI" w:cs="Segoe UI"/>
        </w:rPr>
        <w:t xml:space="preserve"> WHITE CHESS BISHOP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♘</w:t>
      </w:r>
      <w:r w:rsidRPr="007E0FEA">
        <w:rPr>
          <w:rFonts w:ascii="Segoe UI" w:hAnsi="Segoe UI" w:cs="Segoe UI"/>
        </w:rPr>
        <w:t xml:space="preserve"> WHITE CHESS KNIGHT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♙</w:t>
      </w:r>
      <w:r w:rsidRPr="007E0FEA">
        <w:rPr>
          <w:rFonts w:ascii="Segoe UI" w:hAnsi="Segoe UI" w:cs="Segoe UI"/>
        </w:rPr>
        <w:t xml:space="preserve"> WHITE CHESS PAWN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♚</w:t>
      </w:r>
      <w:r w:rsidRPr="007E0FEA">
        <w:rPr>
          <w:rFonts w:ascii="Segoe UI" w:hAnsi="Segoe UI" w:cs="Segoe UI"/>
        </w:rPr>
        <w:t xml:space="preserve"> BLACK CHESS KING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♛</w:t>
      </w:r>
      <w:r w:rsidRPr="007E0FEA">
        <w:rPr>
          <w:rFonts w:ascii="Segoe UI" w:hAnsi="Segoe UI" w:cs="Segoe UI"/>
        </w:rPr>
        <w:t xml:space="preserve"> BLACK CHESS QUEEN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♜</w:t>
      </w:r>
      <w:r w:rsidRPr="007E0FEA">
        <w:rPr>
          <w:rFonts w:ascii="Segoe UI" w:hAnsi="Segoe UI" w:cs="Segoe UI"/>
        </w:rPr>
        <w:t xml:space="preserve"> BLACK CHESS ROOK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♝</w:t>
      </w:r>
      <w:r w:rsidRPr="007E0FEA">
        <w:rPr>
          <w:rFonts w:ascii="Segoe UI" w:hAnsi="Segoe UI" w:cs="Segoe UI"/>
        </w:rPr>
        <w:t xml:space="preserve"> BLACK CHESS BISHOP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♞</w:t>
      </w:r>
      <w:r w:rsidRPr="007E0FEA">
        <w:rPr>
          <w:rFonts w:ascii="Segoe UI" w:hAnsi="Segoe UI" w:cs="Segoe UI"/>
        </w:rPr>
        <w:t xml:space="preserve"> BLACK CHESS KNIGHT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♟</w:t>
      </w:r>
      <w:r w:rsidRPr="007E0FEA">
        <w:rPr>
          <w:rFonts w:ascii="Segoe UI" w:hAnsi="Segoe UI" w:cs="Segoe UI"/>
        </w:rPr>
        <w:t xml:space="preserve"> BLACK CHESS PAWN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♠ BLACK SPADE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♡ WHITE HEART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♢</w:t>
      </w:r>
      <w:r w:rsidRPr="007E0FEA">
        <w:rPr>
          <w:rFonts w:ascii="Segoe UI" w:hAnsi="Segoe UI" w:cs="Segoe UI"/>
        </w:rPr>
        <w:t xml:space="preserve"> WHITE DIAMOND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♣ BLACK CLUB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♤</w:t>
      </w:r>
      <w:r w:rsidRPr="007E0FEA">
        <w:rPr>
          <w:rFonts w:ascii="Segoe UI" w:hAnsi="Segoe UI" w:cs="Segoe UI"/>
        </w:rPr>
        <w:t xml:space="preserve"> WHITE SPADE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♥ BLACK HEART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♦ BLACK DIAMOND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♧</w:t>
      </w:r>
      <w:r w:rsidRPr="007E0FEA">
        <w:rPr>
          <w:rFonts w:ascii="Segoe UI" w:hAnsi="Segoe UI" w:cs="Segoe UI"/>
        </w:rPr>
        <w:t xml:space="preserve"> WHITE CLUB SUIT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♨</w:t>
      </w:r>
      <w:r w:rsidRPr="007E0FEA">
        <w:rPr>
          <w:rFonts w:ascii="Segoe UI" w:hAnsi="Segoe UI" w:cs="Segoe UI"/>
        </w:rPr>
        <w:t xml:space="preserve">  HOT SPRINGS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♩</w:t>
      </w:r>
      <w:r w:rsidRPr="007E0FEA">
        <w:rPr>
          <w:rFonts w:ascii="Segoe UI" w:hAnsi="Segoe UI" w:cs="Segoe UI"/>
        </w:rPr>
        <w:t xml:space="preserve"> QUARTER NOTE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♪</w:t>
      </w:r>
      <w:r w:rsidRPr="007E0FEA">
        <w:rPr>
          <w:rFonts w:ascii="Segoe UI" w:hAnsi="Segoe UI" w:cs="Segoe UI"/>
        </w:rPr>
        <w:t xml:space="preserve">  EIGHTH NOTE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♫</w:t>
      </w:r>
      <w:r w:rsidRPr="007E0FEA">
        <w:rPr>
          <w:rFonts w:ascii="Segoe UI" w:hAnsi="Segoe UI" w:cs="Segoe UI"/>
        </w:rPr>
        <w:t xml:space="preserve"> BEAMED EIGHTH NOTES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♬</w:t>
      </w:r>
      <w:r w:rsidRPr="007E0FEA">
        <w:rPr>
          <w:rFonts w:ascii="Segoe UI" w:hAnsi="Segoe UI" w:cs="Segoe UI"/>
        </w:rPr>
        <w:t xml:space="preserve"> BEAMED SIXTEENTH NOTES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♭</w:t>
      </w:r>
      <w:r w:rsidRPr="007E0FEA">
        <w:rPr>
          <w:rFonts w:ascii="Segoe UI" w:hAnsi="Segoe UI" w:cs="Segoe UI"/>
        </w:rPr>
        <w:t xml:space="preserve"> MUSIC FLAT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♮</w:t>
      </w:r>
      <w:r w:rsidRPr="007E0FEA">
        <w:rPr>
          <w:rFonts w:ascii="Segoe UI" w:hAnsi="Segoe UI" w:cs="Segoe UI"/>
        </w:rPr>
        <w:t xml:space="preserve"> MUSIC NATURAL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♯ MUSIC SHARP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♰</w:t>
      </w:r>
      <w:r w:rsidRPr="007E0FEA">
        <w:rPr>
          <w:rFonts w:ascii="Segoe UI" w:hAnsi="Segoe UI" w:cs="Segoe UI"/>
        </w:rPr>
        <w:t xml:space="preserve"> WEST SYRIAC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♱</w:t>
      </w:r>
      <w:r w:rsidRPr="007E0FEA">
        <w:rPr>
          <w:rFonts w:ascii="Segoe UI" w:hAnsi="Segoe UI" w:cs="Segoe UI"/>
        </w:rPr>
        <w:t xml:space="preserve"> EAST SYRIAC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♲</w:t>
      </w:r>
      <w:r w:rsidRPr="007E0FEA">
        <w:rPr>
          <w:rFonts w:ascii="Segoe UI" w:hAnsi="Segoe UI" w:cs="Segoe UI"/>
        </w:rPr>
        <w:t xml:space="preserve"> UNIVERSAL RECYCLING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♳</w:t>
      </w:r>
      <w:r w:rsidRPr="007E0FEA">
        <w:rPr>
          <w:rFonts w:ascii="Segoe UI" w:hAnsi="Segoe UI" w:cs="Segoe UI"/>
        </w:rPr>
        <w:t xml:space="preserve"> RECYCLING SYMBOL FOR TYPE-1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♴</w:t>
      </w:r>
      <w:r w:rsidRPr="007E0FEA">
        <w:rPr>
          <w:rFonts w:ascii="Segoe UI" w:hAnsi="Segoe UI" w:cs="Segoe UI"/>
        </w:rPr>
        <w:t xml:space="preserve"> RECYCLING SYMBOL FOR TYPE-2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♵</w:t>
      </w:r>
      <w:r w:rsidRPr="007E0FEA">
        <w:rPr>
          <w:rFonts w:ascii="Segoe UI" w:hAnsi="Segoe UI" w:cs="Segoe UI"/>
        </w:rPr>
        <w:t xml:space="preserve"> RECYCLING SYMBOL FOR TYPE-3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♶</w:t>
      </w:r>
      <w:r w:rsidRPr="007E0FEA">
        <w:rPr>
          <w:rFonts w:ascii="Segoe UI" w:hAnsi="Segoe UI" w:cs="Segoe UI"/>
        </w:rPr>
        <w:t xml:space="preserve"> RECYCLING SYMBOL FOR TYPE-4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♷</w:t>
      </w:r>
      <w:r w:rsidRPr="007E0FEA">
        <w:rPr>
          <w:rFonts w:ascii="Segoe UI" w:hAnsi="Segoe UI" w:cs="Segoe UI"/>
        </w:rPr>
        <w:t xml:space="preserve"> RECYCLING SYMBOL FOR TYPE-5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♸</w:t>
      </w:r>
      <w:r w:rsidRPr="007E0FEA">
        <w:rPr>
          <w:rFonts w:ascii="Segoe UI" w:hAnsi="Segoe UI" w:cs="Segoe UI"/>
        </w:rPr>
        <w:t xml:space="preserve"> RECYCLING SYMBOL FOR TYPE-6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♹</w:t>
      </w:r>
      <w:r w:rsidRPr="007E0FEA">
        <w:rPr>
          <w:rFonts w:ascii="Segoe UI" w:hAnsi="Segoe UI" w:cs="Segoe UI"/>
        </w:rPr>
        <w:t xml:space="preserve"> RECYCLING SYMBOL FOR TYPE-7 PLASTICS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♺</w:t>
      </w:r>
      <w:r w:rsidRPr="007E0FEA">
        <w:rPr>
          <w:rFonts w:ascii="Segoe UI" w:hAnsi="Segoe UI" w:cs="Segoe UI"/>
        </w:rPr>
        <w:t xml:space="preserve"> RECYCLING SYMBOL FOR GENERIC MATERIALS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♻</w:t>
      </w:r>
      <w:r w:rsidRPr="007E0FEA">
        <w:rPr>
          <w:rFonts w:ascii="Segoe UI" w:hAnsi="Segoe UI" w:cs="Segoe UI"/>
        </w:rPr>
        <w:t xml:space="preserve"> BLACK UNIVERSAL RECYCLING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♼</w:t>
      </w:r>
      <w:r w:rsidRPr="007E0FEA">
        <w:rPr>
          <w:rFonts w:ascii="Segoe UI" w:hAnsi="Segoe UI" w:cs="Segoe UI"/>
        </w:rPr>
        <w:t xml:space="preserve"> RECYCLED PAPER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♽</w:t>
      </w:r>
      <w:r w:rsidRPr="007E0FEA">
        <w:rPr>
          <w:rFonts w:ascii="Segoe UI" w:hAnsi="Segoe UI" w:cs="Segoe UI"/>
        </w:rPr>
        <w:t xml:space="preserve"> PARTIALLY-RECYCLED PAPER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♾</w:t>
      </w:r>
      <w:r w:rsidRPr="007E0FEA">
        <w:rPr>
          <w:rFonts w:ascii="Segoe UI" w:hAnsi="Segoe UI" w:cs="Segoe UI"/>
        </w:rPr>
        <w:t xml:space="preserve"> PERMANENT PAPER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♿</w:t>
      </w:r>
      <w:r w:rsidRPr="007E0FEA">
        <w:rPr>
          <w:rFonts w:ascii="Segoe UI" w:hAnsi="Segoe UI" w:cs="Segoe UI"/>
        </w:rPr>
        <w:t xml:space="preserve"> WHEELCHAIR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⚀</w:t>
      </w:r>
      <w:r w:rsidRPr="007E0FEA">
        <w:rPr>
          <w:rFonts w:ascii="Segoe UI" w:hAnsi="Segoe UI" w:cs="Segoe UI"/>
        </w:rPr>
        <w:t xml:space="preserve">   DIE FACE-1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⚁</w:t>
      </w:r>
      <w:r w:rsidRPr="007E0FEA">
        <w:rPr>
          <w:rFonts w:ascii="Segoe UI" w:hAnsi="Segoe UI" w:cs="Segoe UI"/>
        </w:rPr>
        <w:t xml:space="preserve">   DIE FACE-2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⚂</w:t>
      </w:r>
      <w:r w:rsidRPr="007E0FEA">
        <w:rPr>
          <w:rFonts w:ascii="Segoe UI" w:hAnsi="Segoe UI" w:cs="Segoe UI"/>
        </w:rPr>
        <w:t xml:space="preserve">   DIE FACE-3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⚃</w:t>
      </w:r>
      <w:r w:rsidRPr="007E0FEA">
        <w:rPr>
          <w:rFonts w:ascii="Segoe UI" w:hAnsi="Segoe UI" w:cs="Segoe UI"/>
        </w:rPr>
        <w:t xml:space="preserve">   DIE FACE-4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⚄</w:t>
      </w:r>
      <w:r w:rsidRPr="007E0FEA">
        <w:rPr>
          <w:rFonts w:ascii="Segoe UI" w:hAnsi="Segoe UI" w:cs="Segoe UI"/>
        </w:rPr>
        <w:t xml:space="preserve">   DIE FACE-5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⚅</w:t>
      </w:r>
      <w:r w:rsidRPr="007E0FEA">
        <w:rPr>
          <w:rFonts w:ascii="Segoe UI" w:hAnsi="Segoe UI" w:cs="Segoe UI"/>
        </w:rPr>
        <w:t xml:space="preserve">   DIE FACE-6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⚆</w:t>
      </w:r>
      <w:r w:rsidRPr="007E0FEA">
        <w:rPr>
          <w:rFonts w:ascii="Segoe UI" w:hAnsi="Segoe UI" w:cs="Segoe UI"/>
        </w:rPr>
        <w:t xml:space="preserve"> WHITE CIRCLE WITH DOT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⚇</w:t>
      </w:r>
      <w:r w:rsidRPr="007E0FEA">
        <w:rPr>
          <w:rFonts w:ascii="Segoe UI" w:hAnsi="Segoe UI" w:cs="Segoe UI"/>
        </w:rPr>
        <w:t xml:space="preserve"> WHITE CIRCLE WITH TWO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⚈</w:t>
      </w:r>
      <w:r w:rsidRPr="007E0FEA">
        <w:rPr>
          <w:rFonts w:ascii="Segoe UI" w:hAnsi="Segoe UI" w:cs="Segoe UI"/>
        </w:rPr>
        <w:t xml:space="preserve"> BLACK CIRCLE WITH WHITE DOT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⚉</w:t>
      </w:r>
      <w:r w:rsidRPr="007E0FEA">
        <w:rPr>
          <w:rFonts w:ascii="Segoe UI" w:hAnsi="Segoe UI" w:cs="Segoe UI"/>
        </w:rPr>
        <w:t xml:space="preserve"> BLACK CIRCLE WITH TWO WHITE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⚊</w:t>
      </w:r>
      <w:r w:rsidRPr="007E0FEA">
        <w:rPr>
          <w:rFonts w:ascii="Segoe UI" w:hAnsi="Segoe UI" w:cs="Segoe UI"/>
        </w:rPr>
        <w:t xml:space="preserve"> MONOGRAM FOR YANG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⚋</w:t>
      </w:r>
      <w:r w:rsidRPr="007E0FEA">
        <w:rPr>
          <w:rFonts w:ascii="Segoe UI" w:hAnsi="Segoe UI" w:cs="Segoe UI"/>
        </w:rPr>
        <w:t xml:space="preserve"> MONOGRAM FOR YIN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⚌</w:t>
      </w:r>
      <w:r w:rsidRPr="007E0FEA">
        <w:rPr>
          <w:rFonts w:ascii="Segoe UI" w:hAnsi="Segoe UI" w:cs="Segoe UI"/>
        </w:rPr>
        <w:t xml:space="preserve"> DIGRAM FOR GREATER YANG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⚍</w:t>
      </w:r>
      <w:r w:rsidRPr="007E0FEA">
        <w:rPr>
          <w:rFonts w:ascii="Segoe UI" w:hAnsi="Segoe UI" w:cs="Segoe UI"/>
        </w:rPr>
        <w:t xml:space="preserve"> DIGRAM FOR LESSER YIN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⚎</w:t>
      </w:r>
      <w:r w:rsidRPr="007E0FEA">
        <w:rPr>
          <w:rFonts w:ascii="Segoe UI" w:hAnsi="Segoe UI" w:cs="Segoe UI"/>
        </w:rPr>
        <w:t xml:space="preserve"> DIGRAM FOR LESSER YANG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⚏</w:t>
      </w:r>
      <w:r w:rsidRPr="007E0FEA">
        <w:rPr>
          <w:rFonts w:ascii="Segoe UI" w:hAnsi="Segoe UI" w:cs="Segoe UI"/>
        </w:rPr>
        <w:t xml:space="preserve"> DIGRAM FOR GREATER YIN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⚐</w:t>
      </w:r>
      <w:r w:rsidRPr="007E0FEA">
        <w:rPr>
          <w:rFonts w:ascii="Segoe UI" w:hAnsi="Segoe UI" w:cs="Segoe UI"/>
        </w:rPr>
        <w:t xml:space="preserve">   WHITE FLAG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⚑</w:t>
      </w:r>
      <w:r w:rsidRPr="007E0FEA">
        <w:rPr>
          <w:rFonts w:ascii="Segoe UI" w:hAnsi="Segoe UI" w:cs="Segoe UI"/>
        </w:rPr>
        <w:t xml:space="preserve">   BLACK FLAG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⚒</w:t>
      </w:r>
      <w:r w:rsidRPr="007E0FEA">
        <w:rPr>
          <w:rFonts w:ascii="Segoe UI" w:hAnsi="Segoe UI" w:cs="Segoe UI"/>
        </w:rPr>
        <w:t xml:space="preserve"> HAMMER AND PICK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⚓</w:t>
      </w:r>
      <w:r w:rsidRPr="007E0FEA">
        <w:rPr>
          <w:rFonts w:ascii="Segoe UI" w:hAnsi="Segoe UI" w:cs="Segoe UI"/>
        </w:rPr>
        <w:t xml:space="preserve">       ANCHOR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⚔</w:t>
      </w:r>
      <w:r w:rsidRPr="007E0FEA">
        <w:rPr>
          <w:rFonts w:ascii="Segoe UI" w:hAnsi="Segoe UI" w:cs="Segoe UI"/>
        </w:rPr>
        <w:t xml:space="preserve"> CROSSED SWORDS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⚕</w:t>
      </w:r>
      <w:r w:rsidRPr="007E0FEA">
        <w:rPr>
          <w:rFonts w:ascii="Segoe UI" w:hAnsi="Segoe UI" w:cs="Segoe UI"/>
        </w:rPr>
        <w:t xml:space="preserve"> STAFF OF AESCULAPIUS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⚖</w:t>
      </w:r>
      <w:r w:rsidRPr="007E0FEA">
        <w:rPr>
          <w:rFonts w:ascii="Segoe UI" w:hAnsi="Segoe UI" w:cs="Segoe UI"/>
        </w:rPr>
        <w:t xml:space="preserve">       SCALES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⚗</w:t>
      </w:r>
      <w:r w:rsidRPr="007E0FEA">
        <w:rPr>
          <w:rFonts w:ascii="Segoe UI" w:hAnsi="Segoe UI" w:cs="Segoe UI"/>
        </w:rPr>
        <w:t xml:space="preserve">      ALEMBIC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⚘</w:t>
      </w:r>
      <w:r w:rsidRPr="007E0FEA">
        <w:rPr>
          <w:rFonts w:ascii="Segoe UI" w:hAnsi="Segoe UI" w:cs="Segoe UI"/>
        </w:rPr>
        <w:t xml:space="preserve">       FLOWER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⚙</w:t>
      </w:r>
      <w:r w:rsidRPr="007E0FEA">
        <w:rPr>
          <w:rFonts w:ascii="Segoe UI" w:hAnsi="Segoe UI" w:cs="Segoe UI"/>
        </w:rPr>
        <w:t xml:space="preserve">         GEAR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⚚</w:t>
      </w:r>
      <w:r w:rsidRPr="007E0FEA">
        <w:rPr>
          <w:rFonts w:ascii="Segoe UI" w:hAnsi="Segoe UI" w:cs="Segoe UI"/>
        </w:rPr>
        <w:t xml:space="preserve"> STAFF OF HERMES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⚛</w:t>
      </w:r>
      <w:r w:rsidRPr="007E0FEA">
        <w:rPr>
          <w:rFonts w:ascii="Segoe UI" w:hAnsi="Segoe UI" w:cs="Segoe UI"/>
        </w:rPr>
        <w:t xml:space="preserve">  ATOM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⚜</w:t>
      </w:r>
      <w:r w:rsidRPr="007E0FEA">
        <w:rPr>
          <w:rFonts w:ascii="Segoe UI" w:hAnsi="Segoe UI" w:cs="Segoe UI"/>
        </w:rPr>
        <w:t xml:space="preserve"> FLEUR-DE-LIS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⚝</w:t>
      </w:r>
      <w:r w:rsidRPr="007E0FEA">
        <w:rPr>
          <w:rFonts w:ascii="Segoe UI" w:hAnsi="Segoe UI" w:cs="Segoe UI"/>
        </w:rPr>
        <w:t xml:space="preserve"> OUTLINED WHITE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⚞</w:t>
      </w:r>
      <w:r w:rsidRPr="007E0FEA">
        <w:rPr>
          <w:rFonts w:ascii="Segoe UI" w:hAnsi="Segoe UI" w:cs="Segoe UI"/>
        </w:rPr>
        <w:t xml:space="preserve"> THREE LINES CONVERGING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⚟</w:t>
      </w:r>
      <w:r w:rsidRPr="007E0FEA">
        <w:rPr>
          <w:rFonts w:ascii="Segoe UI" w:hAnsi="Segoe UI" w:cs="Segoe UI"/>
        </w:rPr>
        <w:t xml:space="preserve"> THREE LINES CONVERGING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⚠</w:t>
      </w:r>
      <w:r w:rsidRPr="007E0FEA">
        <w:rPr>
          <w:rFonts w:ascii="Segoe UI" w:hAnsi="Segoe UI" w:cs="Segoe UI"/>
        </w:rPr>
        <w:t xml:space="preserve"> WARNING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⚡</w:t>
      </w:r>
      <w:r w:rsidRPr="007E0FEA">
        <w:rPr>
          <w:rFonts w:ascii="Segoe UI" w:hAnsi="Segoe UI" w:cs="Segoe UI"/>
        </w:rPr>
        <w:t xml:space="preserve"> HIGH VOLTAGE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⚢</w:t>
      </w:r>
      <w:r w:rsidRPr="007E0FEA">
        <w:rPr>
          <w:rFonts w:ascii="Segoe UI" w:hAnsi="Segoe UI" w:cs="Segoe UI"/>
        </w:rPr>
        <w:t xml:space="preserve"> DOUBLED FEMALE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⚣</w:t>
      </w:r>
      <w:r w:rsidRPr="007E0FEA">
        <w:rPr>
          <w:rFonts w:ascii="Segoe UI" w:hAnsi="Segoe UI" w:cs="Segoe UI"/>
        </w:rPr>
        <w:t xml:space="preserve"> DOUBLED 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⚤</w:t>
      </w:r>
      <w:r w:rsidRPr="007E0FEA">
        <w:rPr>
          <w:rFonts w:ascii="Segoe UI" w:hAnsi="Segoe UI" w:cs="Segoe UI"/>
        </w:rPr>
        <w:t xml:space="preserve"> INTERLOCKED FEMALE AND 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⚥</w:t>
      </w:r>
      <w:r w:rsidRPr="007E0FEA">
        <w:rPr>
          <w:rFonts w:ascii="Segoe UI" w:hAnsi="Segoe UI" w:cs="Segoe UI"/>
        </w:rPr>
        <w:t xml:space="preserve"> MALE AND FEMALE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⚦</w:t>
      </w:r>
      <w:r w:rsidRPr="007E0FEA">
        <w:rPr>
          <w:rFonts w:ascii="Segoe UI" w:hAnsi="Segoe UI" w:cs="Segoe UI"/>
        </w:rPr>
        <w:t xml:space="preserve"> MALE WITH STROKE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⚧</w:t>
      </w:r>
      <w:r w:rsidRPr="007E0FEA">
        <w:rPr>
          <w:rFonts w:ascii="Segoe UI" w:hAnsi="Segoe UI" w:cs="Segoe UI"/>
        </w:rPr>
        <w:t xml:space="preserve"> MALE WITH STROKE AND MALE AND FEMALE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⚨</w:t>
      </w:r>
      <w:r w:rsidRPr="007E0FEA">
        <w:rPr>
          <w:rFonts w:ascii="Segoe UI" w:hAnsi="Segoe UI" w:cs="Segoe UI"/>
        </w:rPr>
        <w:t xml:space="preserve"> VERTICAL MALE WITH STROKE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⚩</w:t>
      </w:r>
      <w:r w:rsidRPr="007E0FEA">
        <w:rPr>
          <w:rFonts w:ascii="Segoe UI" w:hAnsi="Segoe UI" w:cs="Segoe UI"/>
        </w:rPr>
        <w:t xml:space="preserve"> HORIZONTAL MALE WITH STROKE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⚪</w:t>
      </w:r>
      <w:r w:rsidRPr="007E0FEA">
        <w:rPr>
          <w:rFonts w:ascii="Segoe UI" w:hAnsi="Segoe UI" w:cs="Segoe UI"/>
        </w:rPr>
        <w:t xml:space="preserve"> MEDIUM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⚫</w:t>
      </w:r>
      <w:r w:rsidRPr="007E0FEA">
        <w:rPr>
          <w:rFonts w:ascii="Segoe UI" w:hAnsi="Segoe UI" w:cs="Segoe UI"/>
        </w:rPr>
        <w:t xml:space="preserve"> MEDIUM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⚬</w:t>
      </w:r>
      <w:r w:rsidRPr="007E0FEA">
        <w:rPr>
          <w:rFonts w:ascii="Segoe UI" w:hAnsi="Segoe UI" w:cs="Segoe UI"/>
        </w:rPr>
        <w:t xml:space="preserve"> MEDIUM SMALL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⚭</w:t>
      </w:r>
      <w:r w:rsidRPr="007E0FEA">
        <w:rPr>
          <w:rFonts w:ascii="Segoe UI" w:hAnsi="Segoe UI" w:cs="Segoe UI"/>
        </w:rPr>
        <w:t xml:space="preserve"> MARRIAGE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⚮</w:t>
      </w:r>
      <w:r w:rsidRPr="007E0FEA">
        <w:rPr>
          <w:rFonts w:ascii="Segoe UI" w:hAnsi="Segoe UI" w:cs="Segoe UI"/>
        </w:rPr>
        <w:t xml:space="preserve"> DIVORCE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⚯</w:t>
      </w:r>
      <w:r w:rsidRPr="007E0FEA">
        <w:rPr>
          <w:rFonts w:ascii="Segoe UI" w:hAnsi="Segoe UI" w:cs="Segoe UI"/>
        </w:rPr>
        <w:t xml:space="preserve"> UNMARRIED PARTNERSHIP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⚰</w:t>
      </w:r>
      <w:r w:rsidRPr="007E0FEA">
        <w:rPr>
          <w:rFonts w:ascii="Segoe UI" w:hAnsi="Segoe UI" w:cs="Segoe UI"/>
        </w:rPr>
        <w:t xml:space="preserve">       COFFIN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⚱</w:t>
      </w:r>
      <w:r w:rsidRPr="007E0FEA">
        <w:rPr>
          <w:rFonts w:ascii="Segoe UI" w:hAnsi="Segoe UI" w:cs="Segoe UI"/>
        </w:rPr>
        <w:t xml:space="preserve">  FUNERAL 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⚲</w:t>
      </w:r>
      <w:r w:rsidRPr="007E0FEA">
        <w:rPr>
          <w:rFonts w:ascii="Segoe UI" w:hAnsi="Segoe UI" w:cs="Segoe UI"/>
        </w:rPr>
        <w:t xml:space="preserve">       NEUTER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⚳</w:t>
      </w:r>
      <w:r w:rsidRPr="007E0FEA">
        <w:rPr>
          <w:rFonts w:ascii="Segoe UI" w:hAnsi="Segoe UI" w:cs="Segoe UI"/>
        </w:rPr>
        <w:t xml:space="preserve">        CERES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⚴</w:t>
      </w:r>
      <w:r w:rsidRPr="007E0FEA">
        <w:rPr>
          <w:rFonts w:ascii="Segoe UI" w:hAnsi="Segoe UI" w:cs="Segoe UI"/>
        </w:rPr>
        <w:t xml:space="preserve">       PALLAS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⚵</w:t>
      </w:r>
      <w:r w:rsidRPr="007E0FEA">
        <w:rPr>
          <w:rFonts w:ascii="Segoe UI" w:hAnsi="Segoe UI" w:cs="Segoe UI"/>
        </w:rPr>
        <w:t xml:space="preserve">         JUNO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⚶</w:t>
      </w:r>
      <w:r w:rsidRPr="007E0FEA">
        <w:rPr>
          <w:rFonts w:ascii="Segoe UI" w:hAnsi="Segoe UI" w:cs="Segoe UI"/>
        </w:rPr>
        <w:t xml:space="preserve">        VESTA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⚷</w:t>
      </w:r>
      <w:r w:rsidRPr="007E0FEA">
        <w:rPr>
          <w:rFonts w:ascii="Segoe UI" w:hAnsi="Segoe UI" w:cs="Segoe UI"/>
        </w:rPr>
        <w:t xml:space="preserve">       CHIRON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⚸</w:t>
      </w:r>
      <w:r w:rsidRPr="007E0FEA">
        <w:rPr>
          <w:rFonts w:ascii="Segoe UI" w:hAnsi="Segoe UI" w:cs="Segoe UI"/>
        </w:rPr>
        <w:t xml:space="preserve"> BLACK MOON LILITH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⚹</w:t>
      </w:r>
      <w:r w:rsidRPr="007E0FEA">
        <w:rPr>
          <w:rFonts w:ascii="Segoe UI" w:hAnsi="Segoe UI" w:cs="Segoe UI"/>
        </w:rPr>
        <w:t xml:space="preserve">      SEXTILE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⚺</w:t>
      </w:r>
      <w:r w:rsidRPr="007E0FEA">
        <w:rPr>
          <w:rFonts w:ascii="Segoe UI" w:hAnsi="Segoe UI" w:cs="Segoe UI"/>
        </w:rPr>
        <w:t xml:space="preserve">  SEMISEXTILE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⚻</w:t>
      </w:r>
      <w:r w:rsidRPr="007E0FEA">
        <w:rPr>
          <w:rFonts w:ascii="Segoe UI" w:hAnsi="Segoe UI" w:cs="Segoe UI"/>
        </w:rPr>
        <w:t xml:space="preserve">     QUINCUNX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⚼</w:t>
      </w:r>
      <w:r w:rsidRPr="007E0FEA">
        <w:rPr>
          <w:rFonts w:ascii="Segoe UI" w:hAnsi="Segoe UI" w:cs="Segoe UI"/>
        </w:rPr>
        <w:t xml:space="preserve"> SESQUIQUADRATE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⚽</w:t>
      </w:r>
      <w:r w:rsidRPr="007E0FEA">
        <w:rPr>
          <w:rFonts w:ascii="Segoe UI" w:hAnsi="Segoe UI" w:cs="Segoe UI"/>
        </w:rPr>
        <w:t xml:space="preserve">  SOCCER BALL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⚾</w:t>
      </w:r>
      <w:r w:rsidRPr="007E0FEA">
        <w:rPr>
          <w:rFonts w:ascii="Segoe UI" w:hAnsi="Segoe UI" w:cs="Segoe UI"/>
        </w:rPr>
        <w:t xml:space="preserve">     BASEBALL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⚿</w:t>
      </w:r>
      <w:r w:rsidRPr="007E0FEA">
        <w:rPr>
          <w:rFonts w:ascii="Segoe UI" w:hAnsi="Segoe UI" w:cs="Segoe UI"/>
        </w:rPr>
        <w:t xml:space="preserve">  SQUARED KEY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⛀</w:t>
      </w:r>
      <w:r w:rsidRPr="007E0FEA">
        <w:rPr>
          <w:rFonts w:ascii="Segoe UI" w:hAnsi="Segoe UI" w:cs="Segoe UI"/>
        </w:rPr>
        <w:t xml:space="preserve"> WHITE DRAUGHTS 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⛁</w:t>
      </w:r>
      <w:r w:rsidRPr="007E0FEA">
        <w:rPr>
          <w:rFonts w:ascii="Segoe UI" w:hAnsi="Segoe UI" w:cs="Segoe UI"/>
        </w:rPr>
        <w:t xml:space="preserve"> WHITE DRAUGHTS KING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⛂</w:t>
      </w:r>
      <w:r w:rsidRPr="007E0FEA">
        <w:rPr>
          <w:rFonts w:ascii="Segoe UI" w:hAnsi="Segoe UI" w:cs="Segoe UI"/>
        </w:rPr>
        <w:t xml:space="preserve"> BLACK DRAUGHTS 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⛃</w:t>
      </w:r>
      <w:r w:rsidRPr="007E0FEA">
        <w:rPr>
          <w:rFonts w:ascii="Segoe UI" w:hAnsi="Segoe UI" w:cs="Segoe UI"/>
        </w:rPr>
        <w:t xml:space="preserve"> BLACK DRAUGHTS KING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⛄</w:t>
      </w:r>
      <w:r w:rsidRPr="007E0FEA">
        <w:rPr>
          <w:rFonts w:ascii="Segoe UI" w:hAnsi="Segoe UI" w:cs="Segoe UI"/>
        </w:rPr>
        <w:t xml:space="preserve"> SNOWMAN WITHOUT SNOW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⛅</w:t>
      </w:r>
      <w:r w:rsidRPr="007E0FEA">
        <w:rPr>
          <w:rFonts w:ascii="Segoe UI" w:hAnsi="Segoe UI" w:cs="Segoe UI"/>
        </w:rPr>
        <w:t xml:space="preserve"> SUN BEHIND CLOUD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⛆</w:t>
      </w:r>
      <w:r w:rsidRPr="007E0FEA">
        <w:rPr>
          <w:rFonts w:ascii="Segoe UI" w:hAnsi="Segoe UI" w:cs="Segoe UI"/>
        </w:rPr>
        <w:t xml:space="preserve">         RAIN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⛇</w:t>
      </w:r>
      <w:r w:rsidRPr="007E0FEA">
        <w:rPr>
          <w:rFonts w:ascii="Segoe UI" w:hAnsi="Segoe UI" w:cs="Segoe UI"/>
        </w:rPr>
        <w:t xml:space="preserve"> BLACK SNOWMAN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⛈</w:t>
      </w:r>
      <w:r w:rsidRPr="007E0FEA">
        <w:rPr>
          <w:rFonts w:ascii="Segoe UI" w:hAnsi="Segoe UI" w:cs="Segoe UI"/>
        </w:rPr>
        <w:t xml:space="preserve"> THUNDER CLOUD AND RAIN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⛉</w:t>
      </w:r>
      <w:r w:rsidRPr="007E0FEA">
        <w:rPr>
          <w:rFonts w:ascii="Segoe UI" w:hAnsi="Segoe UI" w:cs="Segoe UI"/>
        </w:rPr>
        <w:t xml:space="preserve"> TURNED WHITE SHOGI PIECE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⛊</w:t>
      </w:r>
      <w:r w:rsidRPr="007E0FEA">
        <w:rPr>
          <w:rFonts w:ascii="Segoe UI" w:hAnsi="Segoe UI" w:cs="Segoe UI"/>
        </w:rPr>
        <w:t xml:space="preserve"> TURNED BLACK SHOGI PIECE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⛋</w:t>
      </w:r>
      <w:r w:rsidRPr="007E0FEA">
        <w:rPr>
          <w:rFonts w:ascii="Segoe UI" w:hAnsi="Segoe UI" w:cs="Segoe UI"/>
        </w:rPr>
        <w:t xml:space="preserve"> WHITE DIAMOND IN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⛌</w:t>
      </w:r>
      <w:r w:rsidRPr="007E0FEA">
        <w:rPr>
          <w:rFonts w:ascii="Segoe UI" w:hAnsi="Segoe UI" w:cs="Segoe UI"/>
        </w:rPr>
        <w:t xml:space="preserve"> CROSSING LANES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⛍</w:t>
      </w:r>
      <w:r w:rsidRPr="007E0FEA">
        <w:rPr>
          <w:rFonts w:ascii="Segoe UI" w:hAnsi="Segoe UI" w:cs="Segoe UI"/>
        </w:rPr>
        <w:t xml:space="preserve"> DISABLED CAR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⛎</w:t>
      </w:r>
      <w:r w:rsidRPr="007E0FEA">
        <w:rPr>
          <w:rFonts w:ascii="Segoe UI" w:hAnsi="Segoe UI" w:cs="Segoe UI"/>
        </w:rPr>
        <w:t xml:space="preserve">    OPHIUCHUS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⛏</w:t>
      </w:r>
      <w:r w:rsidRPr="007E0FEA">
        <w:rPr>
          <w:rFonts w:ascii="Segoe UI" w:hAnsi="Segoe UI" w:cs="Segoe UI"/>
        </w:rPr>
        <w:t xml:space="preserve">         PICK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⛐</w:t>
      </w:r>
      <w:r w:rsidRPr="007E0FEA">
        <w:rPr>
          <w:rFonts w:ascii="Segoe UI" w:hAnsi="Segoe UI" w:cs="Segoe UI"/>
        </w:rPr>
        <w:t xml:space="preserve">  CAR SLIDING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⛑</w:t>
      </w:r>
      <w:r w:rsidRPr="007E0FEA">
        <w:rPr>
          <w:rFonts w:ascii="Segoe UI" w:hAnsi="Segoe UI" w:cs="Segoe UI"/>
        </w:rPr>
        <w:t xml:space="preserve"> HELMET WITH WHITE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⛒</w:t>
      </w:r>
      <w:r w:rsidRPr="007E0FEA">
        <w:rPr>
          <w:rFonts w:ascii="Segoe UI" w:hAnsi="Segoe UI" w:cs="Segoe UI"/>
        </w:rPr>
        <w:t xml:space="preserve"> CIRCLED CROSSING LANES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⛓</w:t>
      </w:r>
      <w:r w:rsidRPr="007E0FEA">
        <w:rPr>
          <w:rFonts w:ascii="Segoe UI" w:hAnsi="Segoe UI" w:cs="Segoe UI"/>
        </w:rPr>
        <w:t xml:space="preserve">       CHAINS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⛔</w:t>
      </w:r>
      <w:r w:rsidRPr="007E0FEA">
        <w:rPr>
          <w:rFonts w:ascii="Segoe UI" w:hAnsi="Segoe UI" w:cs="Segoe UI"/>
        </w:rPr>
        <w:t xml:space="preserve">     NO ENTRY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⛕</w:t>
      </w:r>
      <w:r w:rsidRPr="007E0FEA">
        <w:rPr>
          <w:rFonts w:ascii="Segoe UI" w:hAnsi="Segoe UI" w:cs="Segoe UI"/>
        </w:rPr>
        <w:t xml:space="preserve"> ALTERNATE ONE-WAY LEFT WAY TRAFFIC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⛖</w:t>
      </w:r>
      <w:r w:rsidRPr="007E0FEA">
        <w:rPr>
          <w:rFonts w:ascii="Segoe UI" w:hAnsi="Segoe UI" w:cs="Segoe UI"/>
        </w:rPr>
        <w:t xml:space="preserve"> BLACK TWO-WAY LEFT WAY TRAFFIC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⛗</w:t>
      </w:r>
      <w:r w:rsidRPr="007E0FEA">
        <w:rPr>
          <w:rFonts w:ascii="Segoe UI" w:hAnsi="Segoe UI" w:cs="Segoe UI"/>
        </w:rPr>
        <w:t xml:space="preserve"> WHITE TWO-WAY LEFT WAY TRAFFIC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⛘</w:t>
      </w:r>
      <w:r w:rsidRPr="007E0FEA">
        <w:rPr>
          <w:rFonts w:ascii="Segoe UI" w:hAnsi="Segoe UI" w:cs="Segoe UI"/>
        </w:rPr>
        <w:t xml:space="preserve"> BLACK LEFT LANE MERGE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⛙</w:t>
      </w:r>
      <w:r w:rsidRPr="007E0FEA">
        <w:rPr>
          <w:rFonts w:ascii="Segoe UI" w:hAnsi="Segoe UI" w:cs="Segoe UI"/>
        </w:rPr>
        <w:t xml:space="preserve"> WHITE LEFT LANE MERGE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⛚</w:t>
      </w:r>
      <w:r w:rsidRPr="007E0FEA">
        <w:rPr>
          <w:rFonts w:ascii="Segoe UI" w:hAnsi="Segoe UI" w:cs="Segoe UI"/>
        </w:rPr>
        <w:t xml:space="preserve"> DRIVE SLOW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⛛</w:t>
      </w:r>
      <w:r w:rsidRPr="007E0FEA">
        <w:rPr>
          <w:rFonts w:ascii="Segoe UI" w:hAnsi="Segoe UI" w:cs="Segoe UI"/>
        </w:rPr>
        <w:t xml:space="preserve"> HEAVY WHITE DOWN-POINTING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⛜</w:t>
      </w:r>
      <w:r w:rsidRPr="007E0FEA">
        <w:rPr>
          <w:rFonts w:ascii="Segoe UI" w:hAnsi="Segoe UI" w:cs="Segoe UI"/>
        </w:rPr>
        <w:t xml:space="preserve"> LEFT CLOSED ENTRY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⛝</w:t>
      </w:r>
      <w:r w:rsidRPr="007E0FEA">
        <w:rPr>
          <w:rFonts w:ascii="Segoe UI" w:hAnsi="Segoe UI" w:cs="Segoe UI"/>
        </w:rPr>
        <w:t xml:space="preserve"> SQUARED SALTIRE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⛞</w:t>
      </w:r>
      <w:r w:rsidRPr="007E0FEA">
        <w:rPr>
          <w:rFonts w:ascii="Segoe UI" w:hAnsi="Segoe UI" w:cs="Segoe UI"/>
        </w:rPr>
        <w:t xml:space="preserve"> FALLING DIAGONAL IN WHITE CIRCLE IN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⛟</w:t>
      </w:r>
      <w:r w:rsidRPr="007E0FEA">
        <w:rPr>
          <w:rFonts w:ascii="Segoe UI" w:hAnsi="Segoe UI" w:cs="Segoe UI"/>
        </w:rPr>
        <w:t xml:space="preserve">  BLACK TRUCK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⛠</w:t>
      </w:r>
      <w:r w:rsidRPr="007E0FEA">
        <w:rPr>
          <w:rFonts w:ascii="Segoe UI" w:hAnsi="Segoe UI" w:cs="Segoe UI"/>
        </w:rPr>
        <w:t xml:space="preserve"> RESTRICTED LEFT ENTRY-1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⛡</w:t>
      </w:r>
      <w:r w:rsidRPr="007E0FEA">
        <w:rPr>
          <w:rFonts w:ascii="Segoe UI" w:hAnsi="Segoe UI" w:cs="Segoe UI"/>
        </w:rPr>
        <w:t xml:space="preserve"> RESTRICTED LEFT ENTRY-2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⛢</w:t>
      </w:r>
      <w:r w:rsidRPr="007E0FEA">
        <w:rPr>
          <w:rFonts w:ascii="Segoe UI" w:hAnsi="Segoe UI" w:cs="Segoe UI"/>
        </w:rPr>
        <w:t xml:space="preserve"> ASTRONOMICAL SYMBOL FOR URANUS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⛣</w:t>
      </w:r>
      <w:r w:rsidRPr="007E0FEA">
        <w:rPr>
          <w:rFonts w:ascii="Segoe UI" w:hAnsi="Segoe UI" w:cs="Segoe UI"/>
        </w:rPr>
        <w:t xml:space="preserve"> HEAVY CIRCLE WITH STROKE AND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⛤</w:t>
      </w:r>
      <w:r w:rsidRPr="007E0FEA">
        <w:rPr>
          <w:rFonts w:ascii="Segoe UI" w:hAnsi="Segoe UI" w:cs="Segoe UI"/>
        </w:rPr>
        <w:t xml:space="preserve">    PENTAGRAM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⛥</w:t>
      </w:r>
      <w:r w:rsidRPr="007E0FEA">
        <w:rPr>
          <w:rFonts w:ascii="Segoe UI" w:hAnsi="Segoe UI" w:cs="Segoe UI"/>
        </w:rPr>
        <w:t xml:space="preserve"> RIGHT-HANDED INTERLACED PENTAGRAM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⛦</w:t>
      </w:r>
      <w:r w:rsidRPr="007E0FEA">
        <w:rPr>
          <w:rFonts w:ascii="Segoe UI" w:hAnsi="Segoe UI" w:cs="Segoe UI"/>
        </w:rPr>
        <w:t xml:space="preserve"> LEFT-HANDED INTERLACED PENTAGRAM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⛧</w:t>
      </w:r>
      <w:r w:rsidRPr="007E0FEA">
        <w:rPr>
          <w:rFonts w:ascii="Segoe UI" w:hAnsi="Segoe UI" w:cs="Segoe UI"/>
        </w:rPr>
        <w:t xml:space="preserve"> INVERTED PENTAGRAM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⛨</w:t>
      </w:r>
      <w:r w:rsidRPr="007E0FEA">
        <w:rPr>
          <w:rFonts w:ascii="Segoe UI" w:hAnsi="Segoe UI" w:cs="Segoe UI"/>
        </w:rPr>
        <w:t xml:space="preserve"> BLACK CROSS ON SHIELD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⛩</w:t>
      </w:r>
      <w:r w:rsidRPr="007E0FEA">
        <w:rPr>
          <w:rFonts w:ascii="Segoe UI" w:hAnsi="Segoe UI" w:cs="Segoe UI"/>
        </w:rPr>
        <w:t xml:space="preserve"> SHINTO SHRINE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⛪</w:t>
      </w:r>
      <w:r w:rsidRPr="007E0FEA">
        <w:rPr>
          <w:rFonts w:ascii="Segoe UI" w:hAnsi="Segoe UI" w:cs="Segoe UI"/>
        </w:rPr>
        <w:t xml:space="preserve">       CHURCH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⛫</w:t>
      </w:r>
      <w:r w:rsidRPr="007E0FEA">
        <w:rPr>
          <w:rFonts w:ascii="Segoe UI" w:hAnsi="Segoe UI" w:cs="Segoe UI"/>
        </w:rPr>
        <w:t xml:space="preserve">       CASTLE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⛬</w:t>
      </w:r>
      <w:r w:rsidRPr="007E0FEA">
        <w:rPr>
          <w:rFonts w:ascii="Segoe UI" w:hAnsi="Segoe UI" w:cs="Segoe UI"/>
        </w:rPr>
        <w:t xml:space="preserve"> HISTORIC SITE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⛭</w:t>
      </w:r>
      <w:r w:rsidRPr="007E0FEA">
        <w:rPr>
          <w:rFonts w:ascii="Segoe UI" w:hAnsi="Segoe UI" w:cs="Segoe UI"/>
        </w:rPr>
        <w:t xml:space="preserve"> GEAR WITHOUT HUB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⛮</w:t>
      </w:r>
      <w:r w:rsidRPr="007E0FEA">
        <w:rPr>
          <w:rFonts w:ascii="Segoe UI" w:hAnsi="Segoe UI" w:cs="Segoe UI"/>
        </w:rPr>
        <w:t xml:space="preserve"> GEAR WITH HANDLES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⛯</w:t>
      </w:r>
      <w:r w:rsidRPr="007E0FEA">
        <w:rPr>
          <w:rFonts w:ascii="Segoe UI" w:hAnsi="Segoe UI" w:cs="Segoe UI"/>
        </w:rPr>
        <w:t xml:space="preserve"> MAP SYMBOL FOR LIGHTHOUSE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⛰</w:t>
      </w:r>
      <w:r w:rsidRPr="007E0FEA">
        <w:rPr>
          <w:rFonts w:ascii="Segoe UI" w:hAnsi="Segoe UI" w:cs="Segoe UI"/>
        </w:rPr>
        <w:t xml:space="preserve">     MOUNTAIN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⛱</w:t>
      </w:r>
      <w:r w:rsidRPr="007E0FEA">
        <w:rPr>
          <w:rFonts w:ascii="Segoe UI" w:hAnsi="Segoe UI" w:cs="Segoe UI"/>
        </w:rPr>
        <w:t xml:space="preserve"> UMBRELLA ON GROUND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⛲</w:t>
      </w:r>
      <w:r w:rsidRPr="007E0FEA">
        <w:rPr>
          <w:rFonts w:ascii="Segoe UI" w:hAnsi="Segoe UI" w:cs="Segoe UI"/>
        </w:rPr>
        <w:t xml:space="preserve">     FOUNTAIN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⛳</w:t>
      </w:r>
      <w:r w:rsidRPr="007E0FEA">
        <w:rPr>
          <w:rFonts w:ascii="Segoe UI" w:hAnsi="Segoe UI" w:cs="Segoe UI"/>
        </w:rPr>
        <w:t xml:space="preserve"> FLAG IN HOLE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⛴</w:t>
      </w:r>
      <w:r w:rsidRPr="007E0FEA">
        <w:rPr>
          <w:rFonts w:ascii="Segoe UI" w:hAnsi="Segoe UI" w:cs="Segoe UI"/>
        </w:rPr>
        <w:t xml:space="preserve">        FERRY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⛵</w:t>
      </w:r>
      <w:r w:rsidRPr="007E0FEA">
        <w:rPr>
          <w:rFonts w:ascii="Segoe UI" w:hAnsi="Segoe UI" w:cs="Segoe UI"/>
        </w:rPr>
        <w:t xml:space="preserve">     SAILBOAT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⛶</w:t>
      </w:r>
      <w:r w:rsidRPr="007E0FEA">
        <w:rPr>
          <w:rFonts w:ascii="Segoe UI" w:hAnsi="Segoe UI" w:cs="Segoe UI"/>
        </w:rPr>
        <w:t xml:space="preserve"> SQUARE FOUR CORNERS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⛷</w:t>
      </w:r>
      <w:r w:rsidRPr="007E0FEA">
        <w:rPr>
          <w:rFonts w:ascii="Segoe UI" w:hAnsi="Segoe UI" w:cs="Segoe UI"/>
        </w:rPr>
        <w:t xml:space="preserve">        SKIER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⛸</w:t>
      </w:r>
      <w:r w:rsidRPr="007E0FEA">
        <w:rPr>
          <w:rFonts w:ascii="Segoe UI" w:hAnsi="Segoe UI" w:cs="Segoe UI"/>
        </w:rPr>
        <w:t xml:space="preserve">    ICE SKATE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⛹</w:t>
      </w:r>
      <w:r w:rsidRPr="007E0FEA">
        <w:rPr>
          <w:rFonts w:ascii="Segoe UI" w:hAnsi="Segoe UI" w:cs="Segoe UI"/>
        </w:rPr>
        <w:t xml:space="preserve"> PERSON WITH BALL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⛺</w:t>
      </w:r>
      <w:r w:rsidRPr="007E0FEA">
        <w:rPr>
          <w:rFonts w:ascii="Segoe UI" w:hAnsi="Segoe UI" w:cs="Segoe UI"/>
        </w:rPr>
        <w:t xml:space="preserve">         TENT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⛻</w:t>
      </w:r>
      <w:r w:rsidRPr="007E0FEA">
        <w:rPr>
          <w:rFonts w:ascii="Segoe UI" w:hAnsi="Segoe UI" w:cs="Segoe UI"/>
        </w:rPr>
        <w:t xml:space="preserve"> JAPANESE BANK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⛼</w:t>
      </w:r>
      <w:r w:rsidRPr="007E0FEA">
        <w:rPr>
          <w:rFonts w:ascii="Segoe UI" w:hAnsi="Segoe UI" w:cs="Segoe UI"/>
        </w:rPr>
        <w:t xml:space="preserve"> HEADSTONE GRAVEYARD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⛽</w:t>
      </w:r>
      <w:r w:rsidRPr="007E0FEA">
        <w:rPr>
          <w:rFonts w:ascii="Segoe UI" w:hAnsi="Segoe UI" w:cs="Segoe UI"/>
        </w:rPr>
        <w:t xml:space="preserve">    FUEL PUMP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⛾</w:t>
      </w:r>
      <w:r w:rsidRPr="007E0FEA">
        <w:rPr>
          <w:rFonts w:ascii="Segoe UI" w:hAnsi="Segoe UI" w:cs="Segoe UI"/>
        </w:rPr>
        <w:t xml:space="preserve"> CUP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⛿</w:t>
      </w:r>
      <w:r w:rsidRPr="007E0FEA">
        <w:rPr>
          <w:rFonts w:ascii="Segoe UI" w:hAnsi="Segoe UI" w:cs="Segoe UI"/>
        </w:rPr>
        <w:t xml:space="preserve"> WHITE FLAG WITH HORIZONTAL MIDDLE BLACK STRIPE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✀</w:t>
      </w:r>
      <w:r w:rsidRPr="007E0FEA">
        <w:rPr>
          <w:rFonts w:ascii="Segoe UI" w:hAnsi="Segoe UI" w:cs="Segoe UI"/>
        </w:rPr>
        <w:t xml:space="preserve"> BLACK SAFETY SCISSORS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✁</w:t>
      </w:r>
      <w:r w:rsidRPr="007E0FEA">
        <w:rPr>
          <w:rFonts w:ascii="Segoe UI" w:hAnsi="Segoe UI" w:cs="Segoe UI"/>
        </w:rPr>
        <w:t xml:space="preserve"> UPPER BLADE SCISSORS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✂</w:t>
      </w:r>
      <w:r w:rsidRPr="007E0FEA">
        <w:rPr>
          <w:rFonts w:ascii="Segoe UI" w:hAnsi="Segoe UI" w:cs="Segoe UI"/>
        </w:rPr>
        <w:t xml:space="preserve"> BLACK SCISSORS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✃</w:t>
      </w:r>
      <w:r w:rsidRPr="007E0FEA">
        <w:rPr>
          <w:rFonts w:ascii="Segoe UI" w:hAnsi="Segoe UI" w:cs="Segoe UI"/>
        </w:rPr>
        <w:t xml:space="preserve"> LOWER BLADE SCISSORS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✄</w:t>
      </w:r>
      <w:r w:rsidRPr="007E0FEA">
        <w:rPr>
          <w:rFonts w:ascii="Segoe UI" w:hAnsi="Segoe UI" w:cs="Segoe UI"/>
        </w:rPr>
        <w:t xml:space="preserve"> WHITE SCISSORS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✅</w:t>
      </w:r>
      <w:r w:rsidRPr="007E0FEA">
        <w:rPr>
          <w:rFonts w:ascii="Segoe UI" w:hAnsi="Segoe UI" w:cs="Segoe UI"/>
        </w:rPr>
        <w:t xml:space="preserve"> WHITE HEAVY CHECK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✆</w:t>
      </w:r>
      <w:r w:rsidRPr="007E0FEA">
        <w:rPr>
          <w:rFonts w:ascii="Segoe UI" w:hAnsi="Segoe UI" w:cs="Segoe UI"/>
        </w:rPr>
        <w:t xml:space="preserve"> TELEPHONE LOCATION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✇</w:t>
      </w:r>
      <w:r w:rsidRPr="007E0FEA">
        <w:rPr>
          <w:rFonts w:ascii="Segoe UI" w:hAnsi="Segoe UI" w:cs="Segoe UI"/>
        </w:rPr>
        <w:t xml:space="preserve">   TAPE DRIVE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✈</w:t>
      </w:r>
      <w:r w:rsidRPr="007E0FEA">
        <w:rPr>
          <w:rFonts w:ascii="Segoe UI" w:hAnsi="Segoe UI" w:cs="Segoe UI"/>
        </w:rPr>
        <w:t xml:space="preserve">     AIRPLANE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✉</w:t>
      </w:r>
      <w:r w:rsidRPr="007E0FEA">
        <w:rPr>
          <w:rFonts w:ascii="Segoe UI" w:hAnsi="Segoe UI" w:cs="Segoe UI"/>
        </w:rPr>
        <w:t xml:space="preserve">     ENVELOPE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✊</w:t>
      </w:r>
      <w:r w:rsidRPr="007E0FEA">
        <w:rPr>
          <w:rFonts w:ascii="Segoe UI" w:hAnsi="Segoe UI" w:cs="Segoe UI"/>
        </w:rPr>
        <w:t xml:space="preserve">  RAISED FIST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✋</w:t>
      </w:r>
      <w:r w:rsidRPr="007E0FEA">
        <w:rPr>
          <w:rFonts w:ascii="Segoe UI" w:hAnsi="Segoe UI" w:cs="Segoe UI"/>
        </w:rPr>
        <w:t xml:space="preserve">  RAISED HAND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✌</w:t>
      </w:r>
      <w:r w:rsidRPr="007E0FEA">
        <w:rPr>
          <w:rFonts w:ascii="Segoe UI" w:hAnsi="Segoe UI" w:cs="Segoe UI"/>
        </w:rPr>
        <w:t xml:space="preserve"> VICTORY HAND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Emoji" w:hAnsi="Segoe UI Emoji" w:cs="Segoe UI Emoji"/>
        </w:rPr>
        <w:t>✍</w:t>
      </w:r>
      <w:r w:rsidRPr="007E0FEA">
        <w:rPr>
          <w:rFonts w:ascii="Segoe UI" w:hAnsi="Segoe UI" w:cs="Segoe UI"/>
        </w:rPr>
        <w:t xml:space="preserve"> WRITING HAND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✎</w:t>
      </w:r>
      <w:r w:rsidRPr="007E0FEA">
        <w:rPr>
          <w:rFonts w:ascii="Segoe UI" w:hAnsi="Segoe UI" w:cs="Segoe UI"/>
        </w:rPr>
        <w:t xml:space="preserve"> LOWER RIGHT PENCIL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✏</w:t>
      </w:r>
      <w:r w:rsidRPr="007E0FEA">
        <w:rPr>
          <w:rFonts w:ascii="Segoe UI" w:hAnsi="Segoe UI" w:cs="Segoe UI"/>
        </w:rPr>
        <w:t xml:space="preserve">       PENCIL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✐</w:t>
      </w:r>
      <w:r w:rsidRPr="007E0FEA">
        <w:rPr>
          <w:rFonts w:ascii="Segoe UI" w:hAnsi="Segoe UI" w:cs="Segoe UI"/>
        </w:rPr>
        <w:t xml:space="preserve"> UPPER RIGHT PENCIL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✑</w:t>
      </w:r>
      <w:r w:rsidRPr="007E0FEA">
        <w:rPr>
          <w:rFonts w:ascii="Segoe UI" w:hAnsi="Segoe UI" w:cs="Segoe UI"/>
        </w:rPr>
        <w:t xml:space="preserve">    WHITE NIB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✒</w:t>
      </w:r>
      <w:r w:rsidRPr="007E0FEA">
        <w:rPr>
          <w:rFonts w:ascii="Segoe UI" w:hAnsi="Segoe UI" w:cs="Segoe UI"/>
        </w:rPr>
        <w:t xml:space="preserve">    BLACK NIB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✓</w:t>
      </w:r>
      <w:r w:rsidRPr="007E0FEA">
        <w:rPr>
          <w:rFonts w:ascii="Segoe UI" w:hAnsi="Segoe UI" w:cs="Segoe UI"/>
        </w:rPr>
        <w:t xml:space="preserve">   CHECK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✔</w:t>
      </w:r>
      <w:r w:rsidRPr="007E0FEA">
        <w:rPr>
          <w:rFonts w:ascii="Segoe UI" w:hAnsi="Segoe UI" w:cs="Segoe UI"/>
        </w:rPr>
        <w:t xml:space="preserve"> HEAVY CHECK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✕</w:t>
      </w:r>
      <w:r w:rsidRPr="007E0FEA">
        <w:rPr>
          <w:rFonts w:ascii="Segoe UI" w:hAnsi="Segoe UI" w:cs="Segoe UI"/>
        </w:rPr>
        <w:t xml:space="preserve"> MULTIPLICATION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✖</w:t>
      </w:r>
      <w:r w:rsidRPr="007E0FEA">
        <w:rPr>
          <w:rFonts w:ascii="Segoe UI" w:hAnsi="Segoe UI" w:cs="Segoe UI"/>
        </w:rPr>
        <w:t xml:space="preserve"> HEAVY MULTIPLICATION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✗</w:t>
      </w:r>
      <w:r w:rsidRPr="007E0FEA">
        <w:rPr>
          <w:rFonts w:ascii="Segoe UI" w:hAnsi="Segoe UI" w:cs="Segoe UI"/>
        </w:rPr>
        <w:t xml:space="preserve">     BALLOT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✘</w:t>
      </w:r>
      <w:r w:rsidRPr="007E0FEA">
        <w:rPr>
          <w:rFonts w:ascii="Segoe UI" w:hAnsi="Segoe UI" w:cs="Segoe UI"/>
        </w:rPr>
        <w:t xml:space="preserve"> HEAVY BALLOT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✙</w:t>
      </w:r>
      <w:r w:rsidRPr="007E0FEA">
        <w:rPr>
          <w:rFonts w:ascii="Segoe UI" w:hAnsi="Segoe UI" w:cs="Segoe UI"/>
        </w:rPr>
        <w:t xml:space="preserve"> OUTLINED GREEK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✚</w:t>
      </w:r>
      <w:r w:rsidRPr="007E0FEA">
        <w:rPr>
          <w:rFonts w:ascii="Segoe UI" w:hAnsi="Segoe UI" w:cs="Segoe UI"/>
        </w:rPr>
        <w:t xml:space="preserve"> HEAVY GREEK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✛</w:t>
      </w:r>
      <w:r w:rsidRPr="007E0FEA">
        <w:rPr>
          <w:rFonts w:ascii="Segoe UI" w:hAnsi="Segoe UI" w:cs="Segoe UI"/>
        </w:rPr>
        <w:t xml:space="preserve"> OPEN CENTRE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✜</w:t>
      </w:r>
      <w:r w:rsidRPr="007E0FEA">
        <w:rPr>
          <w:rFonts w:ascii="Segoe UI" w:hAnsi="Segoe UI" w:cs="Segoe UI"/>
        </w:rPr>
        <w:t xml:space="preserve"> HEAVY OPEN CENTRE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✝</w:t>
      </w:r>
      <w:r w:rsidRPr="007E0FEA">
        <w:rPr>
          <w:rFonts w:ascii="Segoe UI" w:hAnsi="Segoe UI" w:cs="Segoe UI"/>
        </w:rPr>
        <w:t xml:space="preserve">  LATIN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✞</w:t>
      </w:r>
      <w:r w:rsidRPr="007E0FEA">
        <w:rPr>
          <w:rFonts w:ascii="Segoe UI" w:hAnsi="Segoe UI" w:cs="Segoe UI"/>
        </w:rPr>
        <w:t xml:space="preserve"> SHADOWED WHITE LATIN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✟</w:t>
      </w:r>
      <w:r w:rsidRPr="007E0FEA">
        <w:rPr>
          <w:rFonts w:ascii="Segoe UI" w:hAnsi="Segoe UI" w:cs="Segoe UI"/>
        </w:rPr>
        <w:t xml:space="preserve"> OUTLINED LATIN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✠</w:t>
      </w:r>
      <w:r w:rsidRPr="007E0FEA">
        <w:rPr>
          <w:rFonts w:ascii="Segoe UI" w:hAnsi="Segoe UI" w:cs="Segoe UI"/>
        </w:rPr>
        <w:t xml:space="preserve"> MALTESE CROSS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✡</w:t>
      </w:r>
      <w:r w:rsidRPr="007E0FEA">
        <w:rPr>
          <w:rFonts w:ascii="Segoe UI" w:hAnsi="Segoe UI" w:cs="Segoe UI"/>
        </w:rPr>
        <w:t xml:space="preserve"> STAR OF DAVID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✢</w:t>
      </w:r>
      <w:r w:rsidRPr="007E0FEA">
        <w:rPr>
          <w:rFonts w:ascii="Segoe UI" w:hAnsi="Segoe UI" w:cs="Segoe UI"/>
        </w:rPr>
        <w:t xml:space="preserve"> FOUR TEARDROP-SPOKED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✣</w:t>
      </w:r>
      <w:r w:rsidRPr="007E0FEA">
        <w:rPr>
          <w:rFonts w:ascii="Segoe UI" w:hAnsi="Segoe UI" w:cs="Segoe UI"/>
        </w:rPr>
        <w:t xml:space="preserve"> FOUR BALLOON-SPOKED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✤</w:t>
      </w:r>
      <w:r w:rsidRPr="007E0FEA">
        <w:rPr>
          <w:rFonts w:ascii="Segoe UI" w:hAnsi="Segoe UI" w:cs="Segoe UI"/>
        </w:rPr>
        <w:t xml:space="preserve"> HEAVY FOUR BALLOON-SPOKED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✥</w:t>
      </w:r>
      <w:r w:rsidRPr="007E0FEA">
        <w:rPr>
          <w:rFonts w:ascii="Segoe UI" w:hAnsi="Segoe UI" w:cs="Segoe UI"/>
        </w:rPr>
        <w:t xml:space="preserve"> FOUR CLUB-SPOKED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✦</w:t>
      </w:r>
      <w:r w:rsidRPr="007E0FEA">
        <w:rPr>
          <w:rFonts w:ascii="Segoe UI" w:hAnsi="Segoe UI" w:cs="Segoe UI"/>
        </w:rPr>
        <w:t xml:space="preserve"> BLACK FOUR POINTED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✧</w:t>
      </w:r>
      <w:r w:rsidRPr="007E0FEA">
        <w:rPr>
          <w:rFonts w:ascii="Segoe UI" w:hAnsi="Segoe UI" w:cs="Segoe UI"/>
        </w:rPr>
        <w:t xml:space="preserve"> WHITE FOUR POINTED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✨</w:t>
      </w:r>
      <w:r w:rsidRPr="007E0FEA">
        <w:rPr>
          <w:rFonts w:ascii="Segoe UI" w:hAnsi="Segoe UI" w:cs="Segoe UI"/>
        </w:rPr>
        <w:t xml:space="preserve">     SPARKLES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✩</w:t>
      </w:r>
      <w:r w:rsidRPr="007E0FEA">
        <w:rPr>
          <w:rFonts w:ascii="Segoe UI" w:hAnsi="Segoe UI" w:cs="Segoe UI"/>
        </w:rPr>
        <w:t xml:space="preserve"> STRESS OUTLINED WHITE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✪</w:t>
      </w:r>
      <w:r w:rsidRPr="007E0FEA">
        <w:rPr>
          <w:rFonts w:ascii="Segoe UI" w:hAnsi="Segoe UI" w:cs="Segoe UI"/>
        </w:rPr>
        <w:t xml:space="preserve"> CIRCLED WHITE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✫</w:t>
      </w:r>
      <w:r w:rsidRPr="007E0FEA">
        <w:rPr>
          <w:rFonts w:ascii="Segoe UI" w:hAnsi="Segoe UI" w:cs="Segoe UI"/>
        </w:rPr>
        <w:t xml:space="preserve"> OPEN CENTRE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✬</w:t>
      </w:r>
      <w:r w:rsidRPr="007E0FEA">
        <w:rPr>
          <w:rFonts w:ascii="Segoe UI" w:hAnsi="Segoe UI" w:cs="Segoe UI"/>
        </w:rPr>
        <w:t xml:space="preserve"> BLACK CENTRE WHITE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✭</w:t>
      </w:r>
      <w:r w:rsidRPr="007E0FEA">
        <w:rPr>
          <w:rFonts w:ascii="Segoe UI" w:hAnsi="Segoe UI" w:cs="Segoe UI"/>
        </w:rPr>
        <w:t xml:space="preserve"> OUTLINED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✮</w:t>
      </w:r>
      <w:r w:rsidRPr="007E0FEA">
        <w:rPr>
          <w:rFonts w:ascii="Segoe UI" w:hAnsi="Segoe UI" w:cs="Segoe UI"/>
        </w:rPr>
        <w:t xml:space="preserve"> HEAVY OUTLINED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✯</w:t>
      </w:r>
      <w:r w:rsidRPr="007E0FEA">
        <w:rPr>
          <w:rFonts w:ascii="Segoe UI" w:hAnsi="Segoe UI" w:cs="Segoe UI"/>
        </w:rPr>
        <w:t xml:space="preserve"> PINWHEEL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✰</w:t>
      </w:r>
      <w:r w:rsidRPr="007E0FEA">
        <w:rPr>
          <w:rFonts w:ascii="Segoe UI" w:hAnsi="Segoe UI" w:cs="Segoe UI"/>
        </w:rPr>
        <w:t xml:space="preserve"> SHADOWED WHITE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✱</w:t>
      </w:r>
      <w:r w:rsidRPr="007E0FEA">
        <w:rPr>
          <w:rFonts w:ascii="Segoe UI" w:hAnsi="Segoe UI" w:cs="Segoe UI"/>
        </w:rPr>
        <w:t xml:space="preserve"> HEAVY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✲</w:t>
      </w:r>
      <w:r w:rsidRPr="007E0FEA">
        <w:rPr>
          <w:rFonts w:ascii="Segoe UI" w:hAnsi="Segoe UI" w:cs="Segoe UI"/>
        </w:rPr>
        <w:t xml:space="preserve"> OPEN CENTRE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✳</w:t>
      </w:r>
      <w:r w:rsidRPr="007E0FEA">
        <w:rPr>
          <w:rFonts w:ascii="Segoe UI" w:hAnsi="Segoe UI" w:cs="Segoe UI"/>
        </w:rPr>
        <w:t xml:space="preserve"> EIGHT 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✴</w:t>
      </w:r>
      <w:r w:rsidRPr="007E0FEA">
        <w:rPr>
          <w:rFonts w:ascii="Segoe UI" w:hAnsi="Segoe UI" w:cs="Segoe UI"/>
        </w:rPr>
        <w:t xml:space="preserve"> EIGHT POINTED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✵</w:t>
      </w:r>
      <w:r w:rsidRPr="007E0FEA">
        <w:rPr>
          <w:rFonts w:ascii="Segoe UI" w:hAnsi="Segoe UI" w:cs="Segoe UI"/>
        </w:rPr>
        <w:t xml:space="preserve"> EIGHT POINTED PINWHEEL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✶</w:t>
      </w:r>
      <w:r w:rsidRPr="007E0FEA">
        <w:rPr>
          <w:rFonts w:ascii="Segoe UI" w:hAnsi="Segoe UI" w:cs="Segoe UI"/>
        </w:rPr>
        <w:t xml:space="preserve"> SIX POINTED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✷</w:t>
      </w:r>
      <w:r w:rsidRPr="007E0FEA">
        <w:rPr>
          <w:rFonts w:ascii="Segoe UI" w:hAnsi="Segoe UI" w:cs="Segoe UI"/>
        </w:rPr>
        <w:t xml:space="preserve"> EIGHT POINTED RECTILINEAR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✸</w:t>
      </w:r>
      <w:r w:rsidRPr="007E0FEA">
        <w:rPr>
          <w:rFonts w:ascii="Segoe UI" w:hAnsi="Segoe UI" w:cs="Segoe UI"/>
        </w:rPr>
        <w:t xml:space="preserve"> HEAVY EIGHT POINTED RECTILINEAR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✹</w:t>
      </w:r>
      <w:r w:rsidRPr="007E0FEA">
        <w:rPr>
          <w:rFonts w:ascii="Segoe UI" w:hAnsi="Segoe UI" w:cs="Segoe UI"/>
        </w:rPr>
        <w:t xml:space="preserve"> TWELVE POINTED BLACK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✺</w:t>
      </w:r>
      <w:r w:rsidRPr="007E0FEA">
        <w:rPr>
          <w:rFonts w:ascii="Segoe UI" w:hAnsi="Segoe UI" w:cs="Segoe UI"/>
        </w:rPr>
        <w:t xml:space="preserve"> SIXTEEN POINTED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✻</w:t>
      </w:r>
      <w:r w:rsidRPr="007E0FEA">
        <w:rPr>
          <w:rFonts w:ascii="Segoe UI" w:hAnsi="Segoe UI" w:cs="Segoe UI"/>
        </w:rPr>
        <w:t xml:space="preserve"> TEARDROP-SPOKED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✼</w:t>
      </w:r>
      <w:r w:rsidRPr="007E0FEA">
        <w:rPr>
          <w:rFonts w:ascii="Segoe UI" w:hAnsi="Segoe UI" w:cs="Segoe UI"/>
        </w:rPr>
        <w:t xml:space="preserve"> OPEN CENTRE TEARDROP-SPOKED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✽</w:t>
      </w:r>
      <w:r w:rsidRPr="007E0FEA">
        <w:rPr>
          <w:rFonts w:ascii="Segoe UI" w:hAnsi="Segoe UI" w:cs="Segoe UI"/>
        </w:rPr>
        <w:t xml:space="preserve"> HEAVY TEARDROP-SPOKED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✾</w:t>
      </w:r>
      <w:r w:rsidRPr="007E0FEA">
        <w:rPr>
          <w:rFonts w:ascii="Segoe UI" w:hAnsi="Segoe UI" w:cs="Segoe UI"/>
        </w:rPr>
        <w:t xml:space="preserve"> SIX PETALLED BLACK AND WHITE FLORETTE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✿</w:t>
      </w:r>
      <w:r w:rsidRPr="007E0FEA">
        <w:rPr>
          <w:rFonts w:ascii="Segoe UI" w:hAnsi="Segoe UI" w:cs="Segoe UI"/>
        </w:rPr>
        <w:t xml:space="preserve"> BLACK FLORETTE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❀</w:t>
      </w:r>
      <w:r w:rsidRPr="007E0FEA">
        <w:rPr>
          <w:rFonts w:ascii="Segoe UI" w:hAnsi="Segoe UI" w:cs="Segoe UI"/>
        </w:rPr>
        <w:t xml:space="preserve"> WHITE FLORETTE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❁</w:t>
      </w:r>
      <w:r w:rsidRPr="007E0FEA">
        <w:rPr>
          <w:rFonts w:ascii="Segoe UI" w:hAnsi="Segoe UI" w:cs="Segoe UI"/>
        </w:rPr>
        <w:t xml:space="preserve"> EIGHT PETALLED OUTLINED BLACK FLORETTE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❂</w:t>
      </w:r>
      <w:r w:rsidRPr="007E0FEA">
        <w:rPr>
          <w:rFonts w:ascii="Segoe UI" w:hAnsi="Segoe UI" w:cs="Segoe UI"/>
        </w:rPr>
        <w:t xml:space="preserve"> CIRCLED OPEN CENTRE EIGHT POINTED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❃</w:t>
      </w:r>
      <w:r w:rsidRPr="007E0FEA">
        <w:rPr>
          <w:rFonts w:ascii="Segoe UI" w:hAnsi="Segoe UI" w:cs="Segoe UI"/>
        </w:rPr>
        <w:t xml:space="preserve"> HEAVY TEARDROP-SPOKED PINWHEEL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❄</w:t>
      </w:r>
      <w:r w:rsidRPr="007E0FEA">
        <w:rPr>
          <w:rFonts w:ascii="Segoe UI" w:hAnsi="Segoe UI" w:cs="Segoe UI"/>
        </w:rPr>
        <w:t xml:space="preserve">    SNOWFLAKE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❅</w:t>
      </w:r>
      <w:r w:rsidRPr="007E0FEA">
        <w:rPr>
          <w:rFonts w:ascii="Segoe UI" w:hAnsi="Segoe UI" w:cs="Segoe UI"/>
        </w:rPr>
        <w:t xml:space="preserve"> TIGHT TRIFOLIATE SNOWFLAKE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❆</w:t>
      </w:r>
      <w:r w:rsidRPr="007E0FEA">
        <w:rPr>
          <w:rFonts w:ascii="Segoe UI" w:hAnsi="Segoe UI" w:cs="Segoe UI"/>
        </w:rPr>
        <w:t xml:space="preserve"> HEAVY CHEVRON SNOWFLAKE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❇</w:t>
      </w:r>
      <w:r w:rsidRPr="007E0FEA">
        <w:rPr>
          <w:rFonts w:ascii="Segoe UI" w:hAnsi="Segoe UI" w:cs="Segoe UI"/>
        </w:rPr>
        <w:t xml:space="preserve">      SPARKLE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❈</w:t>
      </w:r>
      <w:r w:rsidRPr="007E0FEA">
        <w:rPr>
          <w:rFonts w:ascii="Segoe UI" w:hAnsi="Segoe UI" w:cs="Segoe UI"/>
        </w:rPr>
        <w:t xml:space="preserve"> HEAVY SPARKLE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❉</w:t>
      </w:r>
      <w:r w:rsidRPr="007E0FEA">
        <w:rPr>
          <w:rFonts w:ascii="Segoe UI" w:hAnsi="Segoe UI" w:cs="Segoe UI"/>
        </w:rPr>
        <w:t xml:space="preserve"> BALLOON-SPOKED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❊</w:t>
      </w:r>
      <w:r w:rsidRPr="007E0FEA">
        <w:rPr>
          <w:rFonts w:ascii="Segoe UI" w:hAnsi="Segoe UI" w:cs="Segoe UI"/>
        </w:rPr>
        <w:t xml:space="preserve"> EIGHT TEARDROP-SPOKED PROPELLER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❋</w:t>
      </w:r>
      <w:r w:rsidRPr="007E0FEA">
        <w:rPr>
          <w:rFonts w:ascii="Segoe UI" w:hAnsi="Segoe UI" w:cs="Segoe UI"/>
        </w:rPr>
        <w:t xml:space="preserve"> HEAVY EIGHT TEARDROP-SPOKED PROPELLER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❌</w:t>
      </w:r>
      <w:r w:rsidRPr="007E0FEA">
        <w:rPr>
          <w:rFonts w:ascii="Segoe UI" w:hAnsi="Segoe UI" w:cs="Segoe UI"/>
        </w:rPr>
        <w:t xml:space="preserve">   CROSS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❍</w:t>
      </w:r>
      <w:r w:rsidRPr="007E0FEA">
        <w:rPr>
          <w:rFonts w:ascii="Segoe UI" w:hAnsi="Segoe UI" w:cs="Segoe UI"/>
        </w:rPr>
        <w:t xml:space="preserve"> SHADOWED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❎</w:t>
      </w:r>
      <w:r w:rsidRPr="007E0FEA">
        <w:rPr>
          <w:rFonts w:ascii="Segoe UI" w:hAnsi="Segoe UI" w:cs="Segoe UI"/>
        </w:rPr>
        <w:t xml:space="preserve"> NEGATIVE SQUARED CROSS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❏</w:t>
      </w:r>
      <w:r w:rsidRPr="007E0FEA">
        <w:rPr>
          <w:rFonts w:ascii="Segoe UI" w:hAnsi="Segoe UI" w:cs="Segoe UI"/>
        </w:rPr>
        <w:t xml:space="preserve"> LOWER RIGHT DROP-SHADOWED WHITE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❐</w:t>
      </w:r>
      <w:r w:rsidRPr="007E0FEA">
        <w:rPr>
          <w:rFonts w:ascii="Segoe UI" w:hAnsi="Segoe UI" w:cs="Segoe UI"/>
        </w:rPr>
        <w:t xml:space="preserve"> UPPER RIGHT DROP-SHADOWED WHITE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❑</w:t>
      </w:r>
      <w:r w:rsidRPr="007E0FEA">
        <w:rPr>
          <w:rFonts w:ascii="Segoe UI" w:hAnsi="Segoe UI" w:cs="Segoe UI"/>
        </w:rPr>
        <w:t xml:space="preserve"> LOWER RIGHT SHADOWED WHITE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❒</w:t>
      </w:r>
      <w:r w:rsidRPr="007E0FEA">
        <w:rPr>
          <w:rFonts w:ascii="Segoe UI" w:hAnsi="Segoe UI" w:cs="Segoe UI"/>
        </w:rPr>
        <w:t xml:space="preserve"> UPPER RIGHT SHADOWED WHITE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❓</w:t>
      </w:r>
      <w:r w:rsidRPr="007E0FEA">
        <w:rPr>
          <w:rFonts w:ascii="Segoe UI" w:hAnsi="Segoe UI" w:cs="Segoe UI"/>
        </w:rPr>
        <w:t xml:space="preserve"> BLACK QUESTION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❔</w:t>
      </w:r>
      <w:r w:rsidRPr="007E0FEA">
        <w:rPr>
          <w:rFonts w:ascii="Segoe UI" w:hAnsi="Segoe UI" w:cs="Segoe UI"/>
        </w:rPr>
        <w:t xml:space="preserve"> WHITE QUESTION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❕</w:t>
      </w:r>
      <w:r w:rsidRPr="007E0FEA">
        <w:rPr>
          <w:rFonts w:ascii="Segoe UI" w:hAnsi="Segoe UI" w:cs="Segoe UI"/>
        </w:rPr>
        <w:t xml:space="preserve"> WHITE EXCLAMATION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❖</w:t>
      </w:r>
      <w:r w:rsidRPr="007E0FEA">
        <w:rPr>
          <w:rFonts w:ascii="Segoe UI" w:hAnsi="Segoe UI" w:cs="Segoe UI"/>
        </w:rPr>
        <w:t xml:space="preserve"> BLACK DIAMOND MINUS WHITE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❗</w:t>
      </w:r>
      <w:r w:rsidRPr="007E0FEA">
        <w:rPr>
          <w:rFonts w:ascii="Segoe UI" w:hAnsi="Segoe UI" w:cs="Segoe UI"/>
        </w:rPr>
        <w:t xml:space="preserve"> HEAVY EXCLAMATION MARK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❘</w:t>
      </w:r>
      <w:r w:rsidRPr="007E0FEA">
        <w:rPr>
          <w:rFonts w:ascii="Segoe UI" w:hAnsi="Segoe UI" w:cs="Segoe UI"/>
        </w:rPr>
        <w:t xml:space="preserve"> LIGHT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❙</w:t>
      </w:r>
      <w:r w:rsidRPr="007E0FEA">
        <w:rPr>
          <w:rFonts w:ascii="Segoe UI" w:hAnsi="Segoe UI" w:cs="Segoe UI"/>
        </w:rPr>
        <w:t xml:space="preserve"> MEDIUM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❚</w:t>
      </w:r>
      <w:r w:rsidRPr="007E0FEA">
        <w:rPr>
          <w:rFonts w:ascii="Segoe UI" w:hAnsi="Segoe UI" w:cs="Segoe UI"/>
        </w:rPr>
        <w:t xml:space="preserve"> HEAVY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❛</w:t>
      </w:r>
      <w:r w:rsidRPr="007E0FEA">
        <w:rPr>
          <w:rFonts w:ascii="Segoe UI" w:hAnsi="Segoe UI" w:cs="Segoe UI"/>
        </w:rPr>
        <w:t xml:space="preserve"> HEAVY SINGLE TURNED COMMA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❜</w:t>
      </w:r>
      <w:r w:rsidRPr="007E0FEA">
        <w:rPr>
          <w:rFonts w:ascii="Segoe UI" w:hAnsi="Segoe UI" w:cs="Segoe UI"/>
        </w:rPr>
        <w:t xml:space="preserve"> HEAVY SINGLE COMMA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❝</w:t>
      </w:r>
      <w:r w:rsidRPr="007E0FEA">
        <w:rPr>
          <w:rFonts w:ascii="Segoe UI" w:hAnsi="Segoe UI" w:cs="Segoe UI"/>
        </w:rPr>
        <w:t xml:space="preserve"> HEAVY DOUBLE TURNED COMMA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❞</w:t>
      </w:r>
      <w:r w:rsidRPr="007E0FEA">
        <w:rPr>
          <w:rFonts w:ascii="Segoe UI" w:hAnsi="Segoe UI" w:cs="Segoe UI"/>
        </w:rPr>
        <w:t xml:space="preserve"> HEAVY DOUBLE COMMA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❟</w:t>
      </w:r>
      <w:r w:rsidRPr="007E0FEA">
        <w:rPr>
          <w:rFonts w:ascii="Segoe UI" w:hAnsi="Segoe UI" w:cs="Segoe UI"/>
        </w:rPr>
        <w:t xml:space="preserve"> HEAVY LOW SINGLE COMMA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❠</w:t>
      </w:r>
      <w:r w:rsidRPr="007E0FEA">
        <w:rPr>
          <w:rFonts w:ascii="Segoe UI" w:hAnsi="Segoe UI" w:cs="Segoe UI"/>
        </w:rPr>
        <w:t xml:space="preserve"> HEAVY LOW DOUBLE COMMA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❡</w:t>
      </w:r>
      <w:r w:rsidRPr="007E0FEA">
        <w:rPr>
          <w:rFonts w:ascii="Segoe UI" w:hAnsi="Segoe UI" w:cs="Segoe UI"/>
        </w:rPr>
        <w:t xml:space="preserve"> CURVED STEM PARAGRAPH SIGN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❢</w:t>
      </w:r>
      <w:r w:rsidRPr="007E0FEA">
        <w:rPr>
          <w:rFonts w:ascii="Segoe UI" w:hAnsi="Segoe UI" w:cs="Segoe UI"/>
        </w:rPr>
        <w:t xml:space="preserve"> HEAVY EXCLAMATION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❣</w:t>
      </w:r>
      <w:r w:rsidRPr="007E0FEA">
        <w:rPr>
          <w:rFonts w:ascii="Segoe UI" w:hAnsi="Segoe UI" w:cs="Segoe UI"/>
        </w:rPr>
        <w:t xml:space="preserve"> HEAVY HEART EXCLAMATION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❤</w:t>
      </w:r>
      <w:r w:rsidRPr="007E0FEA">
        <w:rPr>
          <w:rFonts w:ascii="Segoe UI" w:hAnsi="Segoe UI" w:cs="Segoe UI"/>
        </w:rPr>
        <w:t xml:space="preserve"> HEAVY BLACK HEART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❥</w:t>
      </w:r>
      <w:r w:rsidRPr="007E0FEA">
        <w:rPr>
          <w:rFonts w:ascii="Segoe UI" w:hAnsi="Segoe UI" w:cs="Segoe UI"/>
        </w:rPr>
        <w:t xml:space="preserve"> ROTATED HEAVY BLACK HEART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❦</w:t>
      </w:r>
      <w:r w:rsidRPr="007E0FEA">
        <w:rPr>
          <w:rFonts w:ascii="Segoe UI" w:hAnsi="Segoe UI" w:cs="Segoe UI"/>
        </w:rPr>
        <w:t xml:space="preserve"> FLORAL HEART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❧</w:t>
      </w:r>
      <w:r w:rsidRPr="007E0FEA">
        <w:rPr>
          <w:rFonts w:ascii="Segoe UI" w:hAnsi="Segoe UI" w:cs="Segoe UI"/>
        </w:rPr>
        <w:t xml:space="preserve"> ROTATED FLORAL HEART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❨</w:t>
      </w:r>
      <w:r w:rsidRPr="007E0FEA">
        <w:rPr>
          <w:rFonts w:ascii="Segoe UI" w:hAnsi="Segoe UI" w:cs="Segoe UI"/>
        </w:rPr>
        <w:t xml:space="preserve"> MEDIUM LEFT PARENTHESIS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❩</w:t>
      </w:r>
      <w:r w:rsidRPr="007E0FEA">
        <w:rPr>
          <w:rFonts w:ascii="Segoe UI" w:hAnsi="Segoe UI" w:cs="Segoe UI"/>
        </w:rPr>
        <w:t xml:space="preserve"> MEDIUM RIGHT PARENTHESIS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❪</w:t>
      </w:r>
      <w:r w:rsidRPr="007E0FEA">
        <w:rPr>
          <w:rFonts w:ascii="Segoe UI" w:hAnsi="Segoe UI" w:cs="Segoe UI"/>
        </w:rPr>
        <w:t xml:space="preserve"> MEDIUM FLATTENED LEFT PARENTHESIS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❫</w:t>
      </w:r>
      <w:r w:rsidRPr="007E0FEA">
        <w:rPr>
          <w:rFonts w:ascii="Segoe UI" w:hAnsi="Segoe UI" w:cs="Segoe UI"/>
        </w:rPr>
        <w:t xml:space="preserve"> MEDIUM FLATTENED RIGHT PARENTHESIS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❬</w:t>
      </w:r>
      <w:r w:rsidRPr="007E0FEA">
        <w:rPr>
          <w:rFonts w:ascii="Segoe UI" w:hAnsi="Segoe UI" w:cs="Segoe UI"/>
        </w:rPr>
        <w:t xml:space="preserve"> MEDIUM LEFT-POINTING ANGLE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❭</w:t>
      </w:r>
      <w:r w:rsidRPr="007E0FEA">
        <w:rPr>
          <w:rFonts w:ascii="Segoe UI" w:hAnsi="Segoe UI" w:cs="Segoe UI"/>
        </w:rPr>
        <w:t xml:space="preserve"> MEDIUM RIGHT-POINTING ANGLE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❮</w:t>
      </w:r>
      <w:r w:rsidRPr="007E0FEA">
        <w:rPr>
          <w:rFonts w:ascii="Segoe UI" w:hAnsi="Segoe UI" w:cs="Segoe UI"/>
        </w:rPr>
        <w:t xml:space="preserve"> HEAVY LEFT-POINTING ANGLE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❯</w:t>
      </w:r>
      <w:r w:rsidRPr="007E0FEA">
        <w:rPr>
          <w:rFonts w:ascii="Segoe UI" w:hAnsi="Segoe UI" w:cs="Segoe UI"/>
        </w:rPr>
        <w:t xml:space="preserve"> HEAVY RIGHT-POINTING ANGLE QUOTATION MARK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❰</w:t>
      </w:r>
      <w:r w:rsidRPr="007E0FEA">
        <w:rPr>
          <w:rFonts w:ascii="Segoe UI" w:hAnsi="Segoe UI" w:cs="Segoe UI"/>
        </w:rPr>
        <w:t xml:space="preserve"> HEAVY LEFT-POINTING ANGLE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❱</w:t>
      </w:r>
      <w:r w:rsidRPr="007E0FEA">
        <w:rPr>
          <w:rFonts w:ascii="Segoe UI" w:hAnsi="Segoe UI" w:cs="Segoe UI"/>
        </w:rPr>
        <w:t xml:space="preserve"> HEAVY RIGHT-POINTING ANGLE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❲</w:t>
      </w:r>
      <w:r w:rsidRPr="007E0FEA">
        <w:rPr>
          <w:rFonts w:ascii="Segoe UI" w:hAnsi="Segoe UI" w:cs="Segoe UI"/>
        </w:rPr>
        <w:t xml:space="preserve"> LIGHT LEFT TORTOISE SHELL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❳</w:t>
      </w:r>
      <w:r w:rsidRPr="007E0FEA">
        <w:rPr>
          <w:rFonts w:ascii="Segoe UI" w:hAnsi="Segoe UI" w:cs="Segoe UI"/>
        </w:rPr>
        <w:t xml:space="preserve"> LIGHT RIGHT TORTOISE SHELL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❴</w:t>
      </w:r>
      <w:r w:rsidRPr="007E0FEA">
        <w:rPr>
          <w:rFonts w:ascii="Segoe UI" w:hAnsi="Segoe UI" w:cs="Segoe UI"/>
        </w:rPr>
        <w:t xml:space="preserve"> MEDIUM LEFT CURLY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❵</w:t>
      </w:r>
      <w:r w:rsidRPr="007E0FEA">
        <w:rPr>
          <w:rFonts w:ascii="Segoe UI" w:hAnsi="Segoe UI" w:cs="Segoe UI"/>
        </w:rPr>
        <w:t xml:space="preserve"> MEDIUM RIGHT CURLY BRACKET ORNAMENT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❶ DINGBAT NEGATIVE CIRCLED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❷ DINGBAT NEGATIVE CIRCLED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❸ DINGBAT NEGATIVE CIRCLED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❹ DINGBAT NEGATIVE CIRCLED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❺ DINGBAT NEGATIVE CIRCLED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❻ DINGBAT NEGATIVE CIRCLED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❼ DINGBAT NEGATIVE CIRCLED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❽ DINGBAT NEGATIVE CIRCLED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❾ DINGBAT NEGATIVE CIRCLED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❿ DINGBAT NEGATIVE CIRCLED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➀</w:t>
      </w:r>
      <w:r w:rsidRPr="007E0FEA">
        <w:rPr>
          <w:rFonts w:ascii="Segoe UI" w:hAnsi="Segoe UI" w:cs="Segoe UI"/>
        </w:rPr>
        <w:t xml:space="preserve"> DINGBAT CIRCLED SANS-SERIF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➁</w:t>
      </w:r>
      <w:r w:rsidRPr="007E0FEA">
        <w:rPr>
          <w:rFonts w:ascii="Segoe UI" w:hAnsi="Segoe UI" w:cs="Segoe UI"/>
        </w:rPr>
        <w:t xml:space="preserve"> DINGBAT CIRCLED SANS-SERIF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➂</w:t>
      </w:r>
      <w:r w:rsidRPr="007E0FEA">
        <w:rPr>
          <w:rFonts w:ascii="Segoe UI" w:hAnsi="Segoe UI" w:cs="Segoe UI"/>
        </w:rPr>
        <w:t xml:space="preserve"> DINGBAT CIRCLED SANS-SERIF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➃</w:t>
      </w:r>
      <w:r w:rsidRPr="007E0FEA">
        <w:rPr>
          <w:rFonts w:ascii="Segoe UI" w:hAnsi="Segoe UI" w:cs="Segoe UI"/>
        </w:rPr>
        <w:t xml:space="preserve"> DINGBAT CIRCLED SANS-SERIF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➄</w:t>
      </w:r>
      <w:r w:rsidRPr="007E0FEA">
        <w:rPr>
          <w:rFonts w:ascii="Segoe UI" w:hAnsi="Segoe UI" w:cs="Segoe UI"/>
        </w:rPr>
        <w:t xml:space="preserve"> DINGBAT CIRCLED SANS-SERIF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➅</w:t>
      </w:r>
      <w:r w:rsidRPr="007E0FEA">
        <w:rPr>
          <w:rFonts w:ascii="Segoe UI" w:hAnsi="Segoe UI" w:cs="Segoe UI"/>
        </w:rPr>
        <w:t xml:space="preserve"> DINGBAT CIRCLED SANS-SERIF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➆</w:t>
      </w:r>
      <w:r w:rsidRPr="007E0FEA">
        <w:rPr>
          <w:rFonts w:ascii="Segoe UI" w:hAnsi="Segoe UI" w:cs="Segoe UI"/>
        </w:rPr>
        <w:t xml:space="preserve"> DINGBAT CIRCLED SANS-SERIF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➇</w:t>
      </w:r>
      <w:r w:rsidRPr="007E0FEA">
        <w:rPr>
          <w:rFonts w:ascii="Segoe UI" w:hAnsi="Segoe UI" w:cs="Segoe UI"/>
        </w:rPr>
        <w:t xml:space="preserve"> DINGBAT CIRCLED SANS-SERIF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➈</w:t>
      </w:r>
      <w:r w:rsidRPr="007E0FEA">
        <w:rPr>
          <w:rFonts w:ascii="Segoe UI" w:hAnsi="Segoe UI" w:cs="Segoe UI"/>
        </w:rPr>
        <w:t xml:space="preserve"> DINGBAT CIRCLED SANS-SERIF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➉</w:t>
      </w:r>
      <w:r w:rsidRPr="007E0FEA">
        <w:rPr>
          <w:rFonts w:ascii="Segoe UI" w:hAnsi="Segoe UI" w:cs="Segoe UI"/>
        </w:rPr>
        <w:t xml:space="preserve"> DINGBAT CIRCLED SANS-SERIF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➊</w:t>
      </w:r>
      <w:r w:rsidRPr="007E0FEA">
        <w:rPr>
          <w:rFonts w:ascii="Segoe UI" w:hAnsi="Segoe UI" w:cs="Segoe UI"/>
        </w:rPr>
        <w:t xml:space="preserve"> DINGBAT NEGATIVE CIRCLED SANS-SERIF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➋</w:t>
      </w:r>
      <w:r w:rsidRPr="007E0FEA">
        <w:rPr>
          <w:rFonts w:ascii="Segoe UI" w:hAnsi="Segoe UI" w:cs="Segoe UI"/>
        </w:rPr>
        <w:t xml:space="preserve"> DINGBAT NEGATIVE CIRCLED SANS-SERIF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➌</w:t>
      </w:r>
      <w:r w:rsidRPr="007E0FEA">
        <w:rPr>
          <w:rFonts w:ascii="Segoe UI" w:hAnsi="Segoe UI" w:cs="Segoe UI"/>
        </w:rPr>
        <w:t xml:space="preserve"> DINGBAT NEGATIVE CIRCLED SANS-SERIF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➍</w:t>
      </w:r>
      <w:r w:rsidRPr="007E0FEA">
        <w:rPr>
          <w:rFonts w:ascii="Segoe UI" w:hAnsi="Segoe UI" w:cs="Segoe UI"/>
        </w:rPr>
        <w:t xml:space="preserve"> DINGBAT NEGATIVE CIRCLED SANS-SERIF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➎</w:t>
      </w:r>
      <w:r w:rsidRPr="007E0FEA">
        <w:rPr>
          <w:rFonts w:ascii="Segoe UI" w:hAnsi="Segoe UI" w:cs="Segoe UI"/>
        </w:rPr>
        <w:t xml:space="preserve"> DINGBAT NEGATIVE CIRCLED SANS-SERIF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➏</w:t>
      </w:r>
      <w:r w:rsidRPr="007E0FEA">
        <w:rPr>
          <w:rFonts w:ascii="Segoe UI" w:hAnsi="Segoe UI" w:cs="Segoe UI"/>
        </w:rPr>
        <w:t xml:space="preserve"> DINGBAT NEGATIVE CIRCLED SANS-SERIF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➐</w:t>
      </w:r>
      <w:r w:rsidRPr="007E0FEA">
        <w:rPr>
          <w:rFonts w:ascii="Segoe UI" w:hAnsi="Segoe UI" w:cs="Segoe UI"/>
        </w:rPr>
        <w:t xml:space="preserve"> DINGBAT NEGATIVE CIRCLED SANS-SERIF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➑</w:t>
      </w:r>
      <w:r w:rsidRPr="007E0FEA">
        <w:rPr>
          <w:rFonts w:ascii="Segoe UI" w:hAnsi="Segoe UI" w:cs="Segoe UI"/>
        </w:rPr>
        <w:t xml:space="preserve"> DINGBAT NEGATIVE CIRCLED SANS-SERIF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➒</w:t>
      </w:r>
      <w:r w:rsidRPr="007E0FEA">
        <w:rPr>
          <w:rFonts w:ascii="Segoe UI" w:hAnsi="Segoe UI" w:cs="Segoe UI"/>
        </w:rPr>
        <w:t xml:space="preserve"> DINGBAT NEGATIVE CIRCLED SANS-SERIF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➓</w:t>
      </w:r>
      <w:r w:rsidRPr="007E0FEA">
        <w:rPr>
          <w:rFonts w:ascii="Segoe UI" w:hAnsi="Segoe UI" w:cs="Segoe UI"/>
        </w:rPr>
        <w:t xml:space="preserve"> DINGBAT NEGATIVE CIRCLED SANS-SERIF NUMBER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➔</w:t>
      </w:r>
      <w:r w:rsidRPr="007E0FEA">
        <w:rPr>
          <w:rFonts w:ascii="Segoe UI" w:hAnsi="Segoe UI" w:cs="Segoe UI"/>
        </w:rPr>
        <w:t xml:space="preserve"> HEAVY WIDE-HEADED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➕</w:t>
      </w:r>
      <w:r w:rsidRPr="007E0FEA">
        <w:rPr>
          <w:rFonts w:ascii="Segoe UI" w:hAnsi="Segoe UI" w:cs="Segoe UI"/>
        </w:rPr>
        <w:t xml:space="preserve"> HEAVY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➖</w:t>
      </w:r>
      <w:r w:rsidRPr="007E0FEA">
        <w:rPr>
          <w:rFonts w:ascii="Segoe UI" w:hAnsi="Segoe UI" w:cs="Segoe UI"/>
        </w:rPr>
        <w:t xml:space="preserve"> HEAVY MINUS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➗</w:t>
      </w:r>
      <w:r w:rsidRPr="007E0FEA">
        <w:rPr>
          <w:rFonts w:ascii="Segoe UI" w:hAnsi="Segoe UI" w:cs="Segoe UI"/>
        </w:rPr>
        <w:t xml:space="preserve"> HEAVY DIVISION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➘</w:t>
      </w:r>
      <w:r w:rsidRPr="007E0FEA">
        <w:rPr>
          <w:rFonts w:ascii="Segoe UI" w:hAnsi="Segoe UI" w:cs="Segoe UI"/>
        </w:rPr>
        <w:t xml:space="preserve"> HEAVY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➙</w:t>
      </w:r>
      <w:r w:rsidRPr="007E0FEA">
        <w:rPr>
          <w:rFonts w:ascii="Segoe UI" w:hAnsi="Segoe UI" w:cs="Segoe UI"/>
        </w:rPr>
        <w:t xml:space="preserve"> HEAVY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➚</w:t>
      </w:r>
      <w:r w:rsidRPr="007E0FEA">
        <w:rPr>
          <w:rFonts w:ascii="Segoe UI" w:hAnsi="Segoe UI" w:cs="Segoe UI"/>
        </w:rPr>
        <w:t xml:space="preserve"> HEAVY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➛</w:t>
      </w:r>
      <w:r w:rsidRPr="007E0FEA">
        <w:rPr>
          <w:rFonts w:ascii="Segoe UI" w:hAnsi="Segoe UI" w:cs="Segoe UI"/>
        </w:rPr>
        <w:t xml:space="preserve"> DRAFTING POINT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➜</w:t>
      </w:r>
      <w:r w:rsidRPr="007E0FEA">
        <w:rPr>
          <w:rFonts w:ascii="Segoe UI" w:hAnsi="Segoe UI" w:cs="Segoe UI"/>
        </w:rPr>
        <w:t xml:space="preserve"> HEAVY ROUND-TIPPED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➝</w:t>
      </w:r>
      <w:r w:rsidRPr="007E0FEA">
        <w:rPr>
          <w:rFonts w:ascii="Segoe UI" w:hAnsi="Segoe UI" w:cs="Segoe UI"/>
        </w:rPr>
        <w:t xml:space="preserve"> TRIANGLE-HEADED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➞</w:t>
      </w:r>
      <w:r w:rsidRPr="007E0FEA">
        <w:rPr>
          <w:rFonts w:ascii="Segoe UI" w:hAnsi="Segoe UI" w:cs="Segoe UI"/>
        </w:rPr>
        <w:t xml:space="preserve"> HEAVY TRIANGLE-HEADED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➟</w:t>
      </w:r>
      <w:r w:rsidRPr="007E0FEA">
        <w:rPr>
          <w:rFonts w:ascii="Segoe UI" w:hAnsi="Segoe UI" w:cs="Segoe UI"/>
        </w:rPr>
        <w:t xml:space="preserve"> DASHED TRIANGLE-HEADED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➠</w:t>
      </w:r>
      <w:r w:rsidRPr="007E0FEA">
        <w:rPr>
          <w:rFonts w:ascii="Segoe UI" w:hAnsi="Segoe UI" w:cs="Segoe UI"/>
        </w:rPr>
        <w:t xml:space="preserve"> HEAVY DASHED TRIANGLE-HEADED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➡</w:t>
      </w:r>
      <w:r w:rsidRPr="007E0FEA">
        <w:rPr>
          <w:rFonts w:ascii="Segoe UI" w:hAnsi="Segoe UI" w:cs="Segoe UI"/>
        </w:rPr>
        <w:t xml:space="preserve"> BLACK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➢</w:t>
      </w:r>
      <w:r w:rsidRPr="007E0FEA">
        <w:rPr>
          <w:rFonts w:ascii="Segoe UI" w:hAnsi="Segoe UI" w:cs="Segoe UI"/>
        </w:rPr>
        <w:t xml:space="preserve"> THREE-D TOP-LIGHTED RIGHTWARDS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➣</w:t>
      </w:r>
      <w:r w:rsidRPr="007E0FEA">
        <w:rPr>
          <w:rFonts w:ascii="Segoe UI" w:hAnsi="Segoe UI" w:cs="Segoe UI"/>
        </w:rPr>
        <w:t xml:space="preserve"> THREE-D BOTTOM-LIGHTED RIGHTWARDS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➤</w:t>
      </w:r>
      <w:r w:rsidRPr="007E0FEA">
        <w:rPr>
          <w:rFonts w:ascii="Segoe UI" w:hAnsi="Segoe UI" w:cs="Segoe UI"/>
        </w:rPr>
        <w:t xml:space="preserve"> BLACK RIGHTWARDS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➥</w:t>
      </w:r>
      <w:r w:rsidRPr="007E0FEA">
        <w:rPr>
          <w:rFonts w:ascii="Segoe UI" w:hAnsi="Segoe UI" w:cs="Segoe UI"/>
        </w:rPr>
        <w:t xml:space="preserve"> HEAVY BLACK CURVED DOWNWARDS AND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➦</w:t>
      </w:r>
      <w:r w:rsidRPr="007E0FEA">
        <w:rPr>
          <w:rFonts w:ascii="Segoe UI" w:hAnsi="Segoe UI" w:cs="Segoe UI"/>
        </w:rPr>
        <w:t xml:space="preserve"> HEAVY BLACK CURVED UPWARDS AND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➧</w:t>
      </w:r>
      <w:r w:rsidRPr="007E0FEA">
        <w:rPr>
          <w:rFonts w:ascii="Segoe UI" w:hAnsi="Segoe UI" w:cs="Segoe UI"/>
        </w:rPr>
        <w:t xml:space="preserve"> SQUAT BLACK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➨</w:t>
      </w:r>
      <w:r w:rsidRPr="007E0FEA">
        <w:rPr>
          <w:rFonts w:ascii="Segoe UI" w:hAnsi="Segoe UI" w:cs="Segoe UI"/>
        </w:rPr>
        <w:t xml:space="preserve"> HEAVY CONCAVE-POINTED BLACK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➩</w:t>
      </w:r>
      <w:r w:rsidRPr="007E0FEA">
        <w:rPr>
          <w:rFonts w:ascii="Segoe UI" w:hAnsi="Segoe UI" w:cs="Segoe UI"/>
        </w:rPr>
        <w:t xml:space="preserve"> RIGHT-SHADED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➪</w:t>
      </w:r>
      <w:r w:rsidRPr="007E0FEA">
        <w:rPr>
          <w:rFonts w:ascii="Segoe UI" w:hAnsi="Segoe UI" w:cs="Segoe UI"/>
        </w:rPr>
        <w:t xml:space="preserve"> LEFT-SHADED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➫</w:t>
      </w:r>
      <w:r w:rsidRPr="007E0FEA">
        <w:rPr>
          <w:rFonts w:ascii="Segoe UI" w:hAnsi="Segoe UI" w:cs="Segoe UI"/>
        </w:rPr>
        <w:t xml:space="preserve"> BACK-TILTED SHADOWED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➬</w:t>
      </w:r>
      <w:r w:rsidRPr="007E0FEA">
        <w:rPr>
          <w:rFonts w:ascii="Segoe UI" w:hAnsi="Segoe UI" w:cs="Segoe UI"/>
        </w:rPr>
        <w:t xml:space="preserve"> FRONT-TILTED SHADOWED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➭</w:t>
      </w:r>
      <w:r w:rsidRPr="007E0FEA">
        <w:rPr>
          <w:rFonts w:ascii="Segoe UI" w:hAnsi="Segoe UI" w:cs="Segoe UI"/>
        </w:rPr>
        <w:t xml:space="preserve"> HEAVY LOWER RIGHT-SHADOWED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➮</w:t>
      </w:r>
      <w:r w:rsidRPr="007E0FEA">
        <w:rPr>
          <w:rFonts w:ascii="Segoe UI" w:hAnsi="Segoe UI" w:cs="Segoe UI"/>
        </w:rPr>
        <w:t xml:space="preserve"> HEAVY UPPER RIGHT-SHADOWED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➯</w:t>
      </w:r>
      <w:r w:rsidRPr="007E0FEA">
        <w:rPr>
          <w:rFonts w:ascii="Segoe UI" w:hAnsi="Segoe UI" w:cs="Segoe UI"/>
        </w:rPr>
        <w:t xml:space="preserve"> NOTCHED LOWER RIGHT-SHADOWED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➰</w:t>
      </w:r>
      <w:r w:rsidRPr="007E0FEA">
        <w:rPr>
          <w:rFonts w:ascii="Segoe UI" w:hAnsi="Segoe UI" w:cs="Segoe UI"/>
        </w:rPr>
        <w:t xml:space="preserve">   CURLY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➱</w:t>
      </w:r>
      <w:r w:rsidRPr="007E0FEA">
        <w:rPr>
          <w:rFonts w:ascii="Segoe UI" w:hAnsi="Segoe UI" w:cs="Segoe UI"/>
        </w:rPr>
        <w:t xml:space="preserve"> NOTCHED UPPER RIGHT-SHADOWED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➲</w:t>
      </w:r>
      <w:r w:rsidRPr="007E0FEA">
        <w:rPr>
          <w:rFonts w:ascii="Segoe UI" w:hAnsi="Segoe UI" w:cs="Segoe UI"/>
        </w:rPr>
        <w:t xml:space="preserve"> CIRCLED HEAVY WHITE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➳</w:t>
      </w:r>
      <w:r w:rsidRPr="007E0FEA">
        <w:rPr>
          <w:rFonts w:ascii="Segoe UI" w:hAnsi="Segoe UI" w:cs="Segoe UI"/>
        </w:rPr>
        <w:t xml:space="preserve"> WHITE-FEATHERED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➴</w:t>
      </w:r>
      <w:r w:rsidRPr="007E0FEA">
        <w:rPr>
          <w:rFonts w:ascii="Segoe UI" w:hAnsi="Segoe UI" w:cs="Segoe UI"/>
        </w:rPr>
        <w:t xml:space="preserve"> BLACK-FEATHERED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➵</w:t>
      </w:r>
      <w:r w:rsidRPr="007E0FEA">
        <w:rPr>
          <w:rFonts w:ascii="Segoe UI" w:hAnsi="Segoe UI" w:cs="Segoe UI"/>
        </w:rPr>
        <w:t xml:space="preserve"> BLACK-FEATHERED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➶</w:t>
      </w:r>
      <w:r w:rsidRPr="007E0FEA">
        <w:rPr>
          <w:rFonts w:ascii="Segoe UI" w:hAnsi="Segoe UI" w:cs="Segoe UI"/>
        </w:rPr>
        <w:t xml:space="preserve"> BLACK-FEATHERED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➷</w:t>
      </w:r>
      <w:r w:rsidRPr="007E0FEA">
        <w:rPr>
          <w:rFonts w:ascii="Segoe UI" w:hAnsi="Segoe UI" w:cs="Segoe UI"/>
        </w:rPr>
        <w:t xml:space="preserve"> HEAVY BLACK-FEATHERED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➸</w:t>
      </w:r>
      <w:r w:rsidRPr="007E0FEA">
        <w:rPr>
          <w:rFonts w:ascii="Segoe UI" w:hAnsi="Segoe UI" w:cs="Segoe UI"/>
        </w:rPr>
        <w:t xml:space="preserve"> HEAVY BLACK-FEATHERED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➹</w:t>
      </w:r>
      <w:r w:rsidRPr="007E0FEA">
        <w:rPr>
          <w:rFonts w:ascii="Segoe UI" w:hAnsi="Segoe UI" w:cs="Segoe UI"/>
        </w:rPr>
        <w:t xml:space="preserve"> HEAVY BLACK-FEATHERED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➺</w:t>
      </w:r>
      <w:r w:rsidRPr="007E0FEA">
        <w:rPr>
          <w:rFonts w:ascii="Segoe UI" w:hAnsi="Segoe UI" w:cs="Segoe UI"/>
        </w:rPr>
        <w:t xml:space="preserve"> TEARDROP-BARBED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➻</w:t>
      </w:r>
      <w:r w:rsidRPr="007E0FEA">
        <w:rPr>
          <w:rFonts w:ascii="Segoe UI" w:hAnsi="Segoe UI" w:cs="Segoe UI"/>
        </w:rPr>
        <w:t xml:space="preserve"> HEAVY TEARDROP-SHANKED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➼</w:t>
      </w:r>
      <w:r w:rsidRPr="007E0FEA">
        <w:rPr>
          <w:rFonts w:ascii="Segoe UI" w:hAnsi="Segoe UI" w:cs="Segoe UI"/>
        </w:rPr>
        <w:t xml:space="preserve"> WEDGE-TAILED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➽</w:t>
      </w:r>
      <w:r w:rsidRPr="007E0FEA">
        <w:rPr>
          <w:rFonts w:ascii="Segoe UI" w:hAnsi="Segoe UI" w:cs="Segoe UI"/>
        </w:rPr>
        <w:t xml:space="preserve"> HEAVY WEDGE-TAILED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➾</w:t>
      </w:r>
      <w:r w:rsidRPr="007E0FEA">
        <w:rPr>
          <w:rFonts w:ascii="Segoe UI" w:hAnsi="Segoe UI" w:cs="Segoe UI"/>
        </w:rPr>
        <w:t xml:space="preserve"> OPEN-OUTLINED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➿</w:t>
      </w:r>
      <w:r w:rsidRPr="007E0FEA">
        <w:rPr>
          <w:rFonts w:ascii="Segoe UI" w:hAnsi="Segoe UI" w:cs="Segoe UI"/>
        </w:rPr>
        <w:t xml:space="preserve"> DOUBLE CURLY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⟀ THREE DIMENSIONAL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⟁ WHITE TRIANGLE CONTAINING SMALL WHITE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⟂ PERPENDICULAR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⟃</w:t>
      </w:r>
      <w:r w:rsidRPr="007E0FEA">
        <w:rPr>
          <w:rFonts w:ascii="Segoe UI" w:hAnsi="Segoe UI" w:cs="Segoe UI"/>
        </w:rPr>
        <w:t xml:space="preserve">  OPEN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⟄</w:t>
      </w:r>
      <w:r w:rsidRPr="007E0FEA">
        <w:rPr>
          <w:rFonts w:ascii="Segoe UI" w:hAnsi="Segoe UI" w:cs="Segoe UI"/>
        </w:rPr>
        <w:t xml:space="preserve"> OPEN SUPERSET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⟅</w:t>
      </w:r>
      <w:r w:rsidRPr="007E0FEA">
        <w:rPr>
          <w:rFonts w:ascii="Segoe UI" w:hAnsi="Segoe UI" w:cs="Segoe UI"/>
        </w:rPr>
        <w:t xml:space="preserve"> LEFT S-SHAPED BAG DELIMITER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⟆</w:t>
      </w:r>
      <w:r w:rsidRPr="007E0FEA">
        <w:rPr>
          <w:rFonts w:ascii="Segoe UI" w:hAnsi="Segoe UI" w:cs="Segoe UI"/>
        </w:rPr>
        <w:t xml:space="preserve"> RIGHT S-SHAPED BAG DELIMITER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⟇</w:t>
      </w:r>
      <w:r w:rsidRPr="007E0FEA">
        <w:rPr>
          <w:rFonts w:ascii="Segoe UI" w:hAnsi="Segoe UI" w:cs="Segoe UI"/>
        </w:rPr>
        <w:t xml:space="preserve"> OR WITH DOT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⟈</w:t>
      </w:r>
      <w:r w:rsidRPr="007E0FEA">
        <w:rPr>
          <w:rFonts w:ascii="Segoe UI" w:hAnsi="Segoe UI" w:cs="Segoe UI"/>
        </w:rPr>
        <w:t xml:space="preserve"> REVERSE SOLIDUS PRECEDING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⟉ SUPERSET PRECEDING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⟊ VERTICAL BAR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⟋ MATHEMATICAL RISING DIAGONAL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⟌</w:t>
      </w:r>
      <w:r w:rsidRPr="007E0FEA">
        <w:rPr>
          <w:rFonts w:ascii="Segoe UI" w:hAnsi="Segoe UI" w:cs="Segoe UI"/>
        </w:rPr>
        <w:t xml:space="preserve"> LONG DIVISION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⟍ MATHEMATICAL FALLING DIAGONAL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⟎ SQUARED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⟏ SQUARED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⟐</w:t>
      </w:r>
      <w:r w:rsidRPr="007E0FEA">
        <w:rPr>
          <w:rFonts w:ascii="Segoe UI" w:hAnsi="Segoe UI" w:cs="Segoe UI"/>
        </w:rPr>
        <w:t xml:space="preserve"> WHITE DIAMOND WITH CENTRED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⟑</w:t>
      </w:r>
      <w:r w:rsidRPr="007E0FEA">
        <w:rPr>
          <w:rFonts w:ascii="Segoe UI" w:hAnsi="Segoe UI" w:cs="Segoe UI"/>
        </w:rPr>
        <w:t xml:space="preserve"> AND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⟒</w:t>
      </w:r>
      <w:r w:rsidRPr="007E0FEA">
        <w:rPr>
          <w:rFonts w:ascii="Segoe UI" w:hAnsi="Segoe UI" w:cs="Segoe UI"/>
        </w:rPr>
        <w:t xml:space="preserve"> ELEMENT OF OPENING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⟓</w:t>
      </w:r>
      <w:r w:rsidRPr="007E0FEA">
        <w:rPr>
          <w:rFonts w:ascii="Segoe UI" w:hAnsi="Segoe UI" w:cs="Segoe UI"/>
        </w:rPr>
        <w:t xml:space="preserve"> LOWER RIGHT CORNER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⟔</w:t>
      </w:r>
      <w:r w:rsidRPr="007E0FEA">
        <w:rPr>
          <w:rFonts w:ascii="Segoe UI" w:hAnsi="Segoe UI" w:cs="Segoe UI"/>
        </w:rPr>
        <w:t xml:space="preserve"> UPPER LEFT CORNER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⟕</w:t>
      </w:r>
      <w:r w:rsidRPr="007E0FEA">
        <w:rPr>
          <w:rFonts w:ascii="Segoe UI" w:hAnsi="Segoe UI" w:cs="Segoe UI"/>
        </w:rPr>
        <w:t xml:space="preserve"> LEFT OUTER JOIN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⟖</w:t>
      </w:r>
      <w:r w:rsidRPr="007E0FEA">
        <w:rPr>
          <w:rFonts w:ascii="Segoe UI" w:hAnsi="Segoe UI" w:cs="Segoe UI"/>
        </w:rPr>
        <w:t xml:space="preserve"> RIGHT OUTER JOIN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⟗</w:t>
      </w:r>
      <w:r w:rsidRPr="007E0FEA">
        <w:rPr>
          <w:rFonts w:ascii="Segoe UI" w:hAnsi="Segoe UI" w:cs="Segoe UI"/>
        </w:rPr>
        <w:t xml:space="preserve"> FULL OUTER JOIN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⟘</w:t>
      </w:r>
      <w:r w:rsidRPr="007E0FEA">
        <w:rPr>
          <w:rFonts w:ascii="Segoe UI" w:hAnsi="Segoe UI" w:cs="Segoe UI"/>
        </w:rPr>
        <w:t xml:space="preserve"> LARGE UP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⟙</w:t>
      </w:r>
      <w:r w:rsidRPr="007E0FEA">
        <w:rPr>
          <w:rFonts w:ascii="Segoe UI" w:hAnsi="Segoe UI" w:cs="Segoe UI"/>
        </w:rPr>
        <w:t xml:space="preserve"> LARGE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⟚</w:t>
      </w:r>
      <w:r w:rsidRPr="007E0FEA">
        <w:rPr>
          <w:rFonts w:ascii="Segoe UI" w:hAnsi="Segoe UI" w:cs="Segoe UI"/>
        </w:rPr>
        <w:t xml:space="preserve"> LEFT AND RIGHT DOUBLE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⟛</w:t>
      </w:r>
      <w:r w:rsidRPr="007E0FEA">
        <w:rPr>
          <w:rFonts w:ascii="Segoe UI" w:hAnsi="Segoe UI" w:cs="Segoe UI"/>
        </w:rPr>
        <w:t xml:space="preserve"> LEFT AND RIGHT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⟜</w:t>
      </w:r>
      <w:r w:rsidRPr="007E0FEA">
        <w:rPr>
          <w:rFonts w:ascii="Segoe UI" w:hAnsi="Segoe UI" w:cs="Segoe UI"/>
        </w:rPr>
        <w:t xml:space="preserve"> LEFT MULTIMAP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⟝</w:t>
      </w:r>
      <w:r w:rsidRPr="007E0FEA">
        <w:rPr>
          <w:rFonts w:ascii="Segoe UI" w:hAnsi="Segoe UI" w:cs="Segoe UI"/>
        </w:rPr>
        <w:t xml:space="preserve"> LONG RIGHT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⟞</w:t>
      </w:r>
      <w:r w:rsidRPr="007E0FEA">
        <w:rPr>
          <w:rFonts w:ascii="Segoe UI" w:hAnsi="Segoe UI" w:cs="Segoe UI"/>
        </w:rPr>
        <w:t xml:space="preserve"> LONG LEFT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⟟</w:t>
      </w:r>
      <w:r w:rsidRPr="007E0FEA">
        <w:rPr>
          <w:rFonts w:ascii="Segoe UI" w:hAnsi="Segoe UI" w:cs="Segoe UI"/>
        </w:rPr>
        <w:t xml:space="preserve"> UP TACK WITH CIRCLE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⟠</w:t>
      </w:r>
      <w:r w:rsidRPr="007E0FEA">
        <w:rPr>
          <w:rFonts w:ascii="Segoe UI" w:hAnsi="Segoe UI" w:cs="Segoe UI"/>
        </w:rPr>
        <w:t xml:space="preserve"> LOZENGE DIVIDED BY HORIZONTAL RULE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⟡</w:t>
      </w:r>
      <w:r w:rsidRPr="007E0FEA">
        <w:rPr>
          <w:rFonts w:ascii="Segoe UI" w:hAnsi="Segoe UI" w:cs="Segoe UI"/>
        </w:rPr>
        <w:t xml:space="preserve"> WHITE CONCAVE-SIDED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⟢</w:t>
      </w:r>
      <w:r w:rsidRPr="007E0FEA">
        <w:rPr>
          <w:rFonts w:ascii="Segoe UI" w:hAnsi="Segoe UI" w:cs="Segoe UI"/>
        </w:rPr>
        <w:t xml:space="preserve"> WHITE CONCAVE-SIDED DIAMOND WITH LEFTWARDS TICK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⟣</w:t>
      </w:r>
      <w:r w:rsidRPr="007E0FEA">
        <w:rPr>
          <w:rFonts w:ascii="Segoe UI" w:hAnsi="Segoe UI" w:cs="Segoe UI"/>
        </w:rPr>
        <w:t xml:space="preserve"> WHITE CONCAVE-SIDED DIAMOND WITH RIGHTWARDS TICK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⟤</w:t>
      </w:r>
      <w:r w:rsidRPr="007E0FEA">
        <w:rPr>
          <w:rFonts w:ascii="Segoe UI" w:hAnsi="Segoe UI" w:cs="Segoe UI"/>
        </w:rPr>
        <w:t xml:space="preserve"> WHITE SQUARE WITH LEFTWARDS TICK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⟥</w:t>
      </w:r>
      <w:r w:rsidRPr="007E0FEA">
        <w:rPr>
          <w:rFonts w:ascii="Segoe UI" w:hAnsi="Segoe UI" w:cs="Segoe UI"/>
        </w:rPr>
        <w:t xml:space="preserve"> WHITE SQUARE WITH RIGHTWARDS TICK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⟦</w:t>
      </w:r>
      <w:r w:rsidRPr="007E0FEA">
        <w:rPr>
          <w:rFonts w:ascii="Segoe UI" w:hAnsi="Segoe UI" w:cs="Segoe UI"/>
        </w:rPr>
        <w:t xml:space="preserve"> MATHEMATICAL LEFT WHITE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⟧</w:t>
      </w:r>
      <w:r w:rsidRPr="007E0FEA">
        <w:rPr>
          <w:rFonts w:ascii="Segoe UI" w:hAnsi="Segoe UI" w:cs="Segoe UI"/>
        </w:rPr>
        <w:t xml:space="preserve"> MATHEMATICAL RIGHT WHITE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⟨</w:t>
      </w:r>
      <w:r w:rsidRPr="007E0FEA">
        <w:rPr>
          <w:rFonts w:ascii="Segoe UI" w:hAnsi="Segoe UI" w:cs="Segoe UI"/>
        </w:rPr>
        <w:t xml:space="preserve"> MATHEMATICAL LEFT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⟩</w:t>
      </w:r>
      <w:r w:rsidRPr="007E0FEA">
        <w:rPr>
          <w:rFonts w:ascii="Segoe UI" w:hAnsi="Segoe UI" w:cs="Segoe UI"/>
        </w:rPr>
        <w:t xml:space="preserve"> MATHEMATICAL RIGHT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⟪</w:t>
      </w:r>
      <w:r w:rsidRPr="007E0FEA">
        <w:rPr>
          <w:rFonts w:ascii="Segoe UI" w:hAnsi="Segoe UI" w:cs="Segoe UI"/>
        </w:rPr>
        <w:t xml:space="preserve"> MATHEMATICAL LEFT DOUBLE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⟫</w:t>
      </w:r>
      <w:r w:rsidRPr="007E0FEA">
        <w:rPr>
          <w:rFonts w:ascii="Segoe UI" w:hAnsi="Segoe UI" w:cs="Segoe UI"/>
        </w:rPr>
        <w:t xml:space="preserve"> MATHEMATICAL RIGHT DOUBLE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⟬</w:t>
      </w:r>
      <w:r w:rsidRPr="007E0FEA">
        <w:rPr>
          <w:rFonts w:ascii="Segoe UI" w:hAnsi="Segoe UI" w:cs="Segoe UI"/>
        </w:rPr>
        <w:t xml:space="preserve"> MATHEMATICAL LEFT WHITE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⟭</w:t>
      </w:r>
      <w:r w:rsidRPr="007E0FEA">
        <w:rPr>
          <w:rFonts w:ascii="Segoe UI" w:hAnsi="Segoe UI" w:cs="Segoe UI"/>
        </w:rPr>
        <w:t xml:space="preserve"> MATHEMATICAL RIGHT WHITE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⟮</w:t>
      </w:r>
      <w:r w:rsidRPr="007E0FEA">
        <w:rPr>
          <w:rFonts w:ascii="Segoe UI" w:hAnsi="Segoe UI" w:cs="Segoe UI"/>
        </w:rPr>
        <w:t xml:space="preserve"> MATHEMATICAL LEFT FLATTENED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⟯</w:t>
      </w:r>
      <w:r w:rsidRPr="007E0FEA">
        <w:rPr>
          <w:rFonts w:ascii="Segoe UI" w:hAnsi="Segoe UI" w:cs="Segoe UI"/>
        </w:rPr>
        <w:t xml:space="preserve"> MATHEMATICAL RIGHT FLATTENED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⟰</w:t>
      </w:r>
      <w:r w:rsidRPr="007E0FEA">
        <w:rPr>
          <w:rFonts w:ascii="Segoe UI" w:hAnsi="Segoe UI" w:cs="Segoe UI"/>
        </w:rPr>
        <w:t xml:space="preserve"> UPWARDS QUADRUPLE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⟱</w:t>
      </w:r>
      <w:r w:rsidRPr="007E0FEA">
        <w:rPr>
          <w:rFonts w:ascii="Segoe UI" w:hAnsi="Segoe UI" w:cs="Segoe UI"/>
        </w:rPr>
        <w:t xml:space="preserve"> DOWNWARDS QUADRUPLE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⟲</w:t>
      </w:r>
      <w:r w:rsidRPr="007E0FEA">
        <w:rPr>
          <w:rFonts w:ascii="Segoe UI" w:hAnsi="Segoe UI" w:cs="Segoe UI"/>
        </w:rPr>
        <w:t xml:space="preserve"> ANTICLOCKWISE GAPPED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⟳</w:t>
      </w:r>
      <w:r w:rsidRPr="007E0FEA">
        <w:rPr>
          <w:rFonts w:ascii="Segoe UI" w:hAnsi="Segoe UI" w:cs="Segoe UI"/>
        </w:rPr>
        <w:t xml:space="preserve"> CLOCKWISE GAPPED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⟴</w:t>
      </w:r>
      <w:r w:rsidRPr="007E0FEA">
        <w:rPr>
          <w:rFonts w:ascii="Segoe UI" w:hAnsi="Segoe UI" w:cs="Segoe UI"/>
        </w:rPr>
        <w:t xml:space="preserve"> RIGHT ARROW WITH CIRCLED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⟵</w:t>
      </w:r>
      <w:r w:rsidRPr="007E0FEA">
        <w:rPr>
          <w:rFonts w:ascii="Segoe UI" w:hAnsi="Segoe UI" w:cs="Segoe UI"/>
        </w:rPr>
        <w:t xml:space="preserve"> LONG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⟶</w:t>
      </w:r>
      <w:r w:rsidRPr="007E0FEA">
        <w:rPr>
          <w:rFonts w:ascii="Segoe UI" w:hAnsi="Segoe UI" w:cs="Segoe UI"/>
        </w:rPr>
        <w:t xml:space="preserve"> LONG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⟷</w:t>
      </w:r>
      <w:r w:rsidRPr="007E0FEA">
        <w:rPr>
          <w:rFonts w:ascii="Segoe UI" w:hAnsi="Segoe UI" w:cs="Segoe UI"/>
        </w:rPr>
        <w:t xml:space="preserve"> LONG LEFT RIGHT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⟸</w:t>
      </w:r>
      <w:r w:rsidRPr="007E0FEA">
        <w:rPr>
          <w:rFonts w:ascii="Segoe UI" w:hAnsi="Segoe UI" w:cs="Segoe UI"/>
        </w:rPr>
        <w:t xml:space="preserve"> LONG LEFTWARDS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⟹</w:t>
      </w:r>
      <w:r w:rsidRPr="007E0FEA">
        <w:rPr>
          <w:rFonts w:ascii="Segoe UI" w:hAnsi="Segoe UI" w:cs="Segoe UI"/>
        </w:rPr>
        <w:t xml:space="preserve"> LONG RIGHTWARDS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⟺</w:t>
      </w:r>
      <w:r w:rsidRPr="007E0FEA">
        <w:rPr>
          <w:rFonts w:ascii="Segoe UI" w:hAnsi="Segoe UI" w:cs="Segoe UI"/>
        </w:rPr>
        <w:t xml:space="preserve"> LONG LEFT RIGHT DOUBLE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⟻</w:t>
      </w:r>
      <w:r w:rsidRPr="007E0FEA">
        <w:rPr>
          <w:rFonts w:ascii="Segoe UI" w:hAnsi="Segoe UI" w:cs="Segoe UI"/>
        </w:rPr>
        <w:t xml:space="preserve"> LONG LEFTWARDS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⟼</w:t>
      </w:r>
      <w:r w:rsidRPr="007E0FEA">
        <w:rPr>
          <w:rFonts w:ascii="Segoe UI" w:hAnsi="Segoe UI" w:cs="Segoe UI"/>
        </w:rPr>
        <w:t xml:space="preserve"> LONG RIGHTWARDS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⟽</w:t>
      </w:r>
      <w:r w:rsidRPr="007E0FEA">
        <w:rPr>
          <w:rFonts w:ascii="Segoe UI" w:hAnsi="Segoe UI" w:cs="Segoe UI"/>
        </w:rPr>
        <w:t xml:space="preserve"> LONG LEFTWARDS DOUBLE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⟾</w:t>
      </w:r>
      <w:r w:rsidRPr="007E0FEA">
        <w:rPr>
          <w:rFonts w:ascii="Segoe UI" w:hAnsi="Segoe UI" w:cs="Segoe UI"/>
        </w:rPr>
        <w:t xml:space="preserve"> LONG RIGHTWARDS DOUBLE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⟿</w:t>
      </w:r>
      <w:r w:rsidRPr="007E0FEA">
        <w:rPr>
          <w:rFonts w:ascii="Segoe UI" w:hAnsi="Segoe UI" w:cs="Segoe UI"/>
        </w:rPr>
        <w:t xml:space="preserve"> LONG RIGHTWARDS SQUIGGLE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⠀</w:t>
      </w:r>
      <w:r w:rsidRPr="007E0FEA">
        <w:rPr>
          <w:rFonts w:ascii="Segoe UI" w:hAnsi="Segoe UI" w:cs="Segoe UI"/>
        </w:rPr>
        <w:t xml:space="preserve"> BRAILLE PATTERN BLANK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⠁</w:t>
      </w:r>
      <w:r w:rsidRPr="007E0FEA">
        <w:rPr>
          <w:rFonts w:ascii="Segoe UI" w:hAnsi="Segoe UI" w:cs="Segoe UI"/>
        </w:rPr>
        <w:t xml:space="preserve"> BRAILLE PATTERN DOTS-1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⠂</w:t>
      </w:r>
      <w:r w:rsidRPr="007E0FEA">
        <w:rPr>
          <w:rFonts w:ascii="Segoe UI" w:hAnsi="Segoe UI" w:cs="Segoe UI"/>
        </w:rPr>
        <w:t xml:space="preserve"> BRAILLE PATTERN DOTS-2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⠃</w:t>
      </w:r>
      <w:r w:rsidRPr="007E0FEA">
        <w:rPr>
          <w:rFonts w:ascii="Segoe UI" w:hAnsi="Segoe UI" w:cs="Segoe UI"/>
        </w:rPr>
        <w:t xml:space="preserve"> BRAILLE PATTERN DOTS-12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⠄</w:t>
      </w:r>
      <w:r w:rsidRPr="007E0FEA">
        <w:rPr>
          <w:rFonts w:ascii="Segoe UI" w:hAnsi="Segoe UI" w:cs="Segoe UI"/>
        </w:rPr>
        <w:t xml:space="preserve"> BRAILLE PATTERN DOTS-3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⠅</w:t>
      </w:r>
      <w:r w:rsidRPr="007E0FEA">
        <w:rPr>
          <w:rFonts w:ascii="Segoe UI" w:hAnsi="Segoe UI" w:cs="Segoe UI"/>
        </w:rPr>
        <w:t xml:space="preserve"> BRAILLE PATTERN DOTS-13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⠆</w:t>
      </w:r>
      <w:r w:rsidRPr="007E0FEA">
        <w:rPr>
          <w:rFonts w:ascii="Segoe UI" w:hAnsi="Segoe UI" w:cs="Segoe UI"/>
        </w:rPr>
        <w:t xml:space="preserve"> BRAILLE PATTERN DOTS-23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⠇</w:t>
      </w:r>
      <w:r w:rsidRPr="007E0FEA">
        <w:rPr>
          <w:rFonts w:ascii="Segoe UI" w:hAnsi="Segoe UI" w:cs="Segoe UI"/>
        </w:rPr>
        <w:t xml:space="preserve"> BRAILLE PATTERN DOTS-123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⠈</w:t>
      </w:r>
      <w:r w:rsidRPr="007E0FEA">
        <w:rPr>
          <w:rFonts w:ascii="Segoe UI" w:hAnsi="Segoe UI" w:cs="Segoe UI"/>
        </w:rPr>
        <w:t xml:space="preserve"> BRAILLE PATTERN DOTS-4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⠉</w:t>
      </w:r>
      <w:r w:rsidRPr="007E0FEA">
        <w:rPr>
          <w:rFonts w:ascii="Segoe UI" w:hAnsi="Segoe UI" w:cs="Segoe UI"/>
        </w:rPr>
        <w:t xml:space="preserve"> BRAILLE PATTERN DOTS-14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⠊</w:t>
      </w:r>
      <w:r w:rsidRPr="007E0FEA">
        <w:rPr>
          <w:rFonts w:ascii="Segoe UI" w:hAnsi="Segoe UI" w:cs="Segoe UI"/>
        </w:rPr>
        <w:t xml:space="preserve"> BRAILLE PATTERN DOTS-24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⠋</w:t>
      </w:r>
      <w:r w:rsidRPr="007E0FEA">
        <w:rPr>
          <w:rFonts w:ascii="Segoe UI" w:hAnsi="Segoe UI" w:cs="Segoe UI"/>
        </w:rPr>
        <w:t xml:space="preserve"> BRAILLE PATTERN DOTS-124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⠌</w:t>
      </w:r>
      <w:r w:rsidRPr="007E0FEA">
        <w:rPr>
          <w:rFonts w:ascii="Segoe UI" w:hAnsi="Segoe UI" w:cs="Segoe UI"/>
        </w:rPr>
        <w:t xml:space="preserve"> BRAILLE PATTERN DOTS-34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⠍</w:t>
      </w:r>
      <w:r w:rsidRPr="007E0FEA">
        <w:rPr>
          <w:rFonts w:ascii="Segoe UI" w:hAnsi="Segoe UI" w:cs="Segoe UI"/>
        </w:rPr>
        <w:t xml:space="preserve"> BRAILLE PATTERN DOTS-134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⠎</w:t>
      </w:r>
      <w:r w:rsidRPr="007E0FEA">
        <w:rPr>
          <w:rFonts w:ascii="Segoe UI" w:hAnsi="Segoe UI" w:cs="Segoe UI"/>
        </w:rPr>
        <w:t xml:space="preserve"> BRAILLE PATTERN DOTS-234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⠏</w:t>
      </w:r>
      <w:r w:rsidRPr="007E0FEA">
        <w:rPr>
          <w:rFonts w:ascii="Segoe UI" w:hAnsi="Segoe UI" w:cs="Segoe UI"/>
        </w:rPr>
        <w:t xml:space="preserve"> BRAILLE PATTERN DOTS-1234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⠐</w:t>
      </w:r>
      <w:r w:rsidRPr="007E0FEA">
        <w:rPr>
          <w:rFonts w:ascii="Segoe UI" w:hAnsi="Segoe UI" w:cs="Segoe UI"/>
        </w:rPr>
        <w:t xml:space="preserve"> BRAILLE PATTERN DOTS-5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⠑</w:t>
      </w:r>
      <w:r w:rsidRPr="007E0FEA">
        <w:rPr>
          <w:rFonts w:ascii="Segoe UI" w:hAnsi="Segoe UI" w:cs="Segoe UI"/>
        </w:rPr>
        <w:t xml:space="preserve"> BRAILLE PATTERN DOTS-15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⠒</w:t>
      </w:r>
      <w:r w:rsidRPr="007E0FEA">
        <w:rPr>
          <w:rFonts w:ascii="Segoe UI" w:hAnsi="Segoe UI" w:cs="Segoe UI"/>
        </w:rPr>
        <w:t xml:space="preserve"> BRAILLE PATTERN DOTS-25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⠓</w:t>
      </w:r>
      <w:r w:rsidRPr="007E0FEA">
        <w:rPr>
          <w:rFonts w:ascii="Segoe UI" w:hAnsi="Segoe UI" w:cs="Segoe UI"/>
        </w:rPr>
        <w:t xml:space="preserve"> BRAILLE PATTERN DOTS-125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⠔</w:t>
      </w:r>
      <w:r w:rsidRPr="007E0FEA">
        <w:rPr>
          <w:rFonts w:ascii="Segoe UI" w:hAnsi="Segoe UI" w:cs="Segoe UI"/>
        </w:rPr>
        <w:t xml:space="preserve"> BRAILLE PATTERN DOTS-35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⠕</w:t>
      </w:r>
      <w:r w:rsidRPr="007E0FEA">
        <w:rPr>
          <w:rFonts w:ascii="Segoe UI" w:hAnsi="Segoe UI" w:cs="Segoe UI"/>
        </w:rPr>
        <w:t xml:space="preserve"> BRAILLE PATTERN DOTS-135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⠖</w:t>
      </w:r>
      <w:r w:rsidRPr="007E0FEA">
        <w:rPr>
          <w:rFonts w:ascii="Segoe UI" w:hAnsi="Segoe UI" w:cs="Segoe UI"/>
        </w:rPr>
        <w:t xml:space="preserve"> BRAILLE PATTERN DOTS-235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⠗</w:t>
      </w:r>
      <w:r w:rsidRPr="007E0FEA">
        <w:rPr>
          <w:rFonts w:ascii="Segoe UI" w:hAnsi="Segoe UI" w:cs="Segoe UI"/>
        </w:rPr>
        <w:t xml:space="preserve"> BRAILLE PATTERN DOTS-1235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⠘</w:t>
      </w:r>
      <w:r w:rsidRPr="007E0FEA">
        <w:rPr>
          <w:rFonts w:ascii="Segoe UI" w:hAnsi="Segoe UI" w:cs="Segoe UI"/>
        </w:rPr>
        <w:t xml:space="preserve"> BRAILLE PATTERN DOTS-45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⠙</w:t>
      </w:r>
      <w:r w:rsidRPr="007E0FEA">
        <w:rPr>
          <w:rFonts w:ascii="Segoe UI" w:hAnsi="Segoe UI" w:cs="Segoe UI"/>
        </w:rPr>
        <w:t xml:space="preserve"> BRAILLE PATTERN DOTS-145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⠚</w:t>
      </w:r>
      <w:r w:rsidRPr="007E0FEA">
        <w:rPr>
          <w:rFonts w:ascii="Segoe UI" w:hAnsi="Segoe UI" w:cs="Segoe UI"/>
        </w:rPr>
        <w:t xml:space="preserve"> BRAILLE PATTERN DOTS-245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⠛</w:t>
      </w:r>
      <w:r w:rsidRPr="007E0FEA">
        <w:rPr>
          <w:rFonts w:ascii="Segoe UI" w:hAnsi="Segoe UI" w:cs="Segoe UI"/>
        </w:rPr>
        <w:t xml:space="preserve"> BRAILLE PATTERN DOTS-1245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⠜</w:t>
      </w:r>
      <w:r w:rsidRPr="007E0FEA">
        <w:rPr>
          <w:rFonts w:ascii="Segoe UI" w:hAnsi="Segoe UI" w:cs="Segoe UI"/>
        </w:rPr>
        <w:t xml:space="preserve"> BRAILLE PATTERN DOTS-345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⠝</w:t>
      </w:r>
      <w:r w:rsidRPr="007E0FEA">
        <w:rPr>
          <w:rFonts w:ascii="Segoe UI" w:hAnsi="Segoe UI" w:cs="Segoe UI"/>
        </w:rPr>
        <w:t xml:space="preserve"> BRAILLE PATTERN DOTS-1345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⠞</w:t>
      </w:r>
      <w:r w:rsidRPr="007E0FEA">
        <w:rPr>
          <w:rFonts w:ascii="Segoe UI" w:hAnsi="Segoe UI" w:cs="Segoe UI"/>
        </w:rPr>
        <w:t xml:space="preserve"> BRAILLE PATTERN DOTS-2345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⠟</w:t>
      </w:r>
      <w:r w:rsidRPr="007E0FEA">
        <w:rPr>
          <w:rFonts w:ascii="Segoe UI" w:hAnsi="Segoe UI" w:cs="Segoe UI"/>
        </w:rPr>
        <w:t xml:space="preserve"> BRAILLE PATTERN DOTS-12345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⠠</w:t>
      </w:r>
      <w:r w:rsidRPr="007E0FEA">
        <w:rPr>
          <w:rFonts w:ascii="Segoe UI" w:hAnsi="Segoe UI" w:cs="Segoe UI"/>
        </w:rPr>
        <w:t xml:space="preserve"> BRAILLE PATTERN DOTS-6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⠡</w:t>
      </w:r>
      <w:r w:rsidRPr="007E0FEA">
        <w:rPr>
          <w:rFonts w:ascii="Segoe UI" w:hAnsi="Segoe UI" w:cs="Segoe UI"/>
        </w:rPr>
        <w:t xml:space="preserve"> BRAILLE PATTERN DOTS-16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⠢</w:t>
      </w:r>
      <w:r w:rsidRPr="007E0FEA">
        <w:rPr>
          <w:rFonts w:ascii="Segoe UI" w:hAnsi="Segoe UI" w:cs="Segoe UI"/>
        </w:rPr>
        <w:t xml:space="preserve"> BRAILLE PATTERN DOTS-26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⠣</w:t>
      </w:r>
      <w:r w:rsidRPr="007E0FEA">
        <w:rPr>
          <w:rFonts w:ascii="Segoe UI" w:hAnsi="Segoe UI" w:cs="Segoe UI"/>
        </w:rPr>
        <w:t xml:space="preserve"> BRAILLE PATTERN DOTS-126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⠤</w:t>
      </w:r>
      <w:r w:rsidRPr="007E0FEA">
        <w:rPr>
          <w:rFonts w:ascii="Segoe UI" w:hAnsi="Segoe UI" w:cs="Segoe UI"/>
        </w:rPr>
        <w:t xml:space="preserve"> BRAILLE PATTERN DOTS-36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⠥</w:t>
      </w:r>
      <w:r w:rsidRPr="007E0FEA">
        <w:rPr>
          <w:rFonts w:ascii="Segoe UI" w:hAnsi="Segoe UI" w:cs="Segoe UI"/>
        </w:rPr>
        <w:t xml:space="preserve"> BRAILLE PATTERN DOTS-136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⠦</w:t>
      </w:r>
      <w:r w:rsidRPr="007E0FEA">
        <w:rPr>
          <w:rFonts w:ascii="Segoe UI" w:hAnsi="Segoe UI" w:cs="Segoe UI"/>
        </w:rPr>
        <w:t xml:space="preserve"> BRAILLE PATTERN DOTS-236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⠧</w:t>
      </w:r>
      <w:r w:rsidRPr="007E0FEA">
        <w:rPr>
          <w:rFonts w:ascii="Segoe UI" w:hAnsi="Segoe UI" w:cs="Segoe UI"/>
        </w:rPr>
        <w:t xml:space="preserve"> BRAILLE PATTERN DOTS-1236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⠨</w:t>
      </w:r>
      <w:r w:rsidRPr="007E0FEA">
        <w:rPr>
          <w:rFonts w:ascii="Segoe UI" w:hAnsi="Segoe UI" w:cs="Segoe UI"/>
        </w:rPr>
        <w:t xml:space="preserve"> BRAILLE PATTERN DOTS-46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⠩</w:t>
      </w:r>
      <w:r w:rsidRPr="007E0FEA">
        <w:rPr>
          <w:rFonts w:ascii="Segoe UI" w:hAnsi="Segoe UI" w:cs="Segoe UI"/>
        </w:rPr>
        <w:t xml:space="preserve"> BRAILLE PATTERN DOTS-146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⠪</w:t>
      </w:r>
      <w:r w:rsidRPr="007E0FEA">
        <w:rPr>
          <w:rFonts w:ascii="Segoe UI" w:hAnsi="Segoe UI" w:cs="Segoe UI"/>
        </w:rPr>
        <w:t xml:space="preserve"> BRAILLE PATTERN DOTS-246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⠫</w:t>
      </w:r>
      <w:r w:rsidRPr="007E0FEA">
        <w:rPr>
          <w:rFonts w:ascii="Segoe UI" w:hAnsi="Segoe UI" w:cs="Segoe UI"/>
        </w:rPr>
        <w:t xml:space="preserve"> BRAILLE PATTERN DOTS-1246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⠬</w:t>
      </w:r>
      <w:r w:rsidRPr="007E0FEA">
        <w:rPr>
          <w:rFonts w:ascii="Segoe UI" w:hAnsi="Segoe UI" w:cs="Segoe UI"/>
        </w:rPr>
        <w:t xml:space="preserve"> BRAILLE PATTERN DOTS-346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⠭</w:t>
      </w:r>
      <w:r w:rsidRPr="007E0FEA">
        <w:rPr>
          <w:rFonts w:ascii="Segoe UI" w:hAnsi="Segoe UI" w:cs="Segoe UI"/>
        </w:rPr>
        <w:t xml:space="preserve"> BRAILLE PATTERN DOTS-1346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⠮</w:t>
      </w:r>
      <w:r w:rsidRPr="007E0FEA">
        <w:rPr>
          <w:rFonts w:ascii="Segoe UI" w:hAnsi="Segoe UI" w:cs="Segoe UI"/>
        </w:rPr>
        <w:t xml:space="preserve"> BRAILLE PATTERN DOTS-2346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⠯</w:t>
      </w:r>
      <w:r w:rsidRPr="007E0FEA">
        <w:rPr>
          <w:rFonts w:ascii="Segoe UI" w:hAnsi="Segoe UI" w:cs="Segoe UI"/>
        </w:rPr>
        <w:t xml:space="preserve"> BRAILLE PATTERN DOTS-12346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⠰</w:t>
      </w:r>
      <w:r w:rsidRPr="007E0FEA">
        <w:rPr>
          <w:rFonts w:ascii="Segoe UI" w:hAnsi="Segoe UI" w:cs="Segoe UI"/>
        </w:rPr>
        <w:t xml:space="preserve"> BRAILLE PATTERN DOTS-56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⠱</w:t>
      </w:r>
      <w:r w:rsidRPr="007E0FEA">
        <w:rPr>
          <w:rFonts w:ascii="Segoe UI" w:hAnsi="Segoe UI" w:cs="Segoe UI"/>
        </w:rPr>
        <w:t xml:space="preserve"> BRAILLE PATTERN DOTS-156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⠲</w:t>
      </w:r>
      <w:r w:rsidRPr="007E0FEA">
        <w:rPr>
          <w:rFonts w:ascii="Segoe UI" w:hAnsi="Segoe UI" w:cs="Segoe UI"/>
        </w:rPr>
        <w:t xml:space="preserve"> BRAILLE PATTERN DOTS-256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⠳</w:t>
      </w:r>
      <w:r w:rsidRPr="007E0FEA">
        <w:rPr>
          <w:rFonts w:ascii="Segoe UI" w:hAnsi="Segoe UI" w:cs="Segoe UI"/>
        </w:rPr>
        <w:t xml:space="preserve"> BRAILLE PATTERN DOTS-1256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⠴</w:t>
      </w:r>
      <w:r w:rsidRPr="007E0FEA">
        <w:rPr>
          <w:rFonts w:ascii="Segoe UI" w:hAnsi="Segoe UI" w:cs="Segoe UI"/>
        </w:rPr>
        <w:t xml:space="preserve"> BRAILLE PATTERN DOTS-356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⠵</w:t>
      </w:r>
      <w:r w:rsidRPr="007E0FEA">
        <w:rPr>
          <w:rFonts w:ascii="Segoe UI" w:hAnsi="Segoe UI" w:cs="Segoe UI"/>
        </w:rPr>
        <w:t xml:space="preserve"> BRAILLE PATTERN DOTS-1356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⠶</w:t>
      </w:r>
      <w:r w:rsidRPr="007E0FEA">
        <w:rPr>
          <w:rFonts w:ascii="Segoe UI" w:hAnsi="Segoe UI" w:cs="Segoe UI"/>
        </w:rPr>
        <w:t xml:space="preserve"> BRAILLE PATTERN DOTS-2356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⠷</w:t>
      </w:r>
      <w:r w:rsidRPr="007E0FEA">
        <w:rPr>
          <w:rFonts w:ascii="Segoe UI" w:hAnsi="Segoe UI" w:cs="Segoe UI"/>
        </w:rPr>
        <w:t xml:space="preserve"> BRAILLE PATTERN DOTS-12356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⠸</w:t>
      </w:r>
      <w:r w:rsidRPr="007E0FEA">
        <w:rPr>
          <w:rFonts w:ascii="Segoe UI" w:hAnsi="Segoe UI" w:cs="Segoe UI"/>
        </w:rPr>
        <w:t xml:space="preserve"> BRAILLE PATTERN DOTS-456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⠹</w:t>
      </w:r>
      <w:r w:rsidRPr="007E0FEA">
        <w:rPr>
          <w:rFonts w:ascii="Segoe UI" w:hAnsi="Segoe UI" w:cs="Segoe UI"/>
        </w:rPr>
        <w:t xml:space="preserve"> BRAILLE PATTERN DOTS-1456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⠺</w:t>
      </w:r>
      <w:r w:rsidRPr="007E0FEA">
        <w:rPr>
          <w:rFonts w:ascii="Segoe UI" w:hAnsi="Segoe UI" w:cs="Segoe UI"/>
        </w:rPr>
        <w:t xml:space="preserve"> BRAILLE PATTERN DOTS-2456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⠻</w:t>
      </w:r>
      <w:r w:rsidRPr="007E0FEA">
        <w:rPr>
          <w:rFonts w:ascii="Segoe UI" w:hAnsi="Segoe UI" w:cs="Segoe UI"/>
        </w:rPr>
        <w:t xml:space="preserve"> BRAILLE PATTERN DOTS-12456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⠼</w:t>
      </w:r>
      <w:r w:rsidRPr="007E0FEA">
        <w:rPr>
          <w:rFonts w:ascii="Segoe UI" w:hAnsi="Segoe UI" w:cs="Segoe UI"/>
        </w:rPr>
        <w:t xml:space="preserve"> BRAILLE PATTERN DOTS-3456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⠽</w:t>
      </w:r>
      <w:r w:rsidRPr="007E0FEA">
        <w:rPr>
          <w:rFonts w:ascii="Segoe UI" w:hAnsi="Segoe UI" w:cs="Segoe UI"/>
        </w:rPr>
        <w:t xml:space="preserve"> BRAILLE PATTERN DOTS-13456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⠾</w:t>
      </w:r>
      <w:r w:rsidRPr="007E0FEA">
        <w:rPr>
          <w:rFonts w:ascii="Segoe UI" w:hAnsi="Segoe UI" w:cs="Segoe UI"/>
        </w:rPr>
        <w:t xml:space="preserve"> BRAILLE PATTERN DOTS-23456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⠿</w:t>
      </w:r>
      <w:r w:rsidRPr="007E0FEA">
        <w:rPr>
          <w:rFonts w:ascii="Segoe UI" w:hAnsi="Segoe UI" w:cs="Segoe UI"/>
        </w:rPr>
        <w:t xml:space="preserve"> BRAILLE PATTERN DOTS-123456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⡀</w:t>
      </w:r>
      <w:r w:rsidRPr="007E0FEA">
        <w:rPr>
          <w:rFonts w:ascii="Segoe UI" w:hAnsi="Segoe UI" w:cs="Segoe UI"/>
        </w:rPr>
        <w:t xml:space="preserve"> BRAILLE PATTERN DOTS-7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⡁</w:t>
      </w:r>
      <w:r w:rsidRPr="007E0FEA">
        <w:rPr>
          <w:rFonts w:ascii="Segoe UI" w:hAnsi="Segoe UI" w:cs="Segoe UI"/>
        </w:rPr>
        <w:t xml:space="preserve"> BRAILLE PATTERN DOTS-17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⡂</w:t>
      </w:r>
      <w:r w:rsidRPr="007E0FEA">
        <w:rPr>
          <w:rFonts w:ascii="Segoe UI" w:hAnsi="Segoe UI" w:cs="Segoe UI"/>
        </w:rPr>
        <w:t xml:space="preserve"> BRAILLE PATTERN DOTS-27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⡃</w:t>
      </w:r>
      <w:r w:rsidRPr="007E0FEA">
        <w:rPr>
          <w:rFonts w:ascii="Segoe UI" w:hAnsi="Segoe UI" w:cs="Segoe UI"/>
        </w:rPr>
        <w:t xml:space="preserve"> BRAILLE PATTERN DOTS-127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⡄</w:t>
      </w:r>
      <w:r w:rsidRPr="007E0FEA">
        <w:rPr>
          <w:rFonts w:ascii="Segoe UI" w:hAnsi="Segoe UI" w:cs="Segoe UI"/>
        </w:rPr>
        <w:t xml:space="preserve"> BRAILLE PATTERN DOTS-37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⡅</w:t>
      </w:r>
      <w:r w:rsidRPr="007E0FEA">
        <w:rPr>
          <w:rFonts w:ascii="Segoe UI" w:hAnsi="Segoe UI" w:cs="Segoe UI"/>
        </w:rPr>
        <w:t xml:space="preserve"> BRAILLE PATTERN DOTS-137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⡆</w:t>
      </w:r>
      <w:r w:rsidRPr="007E0FEA">
        <w:rPr>
          <w:rFonts w:ascii="Segoe UI" w:hAnsi="Segoe UI" w:cs="Segoe UI"/>
        </w:rPr>
        <w:t xml:space="preserve"> BRAILLE PATTERN DOTS-237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⡇</w:t>
      </w:r>
      <w:r w:rsidRPr="007E0FEA">
        <w:rPr>
          <w:rFonts w:ascii="Segoe UI" w:hAnsi="Segoe UI" w:cs="Segoe UI"/>
        </w:rPr>
        <w:t xml:space="preserve"> BRAILLE PATTERN DOTS-1237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⡈</w:t>
      </w:r>
      <w:r w:rsidRPr="007E0FEA">
        <w:rPr>
          <w:rFonts w:ascii="Segoe UI" w:hAnsi="Segoe UI" w:cs="Segoe UI"/>
        </w:rPr>
        <w:t xml:space="preserve"> BRAILLE PATTERN DOTS-47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⡉</w:t>
      </w:r>
      <w:r w:rsidRPr="007E0FEA">
        <w:rPr>
          <w:rFonts w:ascii="Segoe UI" w:hAnsi="Segoe UI" w:cs="Segoe UI"/>
        </w:rPr>
        <w:t xml:space="preserve"> BRAILLE PATTERN DOTS-147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⡊</w:t>
      </w:r>
      <w:r w:rsidRPr="007E0FEA">
        <w:rPr>
          <w:rFonts w:ascii="Segoe UI" w:hAnsi="Segoe UI" w:cs="Segoe UI"/>
        </w:rPr>
        <w:t xml:space="preserve"> BRAILLE PATTERN DOTS-247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⡋</w:t>
      </w:r>
      <w:r w:rsidRPr="007E0FEA">
        <w:rPr>
          <w:rFonts w:ascii="Segoe UI" w:hAnsi="Segoe UI" w:cs="Segoe UI"/>
        </w:rPr>
        <w:t xml:space="preserve"> BRAILLE PATTERN DOTS-1247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⡌</w:t>
      </w:r>
      <w:r w:rsidRPr="007E0FEA">
        <w:rPr>
          <w:rFonts w:ascii="Segoe UI" w:hAnsi="Segoe UI" w:cs="Segoe UI"/>
        </w:rPr>
        <w:t xml:space="preserve"> BRAILLE PATTERN DOTS-347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⡍</w:t>
      </w:r>
      <w:r w:rsidRPr="007E0FEA">
        <w:rPr>
          <w:rFonts w:ascii="Segoe UI" w:hAnsi="Segoe UI" w:cs="Segoe UI"/>
        </w:rPr>
        <w:t xml:space="preserve"> BRAILLE PATTERN DOTS-1347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⡎</w:t>
      </w:r>
      <w:r w:rsidRPr="007E0FEA">
        <w:rPr>
          <w:rFonts w:ascii="Segoe UI" w:hAnsi="Segoe UI" w:cs="Segoe UI"/>
        </w:rPr>
        <w:t xml:space="preserve"> BRAILLE PATTERN DOTS-2347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⡏</w:t>
      </w:r>
      <w:r w:rsidRPr="007E0FEA">
        <w:rPr>
          <w:rFonts w:ascii="Segoe UI" w:hAnsi="Segoe UI" w:cs="Segoe UI"/>
        </w:rPr>
        <w:t xml:space="preserve"> BRAILLE PATTERN DOTS-12347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⡐</w:t>
      </w:r>
      <w:r w:rsidRPr="007E0FEA">
        <w:rPr>
          <w:rFonts w:ascii="Segoe UI" w:hAnsi="Segoe UI" w:cs="Segoe UI"/>
        </w:rPr>
        <w:t xml:space="preserve"> BRAILLE PATTERN DOTS-57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⡑</w:t>
      </w:r>
      <w:r w:rsidRPr="007E0FEA">
        <w:rPr>
          <w:rFonts w:ascii="Segoe UI" w:hAnsi="Segoe UI" w:cs="Segoe UI"/>
        </w:rPr>
        <w:t xml:space="preserve"> BRAILLE PATTERN DOTS-157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⡒</w:t>
      </w:r>
      <w:r w:rsidRPr="007E0FEA">
        <w:rPr>
          <w:rFonts w:ascii="Segoe UI" w:hAnsi="Segoe UI" w:cs="Segoe UI"/>
        </w:rPr>
        <w:t xml:space="preserve"> BRAILLE PATTERN DOTS-257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⡓</w:t>
      </w:r>
      <w:r w:rsidRPr="007E0FEA">
        <w:rPr>
          <w:rFonts w:ascii="Segoe UI" w:hAnsi="Segoe UI" w:cs="Segoe UI"/>
        </w:rPr>
        <w:t xml:space="preserve"> BRAILLE PATTERN DOTS-1257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⡔</w:t>
      </w:r>
      <w:r w:rsidRPr="007E0FEA">
        <w:rPr>
          <w:rFonts w:ascii="Segoe UI" w:hAnsi="Segoe UI" w:cs="Segoe UI"/>
        </w:rPr>
        <w:t xml:space="preserve"> BRAILLE PATTERN DOTS-357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⡕</w:t>
      </w:r>
      <w:r w:rsidRPr="007E0FEA">
        <w:rPr>
          <w:rFonts w:ascii="Segoe UI" w:hAnsi="Segoe UI" w:cs="Segoe UI"/>
        </w:rPr>
        <w:t xml:space="preserve"> BRAILLE PATTERN DOTS-1357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⡖</w:t>
      </w:r>
      <w:r w:rsidRPr="007E0FEA">
        <w:rPr>
          <w:rFonts w:ascii="Segoe UI" w:hAnsi="Segoe UI" w:cs="Segoe UI"/>
        </w:rPr>
        <w:t xml:space="preserve"> BRAILLE PATTERN DOTS-2357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⡗</w:t>
      </w:r>
      <w:r w:rsidRPr="007E0FEA">
        <w:rPr>
          <w:rFonts w:ascii="Segoe UI" w:hAnsi="Segoe UI" w:cs="Segoe UI"/>
        </w:rPr>
        <w:t xml:space="preserve"> BRAILLE PATTERN DOTS-12357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⡘</w:t>
      </w:r>
      <w:r w:rsidRPr="007E0FEA">
        <w:rPr>
          <w:rFonts w:ascii="Segoe UI" w:hAnsi="Segoe UI" w:cs="Segoe UI"/>
        </w:rPr>
        <w:t xml:space="preserve"> BRAILLE PATTERN DOTS-457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⡙</w:t>
      </w:r>
      <w:r w:rsidRPr="007E0FEA">
        <w:rPr>
          <w:rFonts w:ascii="Segoe UI" w:hAnsi="Segoe UI" w:cs="Segoe UI"/>
        </w:rPr>
        <w:t xml:space="preserve"> BRAILLE PATTERN DOTS-1457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⡚</w:t>
      </w:r>
      <w:r w:rsidRPr="007E0FEA">
        <w:rPr>
          <w:rFonts w:ascii="Segoe UI" w:hAnsi="Segoe UI" w:cs="Segoe UI"/>
        </w:rPr>
        <w:t xml:space="preserve"> BRAILLE PATTERN DOTS-2457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⡛</w:t>
      </w:r>
      <w:r w:rsidRPr="007E0FEA">
        <w:rPr>
          <w:rFonts w:ascii="Segoe UI" w:hAnsi="Segoe UI" w:cs="Segoe UI"/>
        </w:rPr>
        <w:t xml:space="preserve"> BRAILLE PATTERN DOTS-12457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⡜</w:t>
      </w:r>
      <w:r w:rsidRPr="007E0FEA">
        <w:rPr>
          <w:rFonts w:ascii="Segoe UI" w:hAnsi="Segoe UI" w:cs="Segoe UI"/>
        </w:rPr>
        <w:t xml:space="preserve"> BRAILLE PATTERN DOTS-3457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⡝</w:t>
      </w:r>
      <w:r w:rsidRPr="007E0FEA">
        <w:rPr>
          <w:rFonts w:ascii="Segoe UI" w:hAnsi="Segoe UI" w:cs="Segoe UI"/>
        </w:rPr>
        <w:t xml:space="preserve"> BRAILLE PATTERN DOTS-13457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⡞</w:t>
      </w:r>
      <w:r w:rsidRPr="007E0FEA">
        <w:rPr>
          <w:rFonts w:ascii="Segoe UI" w:hAnsi="Segoe UI" w:cs="Segoe UI"/>
        </w:rPr>
        <w:t xml:space="preserve"> BRAILLE PATTERN DOTS-23457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⡟</w:t>
      </w:r>
      <w:r w:rsidRPr="007E0FEA">
        <w:rPr>
          <w:rFonts w:ascii="Segoe UI" w:hAnsi="Segoe UI" w:cs="Segoe UI"/>
        </w:rPr>
        <w:t xml:space="preserve"> BRAILLE PATTERN DOTS-123457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⡠</w:t>
      </w:r>
      <w:r w:rsidRPr="007E0FEA">
        <w:rPr>
          <w:rFonts w:ascii="Segoe UI" w:hAnsi="Segoe UI" w:cs="Segoe UI"/>
        </w:rPr>
        <w:t xml:space="preserve"> BRAILLE PATTERN DOTS-67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⡡</w:t>
      </w:r>
      <w:r w:rsidRPr="007E0FEA">
        <w:rPr>
          <w:rFonts w:ascii="Segoe UI" w:hAnsi="Segoe UI" w:cs="Segoe UI"/>
        </w:rPr>
        <w:t xml:space="preserve"> BRAILLE PATTERN DOTS-167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⡢</w:t>
      </w:r>
      <w:r w:rsidRPr="007E0FEA">
        <w:rPr>
          <w:rFonts w:ascii="Segoe UI" w:hAnsi="Segoe UI" w:cs="Segoe UI"/>
        </w:rPr>
        <w:t xml:space="preserve"> BRAILLE PATTERN DOTS-267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⡣</w:t>
      </w:r>
      <w:r w:rsidRPr="007E0FEA">
        <w:rPr>
          <w:rFonts w:ascii="Segoe UI" w:hAnsi="Segoe UI" w:cs="Segoe UI"/>
        </w:rPr>
        <w:t xml:space="preserve"> BRAILLE PATTERN DOTS-1267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⡤</w:t>
      </w:r>
      <w:r w:rsidRPr="007E0FEA">
        <w:rPr>
          <w:rFonts w:ascii="Segoe UI" w:hAnsi="Segoe UI" w:cs="Segoe UI"/>
        </w:rPr>
        <w:t xml:space="preserve"> BRAILLE PATTERN DOTS-367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⡥</w:t>
      </w:r>
      <w:r w:rsidRPr="007E0FEA">
        <w:rPr>
          <w:rFonts w:ascii="Segoe UI" w:hAnsi="Segoe UI" w:cs="Segoe UI"/>
        </w:rPr>
        <w:t xml:space="preserve"> BRAILLE PATTERN DOTS-1367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⡦</w:t>
      </w:r>
      <w:r w:rsidRPr="007E0FEA">
        <w:rPr>
          <w:rFonts w:ascii="Segoe UI" w:hAnsi="Segoe UI" w:cs="Segoe UI"/>
        </w:rPr>
        <w:t xml:space="preserve"> BRAILLE PATTERN DOTS-2367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⡧</w:t>
      </w:r>
      <w:r w:rsidRPr="007E0FEA">
        <w:rPr>
          <w:rFonts w:ascii="Segoe UI" w:hAnsi="Segoe UI" w:cs="Segoe UI"/>
        </w:rPr>
        <w:t xml:space="preserve"> BRAILLE PATTERN DOTS-12367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⡨</w:t>
      </w:r>
      <w:r w:rsidRPr="007E0FEA">
        <w:rPr>
          <w:rFonts w:ascii="Segoe UI" w:hAnsi="Segoe UI" w:cs="Segoe UI"/>
        </w:rPr>
        <w:t xml:space="preserve"> BRAILLE PATTERN DOTS-467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⡩</w:t>
      </w:r>
      <w:r w:rsidRPr="007E0FEA">
        <w:rPr>
          <w:rFonts w:ascii="Segoe UI" w:hAnsi="Segoe UI" w:cs="Segoe UI"/>
        </w:rPr>
        <w:t xml:space="preserve"> BRAILLE PATTERN DOTS-1467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⡪</w:t>
      </w:r>
      <w:r w:rsidRPr="007E0FEA">
        <w:rPr>
          <w:rFonts w:ascii="Segoe UI" w:hAnsi="Segoe UI" w:cs="Segoe UI"/>
        </w:rPr>
        <w:t xml:space="preserve"> BRAILLE PATTERN DOTS-2467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⡫</w:t>
      </w:r>
      <w:r w:rsidRPr="007E0FEA">
        <w:rPr>
          <w:rFonts w:ascii="Segoe UI" w:hAnsi="Segoe UI" w:cs="Segoe UI"/>
        </w:rPr>
        <w:t xml:space="preserve"> BRAILLE PATTERN DOTS-12467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⡬</w:t>
      </w:r>
      <w:r w:rsidRPr="007E0FEA">
        <w:rPr>
          <w:rFonts w:ascii="Segoe UI" w:hAnsi="Segoe UI" w:cs="Segoe UI"/>
        </w:rPr>
        <w:t xml:space="preserve"> BRAILLE PATTERN DOTS-3467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⡭</w:t>
      </w:r>
      <w:r w:rsidRPr="007E0FEA">
        <w:rPr>
          <w:rFonts w:ascii="Segoe UI" w:hAnsi="Segoe UI" w:cs="Segoe UI"/>
        </w:rPr>
        <w:t xml:space="preserve"> BRAILLE PATTERN DOTS-13467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⡮</w:t>
      </w:r>
      <w:r w:rsidRPr="007E0FEA">
        <w:rPr>
          <w:rFonts w:ascii="Segoe UI" w:hAnsi="Segoe UI" w:cs="Segoe UI"/>
        </w:rPr>
        <w:t xml:space="preserve"> BRAILLE PATTERN DOTS-23467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⡯</w:t>
      </w:r>
      <w:r w:rsidRPr="007E0FEA">
        <w:rPr>
          <w:rFonts w:ascii="Segoe UI" w:hAnsi="Segoe UI" w:cs="Segoe UI"/>
        </w:rPr>
        <w:t xml:space="preserve"> BRAILLE PATTERN DOTS-123467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⡰</w:t>
      </w:r>
      <w:r w:rsidRPr="007E0FEA">
        <w:rPr>
          <w:rFonts w:ascii="Segoe UI" w:hAnsi="Segoe UI" w:cs="Segoe UI"/>
        </w:rPr>
        <w:t xml:space="preserve"> BRAILLE PATTERN DOTS-567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⡱</w:t>
      </w:r>
      <w:r w:rsidRPr="007E0FEA">
        <w:rPr>
          <w:rFonts w:ascii="Segoe UI" w:hAnsi="Segoe UI" w:cs="Segoe UI"/>
        </w:rPr>
        <w:t xml:space="preserve"> BRAILLE PATTERN DOTS-1567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⡲</w:t>
      </w:r>
      <w:r w:rsidRPr="007E0FEA">
        <w:rPr>
          <w:rFonts w:ascii="Segoe UI" w:hAnsi="Segoe UI" w:cs="Segoe UI"/>
        </w:rPr>
        <w:t xml:space="preserve"> BRAILLE PATTERN DOTS-2567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⡳</w:t>
      </w:r>
      <w:r w:rsidRPr="007E0FEA">
        <w:rPr>
          <w:rFonts w:ascii="Segoe UI" w:hAnsi="Segoe UI" w:cs="Segoe UI"/>
        </w:rPr>
        <w:t xml:space="preserve"> BRAILLE PATTERN DOTS-12567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⡴</w:t>
      </w:r>
      <w:r w:rsidRPr="007E0FEA">
        <w:rPr>
          <w:rFonts w:ascii="Segoe UI" w:hAnsi="Segoe UI" w:cs="Segoe UI"/>
        </w:rPr>
        <w:t xml:space="preserve"> BRAILLE PATTERN DOTS-3567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⡵</w:t>
      </w:r>
      <w:r w:rsidRPr="007E0FEA">
        <w:rPr>
          <w:rFonts w:ascii="Segoe UI" w:hAnsi="Segoe UI" w:cs="Segoe UI"/>
        </w:rPr>
        <w:t xml:space="preserve"> BRAILLE PATTERN DOTS-13567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⡶</w:t>
      </w:r>
      <w:r w:rsidRPr="007E0FEA">
        <w:rPr>
          <w:rFonts w:ascii="Segoe UI" w:hAnsi="Segoe UI" w:cs="Segoe UI"/>
        </w:rPr>
        <w:t xml:space="preserve"> BRAILLE PATTERN DOTS-23567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⡷</w:t>
      </w:r>
      <w:r w:rsidRPr="007E0FEA">
        <w:rPr>
          <w:rFonts w:ascii="Segoe UI" w:hAnsi="Segoe UI" w:cs="Segoe UI"/>
        </w:rPr>
        <w:t xml:space="preserve"> BRAILLE PATTERN DOTS-123567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⡸</w:t>
      </w:r>
      <w:r w:rsidRPr="007E0FEA">
        <w:rPr>
          <w:rFonts w:ascii="Segoe UI" w:hAnsi="Segoe UI" w:cs="Segoe UI"/>
        </w:rPr>
        <w:t xml:space="preserve"> BRAILLE PATTERN DOTS-4567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⡹</w:t>
      </w:r>
      <w:r w:rsidRPr="007E0FEA">
        <w:rPr>
          <w:rFonts w:ascii="Segoe UI" w:hAnsi="Segoe UI" w:cs="Segoe UI"/>
        </w:rPr>
        <w:t xml:space="preserve"> BRAILLE PATTERN DOTS-14567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⡺</w:t>
      </w:r>
      <w:r w:rsidRPr="007E0FEA">
        <w:rPr>
          <w:rFonts w:ascii="Segoe UI" w:hAnsi="Segoe UI" w:cs="Segoe UI"/>
        </w:rPr>
        <w:t xml:space="preserve"> BRAILLE PATTERN DOTS-24567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⡻</w:t>
      </w:r>
      <w:r w:rsidRPr="007E0FEA">
        <w:rPr>
          <w:rFonts w:ascii="Segoe UI" w:hAnsi="Segoe UI" w:cs="Segoe UI"/>
        </w:rPr>
        <w:t xml:space="preserve"> BRAILLE PATTERN DOTS-124567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⡼</w:t>
      </w:r>
      <w:r w:rsidRPr="007E0FEA">
        <w:rPr>
          <w:rFonts w:ascii="Segoe UI" w:hAnsi="Segoe UI" w:cs="Segoe UI"/>
        </w:rPr>
        <w:t xml:space="preserve"> BRAILLE PATTERN DOTS-34567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⡽</w:t>
      </w:r>
      <w:r w:rsidRPr="007E0FEA">
        <w:rPr>
          <w:rFonts w:ascii="Segoe UI" w:hAnsi="Segoe UI" w:cs="Segoe UI"/>
        </w:rPr>
        <w:t xml:space="preserve"> BRAILLE PATTERN DOTS-134567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⡾</w:t>
      </w:r>
      <w:r w:rsidRPr="007E0FEA">
        <w:rPr>
          <w:rFonts w:ascii="Segoe UI" w:hAnsi="Segoe UI" w:cs="Segoe UI"/>
        </w:rPr>
        <w:t xml:space="preserve"> BRAILLE PATTERN DOTS-234567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⡿</w:t>
      </w:r>
      <w:r w:rsidRPr="007E0FEA">
        <w:rPr>
          <w:rFonts w:ascii="Segoe UI" w:hAnsi="Segoe UI" w:cs="Segoe UI"/>
        </w:rPr>
        <w:t xml:space="preserve"> BRAILLE PATTERN DOTS-1234567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⢀</w:t>
      </w:r>
      <w:r w:rsidRPr="007E0FEA">
        <w:rPr>
          <w:rFonts w:ascii="Segoe UI" w:hAnsi="Segoe UI" w:cs="Segoe UI"/>
        </w:rPr>
        <w:t xml:space="preserve"> BRAILLE PATTERN DOTS-8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⢁</w:t>
      </w:r>
      <w:r w:rsidRPr="007E0FEA">
        <w:rPr>
          <w:rFonts w:ascii="Segoe UI" w:hAnsi="Segoe UI" w:cs="Segoe UI"/>
        </w:rPr>
        <w:t xml:space="preserve"> BRAILLE PATTERN DOTS-18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⢂</w:t>
      </w:r>
      <w:r w:rsidRPr="007E0FEA">
        <w:rPr>
          <w:rFonts w:ascii="Segoe UI" w:hAnsi="Segoe UI" w:cs="Segoe UI"/>
        </w:rPr>
        <w:t xml:space="preserve"> BRAILLE PATTERN DOTS-28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⢃</w:t>
      </w:r>
      <w:r w:rsidRPr="007E0FEA">
        <w:rPr>
          <w:rFonts w:ascii="Segoe UI" w:hAnsi="Segoe UI" w:cs="Segoe UI"/>
        </w:rPr>
        <w:t xml:space="preserve"> BRAILLE PATTERN DOTS-128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⢄</w:t>
      </w:r>
      <w:r w:rsidRPr="007E0FEA">
        <w:rPr>
          <w:rFonts w:ascii="Segoe UI" w:hAnsi="Segoe UI" w:cs="Segoe UI"/>
        </w:rPr>
        <w:t xml:space="preserve"> BRAILLE PATTERN DOTS-38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⢅</w:t>
      </w:r>
      <w:r w:rsidRPr="007E0FEA">
        <w:rPr>
          <w:rFonts w:ascii="Segoe UI" w:hAnsi="Segoe UI" w:cs="Segoe UI"/>
        </w:rPr>
        <w:t xml:space="preserve"> BRAILLE PATTERN DOTS-138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⢆</w:t>
      </w:r>
      <w:r w:rsidRPr="007E0FEA">
        <w:rPr>
          <w:rFonts w:ascii="Segoe UI" w:hAnsi="Segoe UI" w:cs="Segoe UI"/>
        </w:rPr>
        <w:t xml:space="preserve"> BRAILLE PATTERN DOTS-238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⢇</w:t>
      </w:r>
      <w:r w:rsidRPr="007E0FEA">
        <w:rPr>
          <w:rFonts w:ascii="Segoe UI" w:hAnsi="Segoe UI" w:cs="Segoe UI"/>
        </w:rPr>
        <w:t xml:space="preserve"> BRAILLE PATTERN DOTS-1238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⢈</w:t>
      </w:r>
      <w:r w:rsidRPr="007E0FEA">
        <w:rPr>
          <w:rFonts w:ascii="Segoe UI" w:hAnsi="Segoe UI" w:cs="Segoe UI"/>
        </w:rPr>
        <w:t xml:space="preserve"> BRAILLE PATTERN DOTS-48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⢉</w:t>
      </w:r>
      <w:r w:rsidRPr="007E0FEA">
        <w:rPr>
          <w:rFonts w:ascii="Segoe UI" w:hAnsi="Segoe UI" w:cs="Segoe UI"/>
        </w:rPr>
        <w:t xml:space="preserve"> BRAILLE PATTERN DOTS-148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⢊</w:t>
      </w:r>
      <w:r w:rsidRPr="007E0FEA">
        <w:rPr>
          <w:rFonts w:ascii="Segoe UI" w:hAnsi="Segoe UI" w:cs="Segoe UI"/>
        </w:rPr>
        <w:t xml:space="preserve"> BRAILLE PATTERN DOTS-248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⢋</w:t>
      </w:r>
      <w:r w:rsidRPr="007E0FEA">
        <w:rPr>
          <w:rFonts w:ascii="Segoe UI" w:hAnsi="Segoe UI" w:cs="Segoe UI"/>
        </w:rPr>
        <w:t xml:space="preserve"> BRAILLE PATTERN DOTS-1248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⢌</w:t>
      </w:r>
      <w:r w:rsidRPr="007E0FEA">
        <w:rPr>
          <w:rFonts w:ascii="Segoe UI" w:hAnsi="Segoe UI" w:cs="Segoe UI"/>
        </w:rPr>
        <w:t xml:space="preserve"> BRAILLE PATTERN DOTS-348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⢍</w:t>
      </w:r>
      <w:r w:rsidRPr="007E0FEA">
        <w:rPr>
          <w:rFonts w:ascii="Segoe UI" w:hAnsi="Segoe UI" w:cs="Segoe UI"/>
        </w:rPr>
        <w:t xml:space="preserve"> BRAILLE PATTERN DOTS-1348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⢎</w:t>
      </w:r>
      <w:r w:rsidRPr="007E0FEA">
        <w:rPr>
          <w:rFonts w:ascii="Segoe UI" w:hAnsi="Segoe UI" w:cs="Segoe UI"/>
        </w:rPr>
        <w:t xml:space="preserve"> BRAILLE PATTERN DOTS-2348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⢏</w:t>
      </w:r>
      <w:r w:rsidRPr="007E0FEA">
        <w:rPr>
          <w:rFonts w:ascii="Segoe UI" w:hAnsi="Segoe UI" w:cs="Segoe UI"/>
        </w:rPr>
        <w:t xml:space="preserve"> BRAILLE PATTERN DOTS-12348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⢐</w:t>
      </w:r>
      <w:r w:rsidRPr="007E0FEA">
        <w:rPr>
          <w:rFonts w:ascii="Segoe UI" w:hAnsi="Segoe UI" w:cs="Segoe UI"/>
        </w:rPr>
        <w:t xml:space="preserve"> BRAILLE PATTERN DOTS-58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⢑</w:t>
      </w:r>
      <w:r w:rsidRPr="007E0FEA">
        <w:rPr>
          <w:rFonts w:ascii="Segoe UI" w:hAnsi="Segoe UI" w:cs="Segoe UI"/>
        </w:rPr>
        <w:t xml:space="preserve"> BRAILLE PATTERN DOTS-158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⢒</w:t>
      </w:r>
      <w:r w:rsidRPr="007E0FEA">
        <w:rPr>
          <w:rFonts w:ascii="Segoe UI" w:hAnsi="Segoe UI" w:cs="Segoe UI"/>
        </w:rPr>
        <w:t xml:space="preserve"> BRAILLE PATTERN DOTS-258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⢓</w:t>
      </w:r>
      <w:r w:rsidRPr="007E0FEA">
        <w:rPr>
          <w:rFonts w:ascii="Segoe UI" w:hAnsi="Segoe UI" w:cs="Segoe UI"/>
        </w:rPr>
        <w:t xml:space="preserve"> BRAILLE PATTERN DOTS-1258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⢔</w:t>
      </w:r>
      <w:r w:rsidRPr="007E0FEA">
        <w:rPr>
          <w:rFonts w:ascii="Segoe UI" w:hAnsi="Segoe UI" w:cs="Segoe UI"/>
        </w:rPr>
        <w:t xml:space="preserve"> BRAILLE PATTERN DOTS-358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⢕</w:t>
      </w:r>
      <w:r w:rsidRPr="007E0FEA">
        <w:rPr>
          <w:rFonts w:ascii="Segoe UI" w:hAnsi="Segoe UI" w:cs="Segoe UI"/>
        </w:rPr>
        <w:t xml:space="preserve"> BRAILLE PATTERN DOTS-1358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⢖</w:t>
      </w:r>
      <w:r w:rsidRPr="007E0FEA">
        <w:rPr>
          <w:rFonts w:ascii="Segoe UI" w:hAnsi="Segoe UI" w:cs="Segoe UI"/>
        </w:rPr>
        <w:t xml:space="preserve"> BRAILLE PATTERN DOTS-2358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⢗</w:t>
      </w:r>
      <w:r w:rsidRPr="007E0FEA">
        <w:rPr>
          <w:rFonts w:ascii="Segoe UI" w:hAnsi="Segoe UI" w:cs="Segoe UI"/>
        </w:rPr>
        <w:t xml:space="preserve"> BRAILLE PATTERN DOTS-12358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⢘</w:t>
      </w:r>
      <w:r w:rsidRPr="007E0FEA">
        <w:rPr>
          <w:rFonts w:ascii="Segoe UI" w:hAnsi="Segoe UI" w:cs="Segoe UI"/>
        </w:rPr>
        <w:t xml:space="preserve"> BRAILLE PATTERN DOTS-458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⢙</w:t>
      </w:r>
      <w:r w:rsidRPr="007E0FEA">
        <w:rPr>
          <w:rFonts w:ascii="Segoe UI" w:hAnsi="Segoe UI" w:cs="Segoe UI"/>
        </w:rPr>
        <w:t xml:space="preserve"> BRAILLE PATTERN DOTS-1458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⢚</w:t>
      </w:r>
      <w:r w:rsidRPr="007E0FEA">
        <w:rPr>
          <w:rFonts w:ascii="Segoe UI" w:hAnsi="Segoe UI" w:cs="Segoe UI"/>
        </w:rPr>
        <w:t xml:space="preserve"> BRAILLE PATTERN DOTS-2458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⢛</w:t>
      </w:r>
      <w:r w:rsidRPr="007E0FEA">
        <w:rPr>
          <w:rFonts w:ascii="Segoe UI" w:hAnsi="Segoe UI" w:cs="Segoe UI"/>
        </w:rPr>
        <w:t xml:space="preserve"> BRAILLE PATTERN DOTS-12458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⢜</w:t>
      </w:r>
      <w:r w:rsidRPr="007E0FEA">
        <w:rPr>
          <w:rFonts w:ascii="Segoe UI" w:hAnsi="Segoe UI" w:cs="Segoe UI"/>
        </w:rPr>
        <w:t xml:space="preserve"> BRAILLE PATTERN DOTS-3458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⢝</w:t>
      </w:r>
      <w:r w:rsidRPr="007E0FEA">
        <w:rPr>
          <w:rFonts w:ascii="Segoe UI" w:hAnsi="Segoe UI" w:cs="Segoe UI"/>
        </w:rPr>
        <w:t xml:space="preserve"> BRAILLE PATTERN DOTS-13458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⢞</w:t>
      </w:r>
      <w:r w:rsidRPr="007E0FEA">
        <w:rPr>
          <w:rFonts w:ascii="Segoe UI" w:hAnsi="Segoe UI" w:cs="Segoe UI"/>
        </w:rPr>
        <w:t xml:space="preserve"> BRAILLE PATTERN DOTS-23458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⢟</w:t>
      </w:r>
      <w:r w:rsidRPr="007E0FEA">
        <w:rPr>
          <w:rFonts w:ascii="Segoe UI" w:hAnsi="Segoe UI" w:cs="Segoe UI"/>
        </w:rPr>
        <w:t xml:space="preserve"> BRAILLE PATTERN DOTS-123458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⢠</w:t>
      </w:r>
      <w:r w:rsidRPr="007E0FEA">
        <w:rPr>
          <w:rFonts w:ascii="Segoe UI" w:hAnsi="Segoe UI" w:cs="Segoe UI"/>
        </w:rPr>
        <w:t xml:space="preserve"> BRAILLE PATTERN DOTS-68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⢡</w:t>
      </w:r>
      <w:r w:rsidRPr="007E0FEA">
        <w:rPr>
          <w:rFonts w:ascii="Segoe UI" w:hAnsi="Segoe UI" w:cs="Segoe UI"/>
        </w:rPr>
        <w:t xml:space="preserve"> BRAILLE PATTERN DOTS-168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⢢</w:t>
      </w:r>
      <w:r w:rsidRPr="007E0FEA">
        <w:rPr>
          <w:rFonts w:ascii="Segoe UI" w:hAnsi="Segoe UI" w:cs="Segoe UI"/>
        </w:rPr>
        <w:t xml:space="preserve"> BRAILLE PATTERN DOTS-268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⢣</w:t>
      </w:r>
      <w:r w:rsidRPr="007E0FEA">
        <w:rPr>
          <w:rFonts w:ascii="Segoe UI" w:hAnsi="Segoe UI" w:cs="Segoe UI"/>
        </w:rPr>
        <w:t xml:space="preserve"> BRAILLE PATTERN DOTS-1268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⢤</w:t>
      </w:r>
      <w:r w:rsidRPr="007E0FEA">
        <w:rPr>
          <w:rFonts w:ascii="Segoe UI" w:hAnsi="Segoe UI" w:cs="Segoe UI"/>
        </w:rPr>
        <w:t xml:space="preserve"> BRAILLE PATTERN DOTS-368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⢥</w:t>
      </w:r>
      <w:r w:rsidRPr="007E0FEA">
        <w:rPr>
          <w:rFonts w:ascii="Segoe UI" w:hAnsi="Segoe UI" w:cs="Segoe UI"/>
        </w:rPr>
        <w:t xml:space="preserve"> BRAILLE PATTERN DOTS-1368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⢦</w:t>
      </w:r>
      <w:r w:rsidRPr="007E0FEA">
        <w:rPr>
          <w:rFonts w:ascii="Segoe UI" w:hAnsi="Segoe UI" w:cs="Segoe UI"/>
        </w:rPr>
        <w:t xml:space="preserve"> BRAILLE PATTERN DOTS-2368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⢧</w:t>
      </w:r>
      <w:r w:rsidRPr="007E0FEA">
        <w:rPr>
          <w:rFonts w:ascii="Segoe UI" w:hAnsi="Segoe UI" w:cs="Segoe UI"/>
        </w:rPr>
        <w:t xml:space="preserve"> BRAILLE PATTERN DOTS-12368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⢨</w:t>
      </w:r>
      <w:r w:rsidRPr="007E0FEA">
        <w:rPr>
          <w:rFonts w:ascii="Segoe UI" w:hAnsi="Segoe UI" w:cs="Segoe UI"/>
        </w:rPr>
        <w:t xml:space="preserve"> BRAILLE PATTERN DOTS-468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⢩</w:t>
      </w:r>
      <w:r w:rsidRPr="007E0FEA">
        <w:rPr>
          <w:rFonts w:ascii="Segoe UI" w:hAnsi="Segoe UI" w:cs="Segoe UI"/>
        </w:rPr>
        <w:t xml:space="preserve"> BRAILLE PATTERN DOTS-1468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⢪</w:t>
      </w:r>
      <w:r w:rsidRPr="007E0FEA">
        <w:rPr>
          <w:rFonts w:ascii="Segoe UI" w:hAnsi="Segoe UI" w:cs="Segoe UI"/>
        </w:rPr>
        <w:t xml:space="preserve"> BRAILLE PATTERN DOTS-2468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⢫</w:t>
      </w:r>
      <w:r w:rsidRPr="007E0FEA">
        <w:rPr>
          <w:rFonts w:ascii="Segoe UI" w:hAnsi="Segoe UI" w:cs="Segoe UI"/>
        </w:rPr>
        <w:t xml:space="preserve"> BRAILLE PATTERN DOTS-12468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⢬</w:t>
      </w:r>
      <w:r w:rsidRPr="007E0FEA">
        <w:rPr>
          <w:rFonts w:ascii="Segoe UI" w:hAnsi="Segoe UI" w:cs="Segoe UI"/>
        </w:rPr>
        <w:t xml:space="preserve"> BRAILLE PATTERN DOTS-3468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⢭</w:t>
      </w:r>
      <w:r w:rsidRPr="007E0FEA">
        <w:rPr>
          <w:rFonts w:ascii="Segoe UI" w:hAnsi="Segoe UI" w:cs="Segoe UI"/>
        </w:rPr>
        <w:t xml:space="preserve"> BRAILLE PATTERN DOTS-13468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⢮</w:t>
      </w:r>
      <w:r w:rsidRPr="007E0FEA">
        <w:rPr>
          <w:rFonts w:ascii="Segoe UI" w:hAnsi="Segoe UI" w:cs="Segoe UI"/>
        </w:rPr>
        <w:t xml:space="preserve"> BRAILLE PATTERN DOTS-23468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⢯</w:t>
      </w:r>
      <w:r w:rsidRPr="007E0FEA">
        <w:rPr>
          <w:rFonts w:ascii="Segoe UI" w:hAnsi="Segoe UI" w:cs="Segoe UI"/>
        </w:rPr>
        <w:t xml:space="preserve"> BRAILLE PATTERN DOTS-123468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⢰</w:t>
      </w:r>
      <w:r w:rsidRPr="007E0FEA">
        <w:rPr>
          <w:rFonts w:ascii="Segoe UI" w:hAnsi="Segoe UI" w:cs="Segoe UI"/>
        </w:rPr>
        <w:t xml:space="preserve"> BRAILLE PATTERN DOTS-568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⢱</w:t>
      </w:r>
      <w:r w:rsidRPr="007E0FEA">
        <w:rPr>
          <w:rFonts w:ascii="Segoe UI" w:hAnsi="Segoe UI" w:cs="Segoe UI"/>
        </w:rPr>
        <w:t xml:space="preserve"> BRAILLE PATTERN DOTS-1568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⢲</w:t>
      </w:r>
      <w:r w:rsidRPr="007E0FEA">
        <w:rPr>
          <w:rFonts w:ascii="Segoe UI" w:hAnsi="Segoe UI" w:cs="Segoe UI"/>
        </w:rPr>
        <w:t xml:space="preserve"> BRAILLE PATTERN DOTS-2568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⢳</w:t>
      </w:r>
      <w:r w:rsidRPr="007E0FEA">
        <w:rPr>
          <w:rFonts w:ascii="Segoe UI" w:hAnsi="Segoe UI" w:cs="Segoe UI"/>
        </w:rPr>
        <w:t xml:space="preserve"> BRAILLE PATTERN DOTS-12568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⢴</w:t>
      </w:r>
      <w:r w:rsidRPr="007E0FEA">
        <w:rPr>
          <w:rFonts w:ascii="Segoe UI" w:hAnsi="Segoe UI" w:cs="Segoe UI"/>
        </w:rPr>
        <w:t xml:space="preserve"> BRAILLE PATTERN DOTS-3568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⢵</w:t>
      </w:r>
      <w:r w:rsidRPr="007E0FEA">
        <w:rPr>
          <w:rFonts w:ascii="Segoe UI" w:hAnsi="Segoe UI" w:cs="Segoe UI"/>
        </w:rPr>
        <w:t xml:space="preserve"> BRAILLE PATTERN DOTS-13568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⢶</w:t>
      </w:r>
      <w:r w:rsidRPr="007E0FEA">
        <w:rPr>
          <w:rFonts w:ascii="Segoe UI" w:hAnsi="Segoe UI" w:cs="Segoe UI"/>
        </w:rPr>
        <w:t xml:space="preserve"> BRAILLE PATTERN DOTS-23568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⢷</w:t>
      </w:r>
      <w:r w:rsidRPr="007E0FEA">
        <w:rPr>
          <w:rFonts w:ascii="Segoe UI" w:hAnsi="Segoe UI" w:cs="Segoe UI"/>
        </w:rPr>
        <w:t xml:space="preserve"> BRAILLE PATTERN DOTS-123568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⢸</w:t>
      </w:r>
      <w:r w:rsidRPr="007E0FEA">
        <w:rPr>
          <w:rFonts w:ascii="Segoe UI" w:hAnsi="Segoe UI" w:cs="Segoe UI"/>
        </w:rPr>
        <w:t xml:space="preserve"> BRAILLE PATTERN DOTS-4568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⢹</w:t>
      </w:r>
      <w:r w:rsidRPr="007E0FEA">
        <w:rPr>
          <w:rFonts w:ascii="Segoe UI" w:hAnsi="Segoe UI" w:cs="Segoe UI"/>
        </w:rPr>
        <w:t xml:space="preserve"> BRAILLE PATTERN DOTS-14568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⢺</w:t>
      </w:r>
      <w:r w:rsidRPr="007E0FEA">
        <w:rPr>
          <w:rFonts w:ascii="Segoe UI" w:hAnsi="Segoe UI" w:cs="Segoe UI"/>
        </w:rPr>
        <w:t xml:space="preserve"> BRAILLE PATTERN DOTS-24568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⢻</w:t>
      </w:r>
      <w:r w:rsidRPr="007E0FEA">
        <w:rPr>
          <w:rFonts w:ascii="Segoe UI" w:hAnsi="Segoe UI" w:cs="Segoe UI"/>
        </w:rPr>
        <w:t xml:space="preserve"> BRAILLE PATTERN DOTS-124568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⢼</w:t>
      </w:r>
      <w:r w:rsidRPr="007E0FEA">
        <w:rPr>
          <w:rFonts w:ascii="Segoe UI" w:hAnsi="Segoe UI" w:cs="Segoe UI"/>
        </w:rPr>
        <w:t xml:space="preserve"> BRAILLE PATTERN DOTS-34568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⢽</w:t>
      </w:r>
      <w:r w:rsidRPr="007E0FEA">
        <w:rPr>
          <w:rFonts w:ascii="Segoe UI" w:hAnsi="Segoe UI" w:cs="Segoe UI"/>
        </w:rPr>
        <w:t xml:space="preserve"> BRAILLE PATTERN DOTS-134568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⢾</w:t>
      </w:r>
      <w:r w:rsidRPr="007E0FEA">
        <w:rPr>
          <w:rFonts w:ascii="Segoe UI" w:hAnsi="Segoe UI" w:cs="Segoe UI"/>
        </w:rPr>
        <w:t xml:space="preserve"> BRAILLE PATTERN DOTS-234568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⢿</w:t>
      </w:r>
      <w:r w:rsidRPr="007E0FEA">
        <w:rPr>
          <w:rFonts w:ascii="Segoe UI" w:hAnsi="Segoe UI" w:cs="Segoe UI"/>
        </w:rPr>
        <w:t xml:space="preserve"> BRAILLE PATTERN DOTS-1234568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⣀</w:t>
      </w:r>
      <w:r w:rsidRPr="007E0FEA">
        <w:rPr>
          <w:rFonts w:ascii="Segoe UI" w:hAnsi="Segoe UI" w:cs="Segoe UI"/>
        </w:rPr>
        <w:t xml:space="preserve"> BRAILLE PATTERN DOTS-78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⣁</w:t>
      </w:r>
      <w:r w:rsidRPr="007E0FEA">
        <w:rPr>
          <w:rFonts w:ascii="Segoe UI" w:hAnsi="Segoe UI" w:cs="Segoe UI"/>
        </w:rPr>
        <w:t xml:space="preserve"> BRAILLE PATTERN DOTS-178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⣂</w:t>
      </w:r>
      <w:r w:rsidRPr="007E0FEA">
        <w:rPr>
          <w:rFonts w:ascii="Segoe UI" w:hAnsi="Segoe UI" w:cs="Segoe UI"/>
        </w:rPr>
        <w:t xml:space="preserve"> BRAILLE PATTERN DOTS-278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⣃</w:t>
      </w:r>
      <w:r w:rsidRPr="007E0FEA">
        <w:rPr>
          <w:rFonts w:ascii="Segoe UI" w:hAnsi="Segoe UI" w:cs="Segoe UI"/>
        </w:rPr>
        <w:t xml:space="preserve"> BRAILLE PATTERN DOTS-1278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⣄</w:t>
      </w:r>
      <w:r w:rsidRPr="007E0FEA">
        <w:rPr>
          <w:rFonts w:ascii="Segoe UI" w:hAnsi="Segoe UI" w:cs="Segoe UI"/>
        </w:rPr>
        <w:t xml:space="preserve"> BRAILLE PATTERN DOTS-378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⣅</w:t>
      </w:r>
      <w:r w:rsidRPr="007E0FEA">
        <w:rPr>
          <w:rFonts w:ascii="Segoe UI" w:hAnsi="Segoe UI" w:cs="Segoe UI"/>
        </w:rPr>
        <w:t xml:space="preserve"> BRAILLE PATTERN DOTS-1378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⣆</w:t>
      </w:r>
      <w:r w:rsidRPr="007E0FEA">
        <w:rPr>
          <w:rFonts w:ascii="Segoe UI" w:hAnsi="Segoe UI" w:cs="Segoe UI"/>
        </w:rPr>
        <w:t xml:space="preserve"> BRAILLE PATTERN DOTS-2378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⣇</w:t>
      </w:r>
      <w:r w:rsidRPr="007E0FEA">
        <w:rPr>
          <w:rFonts w:ascii="Segoe UI" w:hAnsi="Segoe UI" w:cs="Segoe UI"/>
        </w:rPr>
        <w:t xml:space="preserve"> BRAILLE PATTERN DOTS-12378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⣈</w:t>
      </w:r>
      <w:r w:rsidRPr="007E0FEA">
        <w:rPr>
          <w:rFonts w:ascii="Segoe UI" w:hAnsi="Segoe UI" w:cs="Segoe UI"/>
        </w:rPr>
        <w:t xml:space="preserve"> BRAILLE PATTERN DOTS-478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⣉</w:t>
      </w:r>
      <w:r w:rsidRPr="007E0FEA">
        <w:rPr>
          <w:rFonts w:ascii="Segoe UI" w:hAnsi="Segoe UI" w:cs="Segoe UI"/>
        </w:rPr>
        <w:t xml:space="preserve"> BRAILLE PATTERN DOTS-1478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⣊</w:t>
      </w:r>
      <w:r w:rsidRPr="007E0FEA">
        <w:rPr>
          <w:rFonts w:ascii="Segoe UI" w:hAnsi="Segoe UI" w:cs="Segoe UI"/>
        </w:rPr>
        <w:t xml:space="preserve"> BRAILLE PATTERN DOTS-2478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⣋</w:t>
      </w:r>
      <w:r w:rsidRPr="007E0FEA">
        <w:rPr>
          <w:rFonts w:ascii="Segoe UI" w:hAnsi="Segoe UI" w:cs="Segoe UI"/>
        </w:rPr>
        <w:t xml:space="preserve"> BRAILLE PATTERN DOTS-12478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⣌</w:t>
      </w:r>
      <w:r w:rsidRPr="007E0FEA">
        <w:rPr>
          <w:rFonts w:ascii="Segoe UI" w:hAnsi="Segoe UI" w:cs="Segoe UI"/>
        </w:rPr>
        <w:t xml:space="preserve"> BRAILLE PATTERN DOTS-3478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⣍</w:t>
      </w:r>
      <w:r w:rsidRPr="007E0FEA">
        <w:rPr>
          <w:rFonts w:ascii="Segoe UI" w:hAnsi="Segoe UI" w:cs="Segoe UI"/>
        </w:rPr>
        <w:t xml:space="preserve"> BRAILLE PATTERN DOTS-13478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⣎</w:t>
      </w:r>
      <w:r w:rsidRPr="007E0FEA">
        <w:rPr>
          <w:rFonts w:ascii="Segoe UI" w:hAnsi="Segoe UI" w:cs="Segoe UI"/>
        </w:rPr>
        <w:t xml:space="preserve"> BRAILLE PATTERN DOTS-23478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⣏</w:t>
      </w:r>
      <w:r w:rsidRPr="007E0FEA">
        <w:rPr>
          <w:rFonts w:ascii="Segoe UI" w:hAnsi="Segoe UI" w:cs="Segoe UI"/>
        </w:rPr>
        <w:t xml:space="preserve"> BRAILLE PATTERN DOTS-123478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⣐</w:t>
      </w:r>
      <w:r w:rsidRPr="007E0FEA">
        <w:rPr>
          <w:rFonts w:ascii="Segoe UI" w:hAnsi="Segoe UI" w:cs="Segoe UI"/>
        </w:rPr>
        <w:t xml:space="preserve"> BRAILLE PATTERN DOTS-578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⣑</w:t>
      </w:r>
      <w:r w:rsidRPr="007E0FEA">
        <w:rPr>
          <w:rFonts w:ascii="Segoe UI" w:hAnsi="Segoe UI" w:cs="Segoe UI"/>
        </w:rPr>
        <w:t xml:space="preserve"> BRAILLE PATTERN DOTS-1578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⣒</w:t>
      </w:r>
      <w:r w:rsidRPr="007E0FEA">
        <w:rPr>
          <w:rFonts w:ascii="Segoe UI" w:hAnsi="Segoe UI" w:cs="Segoe UI"/>
        </w:rPr>
        <w:t xml:space="preserve"> BRAILLE PATTERN DOTS-2578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⣓</w:t>
      </w:r>
      <w:r w:rsidRPr="007E0FEA">
        <w:rPr>
          <w:rFonts w:ascii="Segoe UI" w:hAnsi="Segoe UI" w:cs="Segoe UI"/>
        </w:rPr>
        <w:t xml:space="preserve"> BRAILLE PATTERN DOTS-12578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⣔</w:t>
      </w:r>
      <w:r w:rsidRPr="007E0FEA">
        <w:rPr>
          <w:rFonts w:ascii="Segoe UI" w:hAnsi="Segoe UI" w:cs="Segoe UI"/>
        </w:rPr>
        <w:t xml:space="preserve"> BRAILLE PATTERN DOTS-3578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⣕</w:t>
      </w:r>
      <w:r w:rsidRPr="007E0FEA">
        <w:rPr>
          <w:rFonts w:ascii="Segoe UI" w:hAnsi="Segoe UI" w:cs="Segoe UI"/>
        </w:rPr>
        <w:t xml:space="preserve"> BRAILLE PATTERN DOTS-13578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⣖</w:t>
      </w:r>
      <w:r w:rsidRPr="007E0FEA">
        <w:rPr>
          <w:rFonts w:ascii="Segoe UI" w:hAnsi="Segoe UI" w:cs="Segoe UI"/>
        </w:rPr>
        <w:t xml:space="preserve"> BRAILLE PATTERN DOTS-23578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⣗</w:t>
      </w:r>
      <w:r w:rsidRPr="007E0FEA">
        <w:rPr>
          <w:rFonts w:ascii="Segoe UI" w:hAnsi="Segoe UI" w:cs="Segoe UI"/>
        </w:rPr>
        <w:t xml:space="preserve"> BRAILLE PATTERN DOTS-123578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⣘</w:t>
      </w:r>
      <w:r w:rsidRPr="007E0FEA">
        <w:rPr>
          <w:rFonts w:ascii="Segoe UI" w:hAnsi="Segoe UI" w:cs="Segoe UI"/>
        </w:rPr>
        <w:t xml:space="preserve"> BRAILLE PATTERN DOTS-4578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⣙</w:t>
      </w:r>
      <w:r w:rsidRPr="007E0FEA">
        <w:rPr>
          <w:rFonts w:ascii="Segoe UI" w:hAnsi="Segoe UI" w:cs="Segoe UI"/>
        </w:rPr>
        <w:t xml:space="preserve"> BRAILLE PATTERN DOTS-14578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⣚</w:t>
      </w:r>
      <w:r w:rsidRPr="007E0FEA">
        <w:rPr>
          <w:rFonts w:ascii="Segoe UI" w:hAnsi="Segoe UI" w:cs="Segoe UI"/>
        </w:rPr>
        <w:t xml:space="preserve"> BRAILLE PATTERN DOTS-24578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⣛</w:t>
      </w:r>
      <w:r w:rsidRPr="007E0FEA">
        <w:rPr>
          <w:rFonts w:ascii="Segoe UI" w:hAnsi="Segoe UI" w:cs="Segoe UI"/>
        </w:rPr>
        <w:t xml:space="preserve"> BRAILLE PATTERN DOTS-124578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⣜</w:t>
      </w:r>
      <w:r w:rsidRPr="007E0FEA">
        <w:rPr>
          <w:rFonts w:ascii="Segoe UI" w:hAnsi="Segoe UI" w:cs="Segoe UI"/>
        </w:rPr>
        <w:t xml:space="preserve"> BRAILLE PATTERN DOTS-34578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⣝</w:t>
      </w:r>
      <w:r w:rsidRPr="007E0FEA">
        <w:rPr>
          <w:rFonts w:ascii="Segoe UI" w:hAnsi="Segoe UI" w:cs="Segoe UI"/>
        </w:rPr>
        <w:t xml:space="preserve"> BRAILLE PATTERN DOTS-134578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⣞</w:t>
      </w:r>
      <w:r w:rsidRPr="007E0FEA">
        <w:rPr>
          <w:rFonts w:ascii="Segoe UI" w:hAnsi="Segoe UI" w:cs="Segoe UI"/>
        </w:rPr>
        <w:t xml:space="preserve"> BRAILLE PATTERN DOTS-234578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⣟</w:t>
      </w:r>
      <w:r w:rsidRPr="007E0FEA">
        <w:rPr>
          <w:rFonts w:ascii="Segoe UI" w:hAnsi="Segoe UI" w:cs="Segoe UI"/>
        </w:rPr>
        <w:t xml:space="preserve"> BRAILLE PATTERN DOTS-1234578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⣠</w:t>
      </w:r>
      <w:r w:rsidRPr="007E0FEA">
        <w:rPr>
          <w:rFonts w:ascii="Segoe UI" w:hAnsi="Segoe UI" w:cs="Segoe UI"/>
        </w:rPr>
        <w:t xml:space="preserve"> BRAILLE PATTERN DOTS-678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⣡</w:t>
      </w:r>
      <w:r w:rsidRPr="007E0FEA">
        <w:rPr>
          <w:rFonts w:ascii="Segoe UI" w:hAnsi="Segoe UI" w:cs="Segoe UI"/>
        </w:rPr>
        <w:t xml:space="preserve"> BRAILLE PATTERN DOTS-1678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⣢</w:t>
      </w:r>
      <w:r w:rsidRPr="007E0FEA">
        <w:rPr>
          <w:rFonts w:ascii="Segoe UI" w:hAnsi="Segoe UI" w:cs="Segoe UI"/>
        </w:rPr>
        <w:t xml:space="preserve"> BRAILLE PATTERN DOTS-2678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⣣</w:t>
      </w:r>
      <w:r w:rsidRPr="007E0FEA">
        <w:rPr>
          <w:rFonts w:ascii="Segoe UI" w:hAnsi="Segoe UI" w:cs="Segoe UI"/>
        </w:rPr>
        <w:t xml:space="preserve"> BRAILLE PATTERN DOTS-12678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⣤</w:t>
      </w:r>
      <w:r w:rsidRPr="007E0FEA">
        <w:rPr>
          <w:rFonts w:ascii="Segoe UI" w:hAnsi="Segoe UI" w:cs="Segoe UI"/>
        </w:rPr>
        <w:t xml:space="preserve"> BRAILLE PATTERN DOTS-3678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⣥</w:t>
      </w:r>
      <w:r w:rsidRPr="007E0FEA">
        <w:rPr>
          <w:rFonts w:ascii="Segoe UI" w:hAnsi="Segoe UI" w:cs="Segoe UI"/>
        </w:rPr>
        <w:t xml:space="preserve"> BRAILLE PATTERN DOTS-13678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⣦</w:t>
      </w:r>
      <w:r w:rsidRPr="007E0FEA">
        <w:rPr>
          <w:rFonts w:ascii="Segoe UI" w:hAnsi="Segoe UI" w:cs="Segoe UI"/>
        </w:rPr>
        <w:t xml:space="preserve"> BRAILLE PATTERN DOTS-23678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⣧</w:t>
      </w:r>
      <w:r w:rsidRPr="007E0FEA">
        <w:rPr>
          <w:rFonts w:ascii="Segoe UI" w:hAnsi="Segoe UI" w:cs="Segoe UI"/>
        </w:rPr>
        <w:t xml:space="preserve"> BRAILLE PATTERN DOTS-123678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⣨</w:t>
      </w:r>
      <w:r w:rsidRPr="007E0FEA">
        <w:rPr>
          <w:rFonts w:ascii="Segoe UI" w:hAnsi="Segoe UI" w:cs="Segoe UI"/>
        </w:rPr>
        <w:t xml:space="preserve"> BRAILLE PATTERN DOTS-4678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⣩</w:t>
      </w:r>
      <w:r w:rsidRPr="007E0FEA">
        <w:rPr>
          <w:rFonts w:ascii="Segoe UI" w:hAnsi="Segoe UI" w:cs="Segoe UI"/>
        </w:rPr>
        <w:t xml:space="preserve"> BRAILLE PATTERN DOTS-14678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⣪</w:t>
      </w:r>
      <w:r w:rsidRPr="007E0FEA">
        <w:rPr>
          <w:rFonts w:ascii="Segoe UI" w:hAnsi="Segoe UI" w:cs="Segoe UI"/>
        </w:rPr>
        <w:t xml:space="preserve"> BRAILLE PATTERN DOTS-24678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⣫</w:t>
      </w:r>
      <w:r w:rsidRPr="007E0FEA">
        <w:rPr>
          <w:rFonts w:ascii="Segoe UI" w:hAnsi="Segoe UI" w:cs="Segoe UI"/>
        </w:rPr>
        <w:t xml:space="preserve"> BRAILLE PATTERN DOTS-124678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⣬</w:t>
      </w:r>
      <w:r w:rsidRPr="007E0FEA">
        <w:rPr>
          <w:rFonts w:ascii="Segoe UI" w:hAnsi="Segoe UI" w:cs="Segoe UI"/>
        </w:rPr>
        <w:t xml:space="preserve"> BRAILLE PATTERN DOTS-34678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⣭</w:t>
      </w:r>
      <w:r w:rsidRPr="007E0FEA">
        <w:rPr>
          <w:rFonts w:ascii="Segoe UI" w:hAnsi="Segoe UI" w:cs="Segoe UI"/>
        </w:rPr>
        <w:t xml:space="preserve"> BRAILLE PATTERN DOTS-134678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⣮</w:t>
      </w:r>
      <w:r w:rsidRPr="007E0FEA">
        <w:rPr>
          <w:rFonts w:ascii="Segoe UI" w:hAnsi="Segoe UI" w:cs="Segoe UI"/>
        </w:rPr>
        <w:t xml:space="preserve"> BRAILLE PATTERN DOTS-234678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⣯</w:t>
      </w:r>
      <w:r w:rsidRPr="007E0FEA">
        <w:rPr>
          <w:rFonts w:ascii="Segoe UI" w:hAnsi="Segoe UI" w:cs="Segoe UI"/>
        </w:rPr>
        <w:t xml:space="preserve"> BRAILLE PATTERN DOTS-1234678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⣰</w:t>
      </w:r>
      <w:r w:rsidRPr="007E0FEA">
        <w:rPr>
          <w:rFonts w:ascii="Segoe UI" w:hAnsi="Segoe UI" w:cs="Segoe UI"/>
        </w:rPr>
        <w:t xml:space="preserve"> BRAILLE PATTERN DOTS-5678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⣱</w:t>
      </w:r>
      <w:r w:rsidRPr="007E0FEA">
        <w:rPr>
          <w:rFonts w:ascii="Segoe UI" w:hAnsi="Segoe UI" w:cs="Segoe UI"/>
        </w:rPr>
        <w:t xml:space="preserve"> BRAILLE PATTERN DOTS-15678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⣲</w:t>
      </w:r>
      <w:r w:rsidRPr="007E0FEA">
        <w:rPr>
          <w:rFonts w:ascii="Segoe UI" w:hAnsi="Segoe UI" w:cs="Segoe UI"/>
        </w:rPr>
        <w:t xml:space="preserve"> BRAILLE PATTERN DOTS-25678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⣳</w:t>
      </w:r>
      <w:r w:rsidRPr="007E0FEA">
        <w:rPr>
          <w:rFonts w:ascii="Segoe UI" w:hAnsi="Segoe UI" w:cs="Segoe UI"/>
        </w:rPr>
        <w:t xml:space="preserve"> BRAILLE PATTERN DOTS-125678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⣴</w:t>
      </w:r>
      <w:r w:rsidRPr="007E0FEA">
        <w:rPr>
          <w:rFonts w:ascii="Segoe UI" w:hAnsi="Segoe UI" w:cs="Segoe UI"/>
        </w:rPr>
        <w:t xml:space="preserve"> BRAILLE PATTERN DOTS-35678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⣵</w:t>
      </w:r>
      <w:r w:rsidRPr="007E0FEA">
        <w:rPr>
          <w:rFonts w:ascii="Segoe UI" w:hAnsi="Segoe UI" w:cs="Segoe UI"/>
        </w:rPr>
        <w:t xml:space="preserve"> BRAILLE PATTERN DOTS-135678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⣶</w:t>
      </w:r>
      <w:r w:rsidRPr="007E0FEA">
        <w:rPr>
          <w:rFonts w:ascii="Segoe UI" w:hAnsi="Segoe UI" w:cs="Segoe UI"/>
        </w:rPr>
        <w:t xml:space="preserve"> BRAILLE PATTERN DOTS-235678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⣷</w:t>
      </w:r>
      <w:r w:rsidRPr="007E0FEA">
        <w:rPr>
          <w:rFonts w:ascii="Segoe UI" w:hAnsi="Segoe UI" w:cs="Segoe UI"/>
        </w:rPr>
        <w:t xml:space="preserve"> BRAILLE PATTERN DOTS-1235678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⣸</w:t>
      </w:r>
      <w:r w:rsidRPr="007E0FEA">
        <w:rPr>
          <w:rFonts w:ascii="Segoe UI" w:hAnsi="Segoe UI" w:cs="Segoe UI"/>
        </w:rPr>
        <w:t xml:space="preserve"> BRAILLE PATTERN DOTS-45678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⣹</w:t>
      </w:r>
      <w:r w:rsidRPr="007E0FEA">
        <w:rPr>
          <w:rFonts w:ascii="Segoe UI" w:hAnsi="Segoe UI" w:cs="Segoe UI"/>
        </w:rPr>
        <w:t xml:space="preserve"> BRAILLE PATTERN DOTS-145678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⣺</w:t>
      </w:r>
      <w:r w:rsidRPr="007E0FEA">
        <w:rPr>
          <w:rFonts w:ascii="Segoe UI" w:hAnsi="Segoe UI" w:cs="Segoe UI"/>
        </w:rPr>
        <w:t xml:space="preserve"> BRAILLE PATTERN DOTS-245678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⣻</w:t>
      </w:r>
      <w:r w:rsidRPr="007E0FEA">
        <w:rPr>
          <w:rFonts w:ascii="Segoe UI" w:hAnsi="Segoe UI" w:cs="Segoe UI"/>
        </w:rPr>
        <w:t xml:space="preserve"> BRAILLE PATTERN DOTS-1245678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⣼</w:t>
      </w:r>
      <w:r w:rsidRPr="007E0FEA">
        <w:rPr>
          <w:rFonts w:ascii="Segoe UI" w:hAnsi="Segoe UI" w:cs="Segoe UI"/>
        </w:rPr>
        <w:t xml:space="preserve"> BRAILLE PATTERN DOTS-345678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⣽</w:t>
      </w:r>
      <w:r w:rsidRPr="007E0FEA">
        <w:rPr>
          <w:rFonts w:ascii="Segoe UI" w:hAnsi="Segoe UI" w:cs="Segoe UI"/>
        </w:rPr>
        <w:t xml:space="preserve"> BRAILLE PATTERN DOTS-1345678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⣾</w:t>
      </w:r>
      <w:r w:rsidRPr="007E0FEA">
        <w:rPr>
          <w:rFonts w:ascii="Segoe UI" w:hAnsi="Segoe UI" w:cs="Segoe UI"/>
        </w:rPr>
        <w:t xml:space="preserve"> BRAILLE PATTERN DOTS-2345678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⣿</w:t>
      </w:r>
      <w:r w:rsidRPr="007E0FEA">
        <w:rPr>
          <w:rFonts w:ascii="Segoe UI" w:hAnsi="Segoe UI" w:cs="Segoe UI"/>
        </w:rPr>
        <w:t xml:space="preserve"> BRAILLE PATTERN DOTS-12345678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⤀</w:t>
      </w:r>
      <w:r w:rsidRPr="007E0FEA">
        <w:rPr>
          <w:rFonts w:ascii="Segoe UI" w:hAnsi="Segoe UI" w:cs="Segoe UI"/>
        </w:rPr>
        <w:t xml:space="preserve"> RIGHTWARDS TWO-HEADED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⤁</w:t>
      </w:r>
      <w:r w:rsidRPr="007E0FEA">
        <w:rPr>
          <w:rFonts w:ascii="Segoe UI" w:hAnsi="Segoe UI" w:cs="Segoe UI"/>
        </w:rPr>
        <w:t xml:space="preserve"> RIGHTWARDS TWO-HEADED ARROW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⤂</w:t>
      </w:r>
      <w:r w:rsidRPr="007E0FEA">
        <w:rPr>
          <w:rFonts w:ascii="Segoe UI" w:hAnsi="Segoe UI" w:cs="Segoe UI"/>
        </w:rPr>
        <w:t xml:space="preserve"> LEFTWARDS DOUBLE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⤃</w:t>
      </w:r>
      <w:r w:rsidRPr="007E0FEA">
        <w:rPr>
          <w:rFonts w:ascii="Segoe UI" w:hAnsi="Segoe UI" w:cs="Segoe UI"/>
        </w:rPr>
        <w:t xml:space="preserve"> RIGHTWARDS DOUBLE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⤄</w:t>
      </w:r>
      <w:r w:rsidRPr="007E0FEA">
        <w:rPr>
          <w:rFonts w:ascii="Segoe UI" w:hAnsi="Segoe UI" w:cs="Segoe UI"/>
        </w:rPr>
        <w:t xml:space="preserve"> LEFT RIGHT DOUBLE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⤅</w:t>
      </w:r>
      <w:r w:rsidRPr="007E0FEA">
        <w:rPr>
          <w:rFonts w:ascii="Segoe UI" w:hAnsi="Segoe UI" w:cs="Segoe UI"/>
        </w:rPr>
        <w:t xml:space="preserve"> RIGHTWARDS TWO-HEADED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⤆</w:t>
      </w:r>
      <w:r w:rsidRPr="007E0FEA">
        <w:rPr>
          <w:rFonts w:ascii="Segoe UI" w:hAnsi="Segoe UI" w:cs="Segoe UI"/>
        </w:rPr>
        <w:t xml:space="preserve"> LEFTWARDS DOUBLE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⤇</w:t>
      </w:r>
      <w:r w:rsidRPr="007E0FEA">
        <w:rPr>
          <w:rFonts w:ascii="Segoe UI" w:hAnsi="Segoe UI" w:cs="Segoe UI"/>
        </w:rPr>
        <w:t xml:space="preserve"> RIGHTWARDS DOUBLE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⤈</w:t>
      </w:r>
      <w:r w:rsidRPr="007E0FEA">
        <w:rPr>
          <w:rFonts w:ascii="Segoe UI" w:hAnsi="Segoe UI" w:cs="Segoe UI"/>
        </w:rPr>
        <w:t xml:space="preserve"> DOWNWARDS ARROW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⤉</w:t>
      </w:r>
      <w:r w:rsidRPr="007E0FEA">
        <w:rPr>
          <w:rFonts w:ascii="Segoe UI" w:hAnsi="Segoe UI" w:cs="Segoe UI"/>
        </w:rPr>
        <w:t xml:space="preserve"> UPWARDS ARROW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⤊</w:t>
      </w:r>
      <w:r w:rsidRPr="007E0FEA">
        <w:rPr>
          <w:rFonts w:ascii="Segoe UI" w:hAnsi="Segoe UI" w:cs="Segoe UI"/>
        </w:rPr>
        <w:t xml:space="preserve"> UPWARDS TRIPLE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⤋</w:t>
      </w:r>
      <w:r w:rsidRPr="007E0FEA">
        <w:rPr>
          <w:rFonts w:ascii="Segoe UI" w:hAnsi="Segoe UI" w:cs="Segoe UI"/>
        </w:rPr>
        <w:t xml:space="preserve"> DOWNWARDS TRIPLE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⤌</w:t>
      </w:r>
      <w:r w:rsidRPr="007E0FEA">
        <w:rPr>
          <w:rFonts w:ascii="Segoe UI" w:hAnsi="Segoe UI" w:cs="Segoe UI"/>
        </w:rPr>
        <w:t xml:space="preserve"> LEFTWARDS DOUBLE DASH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⤍</w:t>
      </w:r>
      <w:r w:rsidRPr="007E0FEA">
        <w:rPr>
          <w:rFonts w:ascii="Segoe UI" w:hAnsi="Segoe UI" w:cs="Segoe UI"/>
        </w:rPr>
        <w:t xml:space="preserve"> RIGHTWARDS DOUBLE DASH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⤎</w:t>
      </w:r>
      <w:r w:rsidRPr="007E0FEA">
        <w:rPr>
          <w:rFonts w:ascii="Segoe UI" w:hAnsi="Segoe UI" w:cs="Segoe UI"/>
        </w:rPr>
        <w:t xml:space="preserve"> LEFTWARDS TRIPLE DASH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⤏</w:t>
      </w:r>
      <w:r w:rsidRPr="007E0FEA">
        <w:rPr>
          <w:rFonts w:ascii="Segoe UI" w:hAnsi="Segoe UI" w:cs="Segoe UI"/>
        </w:rPr>
        <w:t xml:space="preserve"> RIGHTWARDS TRIPLE DASH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⤐</w:t>
      </w:r>
      <w:r w:rsidRPr="007E0FEA">
        <w:rPr>
          <w:rFonts w:ascii="Segoe UI" w:hAnsi="Segoe UI" w:cs="Segoe UI"/>
        </w:rPr>
        <w:t xml:space="preserve"> RIGHTWARDS TWO-HEADED TRIPLE DASH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⤑</w:t>
      </w:r>
      <w:r w:rsidRPr="007E0FEA">
        <w:rPr>
          <w:rFonts w:ascii="Segoe UI" w:hAnsi="Segoe UI" w:cs="Segoe UI"/>
        </w:rPr>
        <w:t xml:space="preserve"> RIGHTWARDS ARROW WITH DOTTED STEM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⤒</w:t>
      </w:r>
      <w:r w:rsidRPr="007E0FEA">
        <w:rPr>
          <w:rFonts w:ascii="Segoe UI" w:hAnsi="Segoe UI" w:cs="Segoe UI"/>
        </w:rPr>
        <w:t xml:space="preserve"> UPWARDS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⤓</w:t>
      </w:r>
      <w:r w:rsidRPr="007E0FEA">
        <w:rPr>
          <w:rFonts w:ascii="Segoe UI" w:hAnsi="Segoe UI" w:cs="Segoe UI"/>
        </w:rPr>
        <w:t xml:space="preserve"> DOWNWARDS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⤔</w:t>
      </w:r>
      <w:r w:rsidRPr="007E0FEA">
        <w:rPr>
          <w:rFonts w:ascii="Segoe UI" w:hAnsi="Segoe UI" w:cs="Segoe UI"/>
        </w:rPr>
        <w:t xml:space="preserve"> RIGHTWARDS ARROW WITH TAIL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⤕</w:t>
      </w:r>
      <w:r w:rsidRPr="007E0FEA">
        <w:rPr>
          <w:rFonts w:ascii="Segoe UI" w:hAnsi="Segoe UI" w:cs="Segoe UI"/>
        </w:rPr>
        <w:t xml:space="preserve"> RIGHTWARDS ARROW WITH TAIL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⤖</w:t>
      </w:r>
      <w:r w:rsidRPr="007E0FEA">
        <w:rPr>
          <w:rFonts w:ascii="Segoe UI" w:hAnsi="Segoe UI" w:cs="Segoe UI"/>
        </w:rPr>
        <w:t xml:space="preserve"> RIGHTWARDS TWO-HEADED ARROW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⤗</w:t>
      </w:r>
      <w:r w:rsidRPr="007E0FEA">
        <w:rPr>
          <w:rFonts w:ascii="Segoe UI" w:hAnsi="Segoe UI" w:cs="Segoe UI"/>
        </w:rPr>
        <w:t xml:space="preserve"> RIGHTWARDS TWO-HEADED ARROW WITH TAIL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⤘</w:t>
      </w:r>
      <w:r w:rsidRPr="007E0FEA">
        <w:rPr>
          <w:rFonts w:ascii="Segoe UI" w:hAnsi="Segoe UI" w:cs="Segoe UI"/>
        </w:rPr>
        <w:t xml:space="preserve"> RIGHTWARDS TWO-HEADED ARROW WITH TAIL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⤙</w:t>
      </w:r>
      <w:r w:rsidRPr="007E0FEA">
        <w:rPr>
          <w:rFonts w:ascii="Segoe UI" w:hAnsi="Segoe UI" w:cs="Segoe UI"/>
        </w:rPr>
        <w:t xml:space="preserve"> LEFTWARDS ARROW-TAIL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⤚</w:t>
      </w:r>
      <w:r w:rsidRPr="007E0FEA">
        <w:rPr>
          <w:rFonts w:ascii="Segoe UI" w:hAnsi="Segoe UI" w:cs="Segoe UI"/>
        </w:rPr>
        <w:t xml:space="preserve"> RIGHTWARDS ARROW-TAIL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⤛</w:t>
      </w:r>
      <w:r w:rsidRPr="007E0FEA">
        <w:rPr>
          <w:rFonts w:ascii="Segoe UI" w:hAnsi="Segoe UI" w:cs="Segoe UI"/>
        </w:rPr>
        <w:t xml:space="preserve"> LEFTWARDS DOUBLE ARROW-TAIL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⤜</w:t>
      </w:r>
      <w:r w:rsidRPr="007E0FEA">
        <w:rPr>
          <w:rFonts w:ascii="Segoe UI" w:hAnsi="Segoe UI" w:cs="Segoe UI"/>
        </w:rPr>
        <w:t xml:space="preserve"> RIGHTWARDS DOUBLE ARROW-TAIL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⤝</w:t>
      </w:r>
      <w:r w:rsidRPr="007E0FEA">
        <w:rPr>
          <w:rFonts w:ascii="Segoe UI" w:hAnsi="Segoe UI" w:cs="Segoe UI"/>
        </w:rPr>
        <w:t xml:space="preserve"> LEFTWARDS ARROW TO BLACK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⤞</w:t>
      </w:r>
      <w:r w:rsidRPr="007E0FEA">
        <w:rPr>
          <w:rFonts w:ascii="Segoe UI" w:hAnsi="Segoe UI" w:cs="Segoe UI"/>
        </w:rPr>
        <w:t xml:space="preserve"> RIGHTWARDS ARROW TO BLACK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⤟</w:t>
      </w:r>
      <w:r w:rsidRPr="007E0FEA">
        <w:rPr>
          <w:rFonts w:ascii="Segoe UI" w:hAnsi="Segoe UI" w:cs="Segoe UI"/>
        </w:rPr>
        <w:t xml:space="preserve"> LEFTWARDS ARROW FROM BAR TO BLACK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⤠</w:t>
      </w:r>
      <w:r w:rsidRPr="007E0FEA">
        <w:rPr>
          <w:rFonts w:ascii="Segoe UI" w:hAnsi="Segoe UI" w:cs="Segoe UI"/>
        </w:rPr>
        <w:t xml:space="preserve"> RIGHTWARDS ARROW FROM BAR TO BLACK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⤡</w:t>
      </w:r>
      <w:r w:rsidRPr="007E0FEA">
        <w:rPr>
          <w:rFonts w:ascii="Segoe UI" w:hAnsi="Segoe UI" w:cs="Segoe UI"/>
        </w:rPr>
        <w:t xml:space="preserve"> NORTH WEST AND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⤢</w:t>
      </w:r>
      <w:r w:rsidRPr="007E0FEA">
        <w:rPr>
          <w:rFonts w:ascii="Segoe UI" w:hAnsi="Segoe UI" w:cs="Segoe UI"/>
        </w:rPr>
        <w:t xml:space="preserve"> NORTH EAST AND SOUTH 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⤣</w:t>
      </w:r>
      <w:r w:rsidRPr="007E0FEA">
        <w:rPr>
          <w:rFonts w:ascii="Segoe UI" w:hAnsi="Segoe UI" w:cs="Segoe UI"/>
        </w:rPr>
        <w:t xml:space="preserve"> NORTH WEST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⤤</w:t>
      </w:r>
      <w:r w:rsidRPr="007E0FEA">
        <w:rPr>
          <w:rFonts w:ascii="Segoe UI" w:hAnsi="Segoe UI" w:cs="Segoe UI"/>
        </w:rPr>
        <w:t xml:space="preserve"> NORTH EAST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⤥</w:t>
      </w:r>
      <w:r w:rsidRPr="007E0FEA">
        <w:rPr>
          <w:rFonts w:ascii="Segoe UI" w:hAnsi="Segoe UI" w:cs="Segoe UI"/>
        </w:rPr>
        <w:t xml:space="preserve"> SOUTH EAST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⤦</w:t>
      </w:r>
      <w:r w:rsidRPr="007E0FEA">
        <w:rPr>
          <w:rFonts w:ascii="Segoe UI" w:hAnsi="Segoe UI" w:cs="Segoe UI"/>
        </w:rPr>
        <w:t xml:space="preserve"> SOUTH WEST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⤧</w:t>
      </w:r>
      <w:r w:rsidRPr="007E0FEA">
        <w:rPr>
          <w:rFonts w:ascii="Segoe UI" w:hAnsi="Segoe UI" w:cs="Segoe UI"/>
        </w:rPr>
        <w:t xml:space="preserve"> NORTH WEST ARROW AND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⤨</w:t>
      </w:r>
      <w:r w:rsidRPr="007E0FEA">
        <w:rPr>
          <w:rFonts w:ascii="Segoe UI" w:hAnsi="Segoe UI" w:cs="Segoe UI"/>
        </w:rPr>
        <w:t xml:space="preserve"> NORTH EAST ARROW AND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⤩</w:t>
      </w:r>
      <w:r w:rsidRPr="007E0FEA">
        <w:rPr>
          <w:rFonts w:ascii="Segoe UI" w:hAnsi="Segoe UI" w:cs="Segoe UI"/>
        </w:rPr>
        <w:t xml:space="preserve"> SOUTH EAST ARROW AND SOUTH 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⤪</w:t>
      </w:r>
      <w:r w:rsidRPr="007E0FEA">
        <w:rPr>
          <w:rFonts w:ascii="Segoe UI" w:hAnsi="Segoe UI" w:cs="Segoe UI"/>
        </w:rPr>
        <w:t xml:space="preserve"> SOUTH WEST ARROW AND NORTH 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⤫</w:t>
      </w:r>
      <w:r w:rsidRPr="007E0FEA">
        <w:rPr>
          <w:rFonts w:ascii="Segoe UI" w:hAnsi="Segoe UI" w:cs="Segoe UI"/>
        </w:rPr>
        <w:t xml:space="preserve"> RISING DIAGONAL CROSSING FALLING DIAGONAL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⤬</w:t>
      </w:r>
      <w:r w:rsidRPr="007E0FEA">
        <w:rPr>
          <w:rFonts w:ascii="Segoe UI" w:hAnsi="Segoe UI" w:cs="Segoe UI"/>
        </w:rPr>
        <w:t xml:space="preserve"> FALLING DIAGONAL CROSSING RISING DIAGONAL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⤭</w:t>
      </w:r>
      <w:r w:rsidRPr="007E0FEA">
        <w:rPr>
          <w:rFonts w:ascii="Segoe UI" w:hAnsi="Segoe UI" w:cs="Segoe UI"/>
        </w:rPr>
        <w:t xml:space="preserve"> SOUTH EAST ARROW CROSSING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⤮</w:t>
      </w:r>
      <w:r w:rsidRPr="007E0FEA">
        <w:rPr>
          <w:rFonts w:ascii="Segoe UI" w:hAnsi="Segoe UI" w:cs="Segoe UI"/>
        </w:rPr>
        <w:t xml:space="preserve"> NORTH EAST ARROW CROSSING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⤯</w:t>
      </w:r>
      <w:r w:rsidRPr="007E0FEA">
        <w:rPr>
          <w:rFonts w:ascii="Segoe UI" w:hAnsi="Segoe UI" w:cs="Segoe UI"/>
        </w:rPr>
        <w:t xml:space="preserve"> FALLING DIAGONAL CROSSING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⤰</w:t>
      </w:r>
      <w:r w:rsidRPr="007E0FEA">
        <w:rPr>
          <w:rFonts w:ascii="Segoe UI" w:hAnsi="Segoe UI" w:cs="Segoe UI"/>
        </w:rPr>
        <w:t xml:space="preserve"> RISING DIAGONAL CROSSING SOUTH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⤱</w:t>
      </w:r>
      <w:r w:rsidRPr="007E0FEA">
        <w:rPr>
          <w:rFonts w:ascii="Segoe UI" w:hAnsi="Segoe UI" w:cs="Segoe UI"/>
        </w:rPr>
        <w:t xml:space="preserve"> NORTH EAST ARROW CROSSING NORTH WEST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⤲</w:t>
      </w:r>
      <w:r w:rsidRPr="007E0FEA">
        <w:rPr>
          <w:rFonts w:ascii="Segoe UI" w:hAnsi="Segoe UI" w:cs="Segoe UI"/>
        </w:rPr>
        <w:t xml:space="preserve"> NORTH WEST ARROW CROSSING NORTH EAST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⤳</w:t>
      </w:r>
      <w:r w:rsidRPr="007E0FEA">
        <w:rPr>
          <w:rFonts w:ascii="Segoe UI" w:hAnsi="Segoe UI" w:cs="Segoe UI"/>
        </w:rPr>
        <w:t xml:space="preserve"> WAVE ARROW POINTING DIRECTLY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⤴</w:t>
      </w:r>
      <w:r w:rsidRPr="007E0FEA">
        <w:rPr>
          <w:rFonts w:ascii="Segoe UI" w:hAnsi="Segoe UI" w:cs="Segoe UI"/>
        </w:rPr>
        <w:t xml:space="preserve"> ARROW POINTING RIGHTWARDS THEN CURVING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⤵</w:t>
      </w:r>
      <w:r w:rsidRPr="007E0FEA">
        <w:rPr>
          <w:rFonts w:ascii="Segoe UI" w:hAnsi="Segoe UI" w:cs="Segoe UI"/>
        </w:rPr>
        <w:t xml:space="preserve"> ARROW POINTING RIGHTWARDS THEN CURVING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⤶</w:t>
      </w:r>
      <w:r w:rsidRPr="007E0FEA">
        <w:rPr>
          <w:rFonts w:ascii="Segoe UI" w:hAnsi="Segoe UI" w:cs="Segoe UI"/>
        </w:rPr>
        <w:t xml:space="preserve"> ARROW POINTING DOWNWARDS THEN CURVING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⤷</w:t>
      </w:r>
      <w:r w:rsidRPr="007E0FEA">
        <w:rPr>
          <w:rFonts w:ascii="Segoe UI" w:hAnsi="Segoe UI" w:cs="Segoe UI"/>
        </w:rPr>
        <w:t xml:space="preserve"> ARROW POINTING DOWNWARDS THEN CURVING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⤸</w:t>
      </w:r>
      <w:r w:rsidRPr="007E0FEA">
        <w:rPr>
          <w:rFonts w:ascii="Segoe UI" w:hAnsi="Segoe UI" w:cs="Segoe UI"/>
        </w:rPr>
        <w:t xml:space="preserve"> RIGHT-SIDE ARC CLOCKWISE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⤹</w:t>
      </w:r>
      <w:r w:rsidRPr="007E0FEA">
        <w:rPr>
          <w:rFonts w:ascii="Segoe UI" w:hAnsi="Segoe UI" w:cs="Segoe UI"/>
        </w:rPr>
        <w:t xml:space="preserve"> LEFT-SIDE ARC ANTICLOCKWISE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⤺</w:t>
      </w:r>
      <w:r w:rsidRPr="007E0FEA">
        <w:rPr>
          <w:rFonts w:ascii="Segoe UI" w:hAnsi="Segoe UI" w:cs="Segoe UI"/>
        </w:rPr>
        <w:t xml:space="preserve"> TOP ARC ANTICLOCKWISE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⤻</w:t>
      </w:r>
      <w:r w:rsidRPr="007E0FEA">
        <w:rPr>
          <w:rFonts w:ascii="Segoe UI" w:hAnsi="Segoe UI" w:cs="Segoe UI"/>
        </w:rPr>
        <w:t xml:space="preserve"> BOTTOM ARC ANTICLOCKWISE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⤼</w:t>
      </w:r>
      <w:r w:rsidRPr="007E0FEA">
        <w:rPr>
          <w:rFonts w:ascii="Segoe UI" w:hAnsi="Segoe UI" w:cs="Segoe UI"/>
        </w:rPr>
        <w:t xml:space="preserve"> TOP ARC CLOCKWISE ARROW WITH 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⤽</w:t>
      </w:r>
      <w:r w:rsidRPr="007E0FEA">
        <w:rPr>
          <w:rFonts w:ascii="Segoe UI" w:hAnsi="Segoe UI" w:cs="Segoe UI"/>
        </w:rPr>
        <w:t xml:space="preserve"> TOP ARC ANTICLOCKWISE ARROW WITH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⤾</w:t>
      </w:r>
      <w:r w:rsidRPr="007E0FEA">
        <w:rPr>
          <w:rFonts w:ascii="Segoe UI" w:hAnsi="Segoe UI" w:cs="Segoe UI"/>
        </w:rPr>
        <w:t xml:space="preserve"> LOWER RIGHT SEMICIRCULAR CLOCKWISE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⤿</w:t>
      </w:r>
      <w:r w:rsidRPr="007E0FEA">
        <w:rPr>
          <w:rFonts w:ascii="Segoe UI" w:hAnsi="Segoe UI" w:cs="Segoe UI"/>
        </w:rPr>
        <w:t xml:space="preserve"> LOWER LEFT SEMICIRCULAR ANTICLOCKWISE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⥀</w:t>
      </w:r>
      <w:r w:rsidRPr="007E0FEA">
        <w:rPr>
          <w:rFonts w:ascii="Segoe UI" w:hAnsi="Segoe UI" w:cs="Segoe UI"/>
        </w:rPr>
        <w:t xml:space="preserve"> ANTICLOCKWISE CLOSED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⥁</w:t>
      </w:r>
      <w:r w:rsidRPr="007E0FEA">
        <w:rPr>
          <w:rFonts w:ascii="Segoe UI" w:hAnsi="Segoe UI" w:cs="Segoe UI"/>
        </w:rPr>
        <w:t xml:space="preserve"> CLOCKWISE CLOSED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⥂</w:t>
      </w:r>
      <w:r w:rsidRPr="007E0FEA">
        <w:rPr>
          <w:rFonts w:ascii="Segoe UI" w:hAnsi="Segoe UI" w:cs="Segoe UI"/>
        </w:rPr>
        <w:t xml:space="preserve"> RIGHTWARDS ARROW ABOVE SHORT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⥃</w:t>
      </w:r>
      <w:r w:rsidRPr="007E0FEA">
        <w:rPr>
          <w:rFonts w:ascii="Segoe UI" w:hAnsi="Segoe UI" w:cs="Segoe UI"/>
        </w:rPr>
        <w:t xml:space="preserve"> LEFTWARDS ARROW ABOVE SHORT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⥄</w:t>
      </w:r>
      <w:r w:rsidRPr="007E0FEA">
        <w:rPr>
          <w:rFonts w:ascii="Segoe UI" w:hAnsi="Segoe UI" w:cs="Segoe UI"/>
        </w:rPr>
        <w:t xml:space="preserve"> SHORT RIGHTWARDS ARROW ABOVE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⥅</w:t>
      </w:r>
      <w:r w:rsidRPr="007E0FEA">
        <w:rPr>
          <w:rFonts w:ascii="Segoe UI" w:hAnsi="Segoe UI" w:cs="Segoe UI"/>
        </w:rPr>
        <w:t xml:space="preserve"> RIGHTWARDS ARROW WITH PLUS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⥆</w:t>
      </w:r>
      <w:r w:rsidRPr="007E0FEA">
        <w:rPr>
          <w:rFonts w:ascii="Segoe UI" w:hAnsi="Segoe UI" w:cs="Segoe UI"/>
        </w:rPr>
        <w:t xml:space="preserve"> LEFTWARDS ARROW WITH PLUS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⥇</w:t>
      </w:r>
      <w:r w:rsidRPr="007E0FEA">
        <w:rPr>
          <w:rFonts w:ascii="Segoe UI" w:hAnsi="Segoe UI" w:cs="Segoe UI"/>
        </w:rPr>
        <w:t xml:space="preserve"> RIGHTWARDS ARROW THROUGH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⥈</w:t>
      </w:r>
      <w:r w:rsidRPr="007E0FEA">
        <w:rPr>
          <w:rFonts w:ascii="Segoe UI" w:hAnsi="Segoe UI" w:cs="Segoe UI"/>
        </w:rPr>
        <w:t xml:space="preserve"> LEFT RIGHT ARROW THROUGH SMALL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⥉</w:t>
      </w:r>
      <w:r w:rsidRPr="007E0FEA">
        <w:rPr>
          <w:rFonts w:ascii="Segoe UI" w:hAnsi="Segoe UI" w:cs="Segoe UI"/>
        </w:rPr>
        <w:t xml:space="preserve"> UPWARDS TWO-HEADED ARROW FROM SMALL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⥊</w:t>
      </w:r>
      <w:r w:rsidRPr="007E0FEA">
        <w:rPr>
          <w:rFonts w:ascii="Segoe UI" w:hAnsi="Segoe UI" w:cs="Segoe UI"/>
        </w:rPr>
        <w:t xml:space="preserve"> LEFT BARB UP RIGHT BARB DOWN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⥋</w:t>
      </w:r>
      <w:r w:rsidRPr="007E0FEA">
        <w:rPr>
          <w:rFonts w:ascii="Segoe UI" w:hAnsi="Segoe UI" w:cs="Segoe UI"/>
        </w:rPr>
        <w:t xml:space="preserve"> LEFT BARB DOWN RIGHT BARB UP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⥌</w:t>
      </w:r>
      <w:r w:rsidRPr="007E0FEA">
        <w:rPr>
          <w:rFonts w:ascii="Segoe UI" w:hAnsi="Segoe UI" w:cs="Segoe UI"/>
        </w:rPr>
        <w:t xml:space="preserve"> UP BARB RIGHT DOWN BARB LEFT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⥍</w:t>
      </w:r>
      <w:r w:rsidRPr="007E0FEA">
        <w:rPr>
          <w:rFonts w:ascii="Segoe UI" w:hAnsi="Segoe UI" w:cs="Segoe UI"/>
        </w:rPr>
        <w:t xml:space="preserve"> UP BARB LEFT DOWN BARB RIGHT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⥎</w:t>
      </w:r>
      <w:r w:rsidRPr="007E0FEA">
        <w:rPr>
          <w:rFonts w:ascii="Segoe UI" w:hAnsi="Segoe UI" w:cs="Segoe UI"/>
        </w:rPr>
        <w:t xml:space="preserve"> LEFT BARB UP RIGHT BARB UP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⥏</w:t>
      </w:r>
      <w:r w:rsidRPr="007E0FEA">
        <w:rPr>
          <w:rFonts w:ascii="Segoe UI" w:hAnsi="Segoe UI" w:cs="Segoe UI"/>
        </w:rPr>
        <w:t xml:space="preserve"> UP BARB RIGHT DOWN BARB RIGHT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⥐</w:t>
      </w:r>
      <w:r w:rsidRPr="007E0FEA">
        <w:rPr>
          <w:rFonts w:ascii="Segoe UI" w:hAnsi="Segoe UI" w:cs="Segoe UI"/>
        </w:rPr>
        <w:t xml:space="preserve"> LEFT BARB DOWN RIGHT BARB DOWN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⥑</w:t>
      </w:r>
      <w:r w:rsidRPr="007E0FEA">
        <w:rPr>
          <w:rFonts w:ascii="Segoe UI" w:hAnsi="Segoe UI" w:cs="Segoe UI"/>
        </w:rPr>
        <w:t xml:space="preserve"> UP BARB LEFT DOWN BARB LEFT HARPOON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⥒</w:t>
      </w:r>
      <w:r w:rsidRPr="007E0FEA">
        <w:rPr>
          <w:rFonts w:ascii="Segoe UI" w:hAnsi="Segoe UI" w:cs="Segoe UI"/>
        </w:rPr>
        <w:t xml:space="preserve"> LEFTWARDS HARPOON WITH BARB UP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⥓</w:t>
      </w:r>
      <w:r w:rsidRPr="007E0FEA">
        <w:rPr>
          <w:rFonts w:ascii="Segoe UI" w:hAnsi="Segoe UI" w:cs="Segoe UI"/>
        </w:rPr>
        <w:t xml:space="preserve"> RIGHTWARDS HARPOON WITH BARB UP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⥔</w:t>
      </w:r>
      <w:r w:rsidRPr="007E0FEA">
        <w:rPr>
          <w:rFonts w:ascii="Segoe UI" w:hAnsi="Segoe UI" w:cs="Segoe UI"/>
        </w:rPr>
        <w:t xml:space="preserve"> UPWARDS HARPOON WITH BARB RIGHT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⥕</w:t>
      </w:r>
      <w:r w:rsidRPr="007E0FEA">
        <w:rPr>
          <w:rFonts w:ascii="Segoe UI" w:hAnsi="Segoe UI" w:cs="Segoe UI"/>
        </w:rPr>
        <w:t xml:space="preserve"> DOWNWARDS HARPOON WITH BARB RIGHT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⥖</w:t>
      </w:r>
      <w:r w:rsidRPr="007E0FEA">
        <w:rPr>
          <w:rFonts w:ascii="Segoe UI" w:hAnsi="Segoe UI" w:cs="Segoe UI"/>
        </w:rPr>
        <w:t xml:space="preserve"> LEFTWARDS HARPOON WITH BARB DOWN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⥗</w:t>
      </w:r>
      <w:r w:rsidRPr="007E0FEA">
        <w:rPr>
          <w:rFonts w:ascii="Segoe UI" w:hAnsi="Segoe UI" w:cs="Segoe UI"/>
        </w:rPr>
        <w:t xml:space="preserve"> RIGHTWARDS HARPOON WITH BARB DOWN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⥘</w:t>
      </w:r>
      <w:r w:rsidRPr="007E0FEA">
        <w:rPr>
          <w:rFonts w:ascii="Segoe UI" w:hAnsi="Segoe UI" w:cs="Segoe UI"/>
        </w:rPr>
        <w:t xml:space="preserve"> UPWARDS HARPOON WITH BARB LEFT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⥙</w:t>
      </w:r>
      <w:r w:rsidRPr="007E0FEA">
        <w:rPr>
          <w:rFonts w:ascii="Segoe UI" w:hAnsi="Segoe UI" w:cs="Segoe UI"/>
        </w:rPr>
        <w:t xml:space="preserve"> DOWNWARDS HARPOON WITH BARB LEFT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⥚</w:t>
      </w:r>
      <w:r w:rsidRPr="007E0FEA">
        <w:rPr>
          <w:rFonts w:ascii="Segoe UI" w:hAnsi="Segoe UI" w:cs="Segoe UI"/>
        </w:rPr>
        <w:t xml:space="preserve"> LEFTWARDS HARPOON WITH BARB UP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⥛</w:t>
      </w:r>
      <w:r w:rsidRPr="007E0FEA">
        <w:rPr>
          <w:rFonts w:ascii="Segoe UI" w:hAnsi="Segoe UI" w:cs="Segoe UI"/>
        </w:rPr>
        <w:t xml:space="preserve"> RIGHTWARDS HARPOON WITH BARB UP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⥜</w:t>
      </w:r>
      <w:r w:rsidRPr="007E0FEA">
        <w:rPr>
          <w:rFonts w:ascii="Segoe UI" w:hAnsi="Segoe UI" w:cs="Segoe UI"/>
        </w:rPr>
        <w:t xml:space="preserve"> UPWARDS HARPOON WITH BARB RIGHT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⥝</w:t>
      </w:r>
      <w:r w:rsidRPr="007E0FEA">
        <w:rPr>
          <w:rFonts w:ascii="Segoe UI" w:hAnsi="Segoe UI" w:cs="Segoe UI"/>
        </w:rPr>
        <w:t xml:space="preserve"> DOWNWARDS HARPOON WITH BARB RIGHT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⥞</w:t>
      </w:r>
      <w:r w:rsidRPr="007E0FEA">
        <w:rPr>
          <w:rFonts w:ascii="Segoe UI" w:hAnsi="Segoe UI" w:cs="Segoe UI"/>
        </w:rPr>
        <w:t xml:space="preserve"> LEFTWARDS HARPOON WITH BARB DOWN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⥟</w:t>
      </w:r>
      <w:r w:rsidRPr="007E0FEA">
        <w:rPr>
          <w:rFonts w:ascii="Segoe UI" w:hAnsi="Segoe UI" w:cs="Segoe UI"/>
        </w:rPr>
        <w:t xml:space="preserve"> RIGHTWARDS HARPOON WITH BARB DOWN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⥠</w:t>
      </w:r>
      <w:r w:rsidRPr="007E0FEA">
        <w:rPr>
          <w:rFonts w:ascii="Segoe UI" w:hAnsi="Segoe UI" w:cs="Segoe UI"/>
        </w:rPr>
        <w:t xml:space="preserve"> UPWARDS HARPOON WITH BARB LEFT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⥡</w:t>
      </w:r>
      <w:r w:rsidRPr="007E0FEA">
        <w:rPr>
          <w:rFonts w:ascii="Segoe UI" w:hAnsi="Segoe UI" w:cs="Segoe UI"/>
        </w:rPr>
        <w:t xml:space="preserve"> DOWNWARDS HARPOON WITH BARB LEFT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⥢</w:t>
      </w:r>
      <w:r w:rsidRPr="007E0FEA">
        <w:rPr>
          <w:rFonts w:ascii="Segoe UI" w:hAnsi="Segoe UI" w:cs="Segoe UI"/>
        </w:rPr>
        <w:t xml:space="preserve"> LEFTWARDS HARPOON WITH BARB UP ABOVE LEFTWARDS HARPOON WITH BARB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⥣</w:t>
      </w:r>
      <w:r w:rsidRPr="007E0FEA">
        <w:rPr>
          <w:rFonts w:ascii="Segoe UI" w:hAnsi="Segoe UI" w:cs="Segoe UI"/>
        </w:rPr>
        <w:t xml:space="preserve"> UPWARDS HARPOON WITH BARB LEFT BESIDE UPWARDS HARPOON WITH BARB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⥤</w:t>
      </w:r>
      <w:r w:rsidRPr="007E0FEA">
        <w:rPr>
          <w:rFonts w:ascii="Segoe UI" w:hAnsi="Segoe UI" w:cs="Segoe UI"/>
        </w:rPr>
        <w:t xml:space="preserve"> RIGHTWARDS HARPOON WITH BARB UP ABOVE RIGHTWARDS HARPOON WITH BARB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⥥</w:t>
      </w:r>
      <w:r w:rsidRPr="007E0FEA">
        <w:rPr>
          <w:rFonts w:ascii="Segoe UI" w:hAnsi="Segoe UI" w:cs="Segoe UI"/>
        </w:rPr>
        <w:t xml:space="preserve"> DOWNWARDS HARPOON WITH BARB LEFT BESIDE DOWNWARDS HARPOON WITH BARB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⥦</w:t>
      </w:r>
      <w:r w:rsidRPr="007E0FEA">
        <w:rPr>
          <w:rFonts w:ascii="Segoe UI" w:hAnsi="Segoe UI" w:cs="Segoe UI"/>
        </w:rPr>
        <w:t xml:space="preserve"> LEFTWARDS HARPOON WITH BARB UP ABOVE RIGHTWARDS HARPOON WITH BARB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⥧</w:t>
      </w:r>
      <w:r w:rsidRPr="007E0FEA">
        <w:rPr>
          <w:rFonts w:ascii="Segoe UI" w:hAnsi="Segoe UI" w:cs="Segoe UI"/>
        </w:rPr>
        <w:t xml:space="preserve"> LEFTWARDS HARPOON WITH BARB DOWN ABOVE RIGHTWARDS HARPOON WITH BARB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⥨</w:t>
      </w:r>
      <w:r w:rsidRPr="007E0FEA">
        <w:rPr>
          <w:rFonts w:ascii="Segoe UI" w:hAnsi="Segoe UI" w:cs="Segoe UI"/>
        </w:rPr>
        <w:t xml:space="preserve"> RIGHTWARDS HARPOON WITH BARB UP ABOVE LEFTWARDS HARPOON WITH BARB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⥩</w:t>
      </w:r>
      <w:r w:rsidRPr="007E0FEA">
        <w:rPr>
          <w:rFonts w:ascii="Segoe UI" w:hAnsi="Segoe UI" w:cs="Segoe UI"/>
        </w:rPr>
        <w:t xml:space="preserve"> RIGHTWARDS HARPOON WITH BARB DOWN ABOVE LEFTWARDS HARPOON WITH BARB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⥪</w:t>
      </w:r>
      <w:r w:rsidRPr="007E0FEA">
        <w:rPr>
          <w:rFonts w:ascii="Segoe UI" w:hAnsi="Segoe UI" w:cs="Segoe UI"/>
        </w:rPr>
        <w:t xml:space="preserve"> LEFTWARDS HARPOON WITH BARB UP ABOVE LONG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⥫</w:t>
      </w:r>
      <w:r w:rsidRPr="007E0FEA">
        <w:rPr>
          <w:rFonts w:ascii="Segoe UI" w:hAnsi="Segoe UI" w:cs="Segoe UI"/>
        </w:rPr>
        <w:t xml:space="preserve"> LEFTWARDS HARPOON WITH BARB DOWN BELOW LONG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⥬</w:t>
      </w:r>
      <w:r w:rsidRPr="007E0FEA">
        <w:rPr>
          <w:rFonts w:ascii="Segoe UI" w:hAnsi="Segoe UI" w:cs="Segoe UI"/>
        </w:rPr>
        <w:t xml:space="preserve"> RIGHTWARDS HARPOON WITH BARB UP ABOVE LONG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⥭</w:t>
      </w:r>
      <w:r w:rsidRPr="007E0FEA">
        <w:rPr>
          <w:rFonts w:ascii="Segoe UI" w:hAnsi="Segoe UI" w:cs="Segoe UI"/>
        </w:rPr>
        <w:t xml:space="preserve"> RIGHTWARDS HARPOON WITH BARB DOWN BELOW LONG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⥮</w:t>
      </w:r>
      <w:r w:rsidRPr="007E0FEA">
        <w:rPr>
          <w:rFonts w:ascii="Segoe UI" w:hAnsi="Segoe UI" w:cs="Segoe UI"/>
        </w:rPr>
        <w:t xml:space="preserve"> UPWARDS HARPOON WITH BARB LEFT BESIDE DOWNWARDS HARPOON WITH BARB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⥯</w:t>
      </w:r>
      <w:r w:rsidRPr="007E0FEA">
        <w:rPr>
          <w:rFonts w:ascii="Segoe UI" w:hAnsi="Segoe UI" w:cs="Segoe UI"/>
        </w:rPr>
        <w:t xml:space="preserve"> DOWNWARDS HARPOON WITH BARB LEFT BESIDE UPWARDS HARPOON WITH BARB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⥰</w:t>
      </w:r>
      <w:r w:rsidRPr="007E0FEA">
        <w:rPr>
          <w:rFonts w:ascii="Segoe UI" w:hAnsi="Segoe UI" w:cs="Segoe UI"/>
        </w:rPr>
        <w:t xml:space="preserve"> RIGHT DOUBLE ARROW WITH ROUNDED 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⥱</w:t>
      </w:r>
      <w:r w:rsidRPr="007E0FEA">
        <w:rPr>
          <w:rFonts w:ascii="Segoe UI" w:hAnsi="Segoe UI" w:cs="Segoe UI"/>
        </w:rPr>
        <w:t xml:space="preserve"> EQUALS SIGN ABOVE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⥲</w:t>
      </w:r>
      <w:r w:rsidRPr="007E0FEA">
        <w:rPr>
          <w:rFonts w:ascii="Segoe UI" w:hAnsi="Segoe UI" w:cs="Segoe UI"/>
        </w:rPr>
        <w:t xml:space="preserve"> TILDE OPERATOR ABOVE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⥳</w:t>
      </w:r>
      <w:r w:rsidRPr="007E0FEA">
        <w:rPr>
          <w:rFonts w:ascii="Segoe UI" w:hAnsi="Segoe UI" w:cs="Segoe UI"/>
        </w:rPr>
        <w:t xml:space="preserve"> LEFTWARDS ARROW ABOVE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⥴</w:t>
      </w:r>
      <w:r w:rsidRPr="007E0FEA">
        <w:rPr>
          <w:rFonts w:ascii="Segoe UI" w:hAnsi="Segoe UI" w:cs="Segoe UI"/>
        </w:rPr>
        <w:t xml:space="preserve"> RIGHTWARDS ARROW ABOVE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⥵</w:t>
      </w:r>
      <w:r w:rsidRPr="007E0FEA">
        <w:rPr>
          <w:rFonts w:ascii="Segoe UI" w:hAnsi="Segoe UI" w:cs="Segoe UI"/>
        </w:rPr>
        <w:t xml:space="preserve"> RIGHTWARDS ARROW ABOVE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⥶</w:t>
      </w:r>
      <w:r w:rsidRPr="007E0FEA">
        <w:rPr>
          <w:rFonts w:ascii="Segoe UI" w:hAnsi="Segoe UI" w:cs="Segoe UI"/>
        </w:rPr>
        <w:t xml:space="preserve"> LESS-THAN ABOVE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⥷</w:t>
      </w:r>
      <w:r w:rsidRPr="007E0FEA">
        <w:rPr>
          <w:rFonts w:ascii="Segoe UI" w:hAnsi="Segoe UI" w:cs="Segoe UI"/>
        </w:rPr>
        <w:t xml:space="preserve"> LEFTWARDS ARROW THROUGH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⥸</w:t>
      </w:r>
      <w:r w:rsidRPr="007E0FEA">
        <w:rPr>
          <w:rFonts w:ascii="Segoe UI" w:hAnsi="Segoe UI" w:cs="Segoe UI"/>
        </w:rPr>
        <w:t xml:space="preserve"> GREATER-THAN ABOVE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⥹</w:t>
      </w:r>
      <w:r w:rsidRPr="007E0FEA">
        <w:rPr>
          <w:rFonts w:ascii="Segoe UI" w:hAnsi="Segoe UI" w:cs="Segoe UI"/>
        </w:rPr>
        <w:t xml:space="preserve"> SUBSET ABOVE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⥺</w:t>
      </w:r>
      <w:r w:rsidRPr="007E0FEA">
        <w:rPr>
          <w:rFonts w:ascii="Segoe UI" w:hAnsi="Segoe UI" w:cs="Segoe UI"/>
        </w:rPr>
        <w:t xml:space="preserve"> LEFTWARDS ARROW THROUGH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⥻</w:t>
      </w:r>
      <w:r w:rsidRPr="007E0FEA">
        <w:rPr>
          <w:rFonts w:ascii="Segoe UI" w:hAnsi="Segoe UI" w:cs="Segoe UI"/>
        </w:rPr>
        <w:t xml:space="preserve"> SUPERSET ABOVE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⥼</w:t>
      </w:r>
      <w:r w:rsidRPr="007E0FEA">
        <w:rPr>
          <w:rFonts w:ascii="Segoe UI" w:hAnsi="Segoe UI" w:cs="Segoe UI"/>
        </w:rPr>
        <w:t xml:space="preserve"> LEFT FISH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⥽</w:t>
      </w:r>
      <w:r w:rsidRPr="007E0FEA">
        <w:rPr>
          <w:rFonts w:ascii="Segoe UI" w:hAnsi="Segoe UI" w:cs="Segoe UI"/>
        </w:rPr>
        <w:t xml:space="preserve"> RIGHT FISH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⥾</w:t>
      </w:r>
      <w:r w:rsidRPr="007E0FEA">
        <w:rPr>
          <w:rFonts w:ascii="Segoe UI" w:hAnsi="Segoe UI" w:cs="Segoe UI"/>
        </w:rPr>
        <w:t xml:space="preserve"> UP FISH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⥿</w:t>
      </w:r>
      <w:r w:rsidRPr="007E0FEA">
        <w:rPr>
          <w:rFonts w:ascii="Segoe UI" w:hAnsi="Segoe UI" w:cs="Segoe UI"/>
        </w:rPr>
        <w:t xml:space="preserve"> DOWN FISH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⦀</w:t>
      </w:r>
      <w:r w:rsidRPr="007E0FEA">
        <w:rPr>
          <w:rFonts w:ascii="Segoe UI" w:hAnsi="Segoe UI" w:cs="Segoe UI"/>
        </w:rPr>
        <w:t xml:space="preserve"> TRIPLE VERTICAL BAR DELIMITER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⦁</w:t>
      </w:r>
      <w:r w:rsidRPr="007E0FEA">
        <w:rPr>
          <w:rFonts w:ascii="Segoe UI" w:hAnsi="Segoe UI" w:cs="Segoe UI"/>
        </w:rPr>
        <w:t xml:space="preserve"> Z NOTATION SPOT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⦂</w:t>
      </w:r>
      <w:r w:rsidRPr="007E0FEA">
        <w:rPr>
          <w:rFonts w:ascii="Segoe UI" w:hAnsi="Segoe UI" w:cs="Segoe UI"/>
        </w:rPr>
        <w:t xml:space="preserve"> Z NOTATION TYPE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⦃</w:t>
      </w:r>
      <w:r w:rsidRPr="007E0FEA">
        <w:rPr>
          <w:rFonts w:ascii="Segoe UI" w:hAnsi="Segoe UI" w:cs="Segoe UI"/>
        </w:rPr>
        <w:t xml:space="preserve"> LEFT WHITE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⦄</w:t>
      </w:r>
      <w:r w:rsidRPr="007E0FEA">
        <w:rPr>
          <w:rFonts w:ascii="Segoe UI" w:hAnsi="Segoe UI" w:cs="Segoe UI"/>
        </w:rPr>
        <w:t xml:space="preserve"> RIGHT WHITE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⦅</w:t>
      </w:r>
      <w:r w:rsidRPr="007E0FEA">
        <w:rPr>
          <w:rFonts w:ascii="Segoe UI" w:hAnsi="Segoe UI" w:cs="Segoe UI"/>
        </w:rPr>
        <w:t xml:space="preserve"> LEFT WHITE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⦆</w:t>
      </w:r>
      <w:r w:rsidRPr="007E0FEA">
        <w:rPr>
          <w:rFonts w:ascii="Segoe UI" w:hAnsi="Segoe UI" w:cs="Segoe UI"/>
        </w:rPr>
        <w:t xml:space="preserve"> RIGHT WHITE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⦇</w:t>
      </w:r>
      <w:r w:rsidRPr="007E0FEA">
        <w:rPr>
          <w:rFonts w:ascii="Segoe UI" w:hAnsi="Segoe UI" w:cs="Segoe UI"/>
        </w:rPr>
        <w:t xml:space="preserve"> Z NOTATION LEFT IMAGE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⦈</w:t>
      </w:r>
      <w:r w:rsidRPr="007E0FEA">
        <w:rPr>
          <w:rFonts w:ascii="Segoe UI" w:hAnsi="Segoe UI" w:cs="Segoe UI"/>
        </w:rPr>
        <w:t xml:space="preserve"> Z NOTATION RIGHT IMAGE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⦉</w:t>
      </w:r>
      <w:r w:rsidRPr="007E0FEA">
        <w:rPr>
          <w:rFonts w:ascii="Segoe UI" w:hAnsi="Segoe UI" w:cs="Segoe UI"/>
        </w:rPr>
        <w:t xml:space="preserve"> Z NOTATION LEFT BINDING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⦊</w:t>
      </w:r>
      <w:r w:rsidRPr="007E0FEA">
        <w:rPr>
          <w:rFonts w:ascii="Segoe UI" w:hAnsi="Segoe UI" w:cs="Segoe UI"/>
        </w:rPr>
        <w:t xml:space="preserve"> Z NOTATION RIGHT BINDING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⦋</w:t>
      </w:r>
      <w:r w:rsidRPr="007E0FEA">
        <w:rPr>
          <w:rFonts w:ascii="Segoe UI" w:hAnsi="Segoe UI" w:cs="Segoe UI"/>
        </w:rPr>
        <w:t xml:space="preserve"> LEFT SQUARE BRACKET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⦌</w:t>
      </w:r>
      <w:r w:rsidRPr="007E0FEA">
        <w:rPr>
          <w:rFonts w:ascii="Segoe UI" w:hAnsi="Segoe UI" w:cs="Segoe UI"/>
        </w:rPr>
        <w:t xml:space="preserve"> RIGHT SQUARE BRACKET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⦍</w:t>
      </w:r>
      <w:r w:rsidRPr="007E0FEA">
        <w:rPr>
          <w:rFonts w:ascii="Segoe UI" w:hAnsi="Segoe UI" w:cs="Segoe UI"/>
        </w:rPr>
        <w:t xml:space="preserve"> LEFT SQUARE BRACKET WITH TICK IN TOP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⦎</w:t>
      </w:r>
      <w:r w:rsidRPr="007E0FEA">
        <w:rPr>
          <w:rFonts w:ascii="Segoe UI" w:hAnsi="Segoe UI" w:cs="Segoe UI"/>
        </w:rPr>
        <w:t xml:space="preserve"> RIGHT SQUARE BRACKET WITH TICK IN BOTTOM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⦏</w:t>
      </w:r>
      <w:r w:rsidRPr="007E0FEA">
        <w:rPr>
          <w:rFonts w:ascii="Segoe UI" w:hAnsi="Segoe UI" w:cs="Segoe UI"/>
        </w:rPr>
        <w:t xml:space="preserve"> LEFT SQUARE BRACKET WITH TICK IN BOTTOM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⦐</w:t>
      </w:r>
      <w:r w:rsidRPr="007E0FEA">
        <w:rPr>
          <w:rFonts w:ascii="Segoe UI" w:hAnsi="Segoe UI" w:cs="Segoe UI"/>
        </w:rPr>
        <w:t xml:space="preserve"> RIGHT SQUARE BRACKET WITH TICK IN TOP CORNER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⦑</w:t>
      </w:r>
      <w:r w:rsidRPr="007E0FEA">
        <w:rPr>
          <w:rFonts w:ascii="Segoe UI" w:hAnsi="Segoe UI" w:cs="Segoe UI"/>
        </w:rPr>
        <w:t xml:space="preserve"> LEFT ANGLE BRACKET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⦒</w:t>
      </w:r>
      <w:r w:rsidRPr="007E0FEA">
        <w:rPr>
          <w:rFonts w:ascii="Segoe UI" w:hAnsi="Segoe UI" w:cs="Segoe UI"/>
        </w:rPr>
        <w:t xml:space="preserve"> RIGHT ANGLE BRACKET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⦓</w:t>
      </w:r>
      <w:r w:rsidRPr="007E0FEA">
        <w:rPr>
          <w:rFonts w:ascii="Segoe UI" w:hAnsi="Segoe UI" w:cs="Segoe UI"/>
        </w:rPr>
        <w:t xml:space="preserve"> LEFT ARC LESS-THAN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⦔</w:t>
      </w:r>
      <w:r w:rsidRPr="007E0FEA">
        <w:rPr>
          <w:rFonts w:ascii="Segoe UI" w:hAnsi="Segoe UI" w:cs="Segoe UI"/>
        </w:rPr>
        <w:t xml:space="preserve"> RIGHT ARC GREATER-THAN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⦕</w:t>
      </w:r>
      <w:r w:rsidRPr="007E0FEA">
        <w:rPr>
          <w:rFonts w:ascii="Segoe UI" w:hAnsi="Segoe UI" w:cs="Segoe UI"/>
        </w:rPr>
        <w:t xml:space="preserve"> DOUBLE LEFT ARC GREATER-THAN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⦖</w:t>
      </w:r>
      <w:r w:rsidRPr="007E0FEA">
        <w:rPr>
          <w:rFonts w:ascii="Segoe UI" w:hAnsi="Segoe UI" w:cs="Segoe UI"/>
        </w:rPr>
        <w:t xml:space="preserve"> DOUBLE RIGHT ARC LESS-THAN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⦗</w:t>
      </w:r>
      <w:r w:rsidRPr="007E0FEA">
        <w:rPr>
          <w:rFonts w:ascii="Segoe UI" w:hAnsi="Segoe UI" w:cs="Segoe UI"/>
        </w:rPr>
        <w:t xml:space="preserve"> LEFT BLACK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⦘</w:t>
      </w:r>
      <w:r w:rsidRPr="007E0FEA">
        <w:rPr>
          <w:rFonts w:ascii="Segoe UI" w:hAnsi="Segoe UI" w:cs="Segoe UI"/>
        </w:rPr>
        <w:t xml:space="preserve"> RIGHT BLACK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⦙</w:t>
      </w:r>
      <w:r w:rsidRPr="007E0FEA">
        <w:rPr>
          <w:rFonts w:ascii="Segoe UI" w:hAnsi="Segoe UI" w:cs="Segoe UI"/>
        </w:rPr>
        <w:t xml:space="preserve"> DOTTED FENCE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⦚</w:t>
      </w:r>
      <w:r w:rsidRPr="007E0FEA">
        <w:rPr>
          <w:rFonts w:ascii="Segoe UI" w:hAnsi="Segoe UI" w:cs="Segoe UI"/>
        </w:rPr>
        <w:t xml:space="preserve"> VERTICAL ZIGZAG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⦛</w:t>
      </w:r>
      <w:r w:rsidRPr="007E0FEA">
        <w:rPr>
          <w:rFonts w:ascii="Segoe UI" w:hAnsi="Segoe UI" w:cs="Segoe UI"/>
        </w:rPr>
        <w:t xml:space="preserve"> MEASURED ANGLE OPENING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⦜</w:t>
      </w:r>
      <w:r w:rsidRPr="007E0FEA">
        <w:rPr>
          <w:rFonts w:ascii="Segoe UI" w:hAnsi="Segoe UI" w:cs="Segoe UI"/>
        </w:rPr>
        <w:t xml:space="preserve"> RIGHT ANGLE VARIANT WITH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⦝</w:t>
      </w:r>
      <w:r w:rsidRPr="007E0FEA">
        <w:rPr>
          <w:rFonts w:ascii="Segoe UI" w:hAnsi="Segoe UI" w:cs="Segoe UI"/>
        </w:rPr>
        <w:t xml:space="preserve"> MEASURED RIGHT ANGLE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⦞</w:t>
      </w:r>
      <w:r w:rsidRPr="007E0FEA">
        <w:rPr>
          <w:rFonts w:ascii="Segoe UI" w:hAnsi="Segoe UI" w:cs="Segoe UI"/>
        </w:rPr>
        <w:t xml:space="preserve"> ANGLE WITH S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⦟</w:t>
      </w:r>
      <w:r w:rsidRPr="007E0FEA">
        <w:rPr>
          <w:rFonts w:ascii="Segoe UI" w:hAnsi="Segoe UI" w:cs="Segoe UI"/>
        </w:rPr>
        <w:t xml:space="preserve">  ACUTE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⦠</w:t>
      </w:r>
      <w:r w:rsidRPr="007E0FEA">
        <w:rPr>
          <w:rFonts w:ascii="Segoe UI" w:hAnsi="Segoe UI" w:cs="Segoe UI"/>
        </w:rPr>
        <w:t xml:space="preserve"> SPHERICAL ANGLE OPENING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⦡</w:t>
      </w:r>
      <w:r w:rsidRPr="007E0FEA">
        <w:rPr>
          <w:rFonts w:ascii="Segoe UI" w:hAnsi="Segoe UI" w:cs="Segoe UI"/>
        </w:rPr>
        <w:t xml:space="preserve"> SPHERICAL ANGLE OPENING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⦢</w:t>
      </w:r>
      <w:r w:rsidRPr="007E0FEA">
        <w:rPr>
          <w:rFonts w:ascii="Segoe UI" w:hAnsi="Segoe UI" w:cs="Segoe UI"/>
        </w:rPr>
        <w:t xml:space="preserve"> TURNED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⦣</w:t>
      </w:r>
      <w:r w:rsidRPr="007E0FEA">
        <w:rPr>
          <w:rFonts w:ascii="Segoe UI" w:hAnsi="Segoe UI" w:cs="Segoe UI"/>
        </w:rPr>
        <w:t xml:space="preserve"> REVERSED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⦤</w:t>
      </w:r>
      <w:r w:rsidRPr="007E0FEA">
        <w:rPr>
          <w:rFonts w:ascii="Segoe UI" w:hAnsi="Segoe UI" w:cs="Segoe UI"/>
        </w:rPr>
        <w:t xml:space="preserve"> ANGLE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⦥</w:t>
      </w:r>
      <w:r w:rsidRPr="007E0FEA">
        <w:rPr>
          <w:rFonts w:ascii="Segoe UI" w:hAnsi="Segoe UI" w:cs="Segoe UI"/>
        </w:rPr>
        <w:t xml:space="preserve"> REVERSED ANGLE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⦦</w:t>
      </w:r>
      <w:r w:rsidRPr="007E0FEA">
        <w:rPr>
          <w:rFonts w:ascii="Segoe UI" w:hAnsi="Segoe UI" w:cs="Segoe UI"/>
        </w:rPr>
        <w:t xml:space="preserve"> OBLIQUE ANGLE OPENING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⦧</w:t>
      </w:r>
      <w:r w:rsidRPr="007E0FEA">
        <w:rPr>
          <w:rFonts w:ascii="Segoe UI" w:hAnsi="Segoe UI" w:cs="Segoe UI"/>
        </w:rPr>
        <w:t xml:space="preserve"> OBLIQUE ANGLE OPENING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⦨</w:t>
      </w:r>
      <w:r w:rsidRPr="007E0FEA">
        <w:rPr>
          <w:rFonts w:ascii="Segoe UI" w:hAnsi="Segoe UI" w:cs="Segoe UI"/>
        </w:rPr>
        <w:t xml:space="preserve"> MEASURED ANGLE WITH OPEN ARM ENDING IN ARROW POINTING UP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⦩</w:t>
      </w:r>
      <w:r w:rsidRPr="007E0FEA">
        <w:rPr>
          <w:rFonts w:ascii="Segoe UI" w:hAnsi="Segoe UI" w:cs="Segoe UI"/>
        </w:rPr>
        <w:t xml:space="preserve"> MEASURED ANGLE WITH OPEN ARM ENDING IN ARROW POINTING UP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⦪</w:t>
      </w:r>
      <w:r w:rsidRPr="007E0FEA">
        <w:rPr>
          <w:rFonts w:ascii="Segoe UI" w:hAnsi="Segoe UI" w:cs="Segoe UI"/>
        </w:rPr>
        <w:t xml:space="preserve"> MEASURED ANGLE WITH OPEN ARM ENDING IN ARROW POINTING DOWN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⦫</w:t>
      </w:r>
      <w:r w:rsidRPr="007E0FEA">
        <w:rPr>
          <w:rFonts w:ascii="Segoe UI" w:hAnsi="Segoe UI" w:cs="Segoe UI"/>
        </w:rPr>
        <w:t xml:space="preserve"> MEASURED ANGLE WITH OPEN ARM ENDING IN ARROW POINTING DOWN AND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⦬</w:t>
      </w:r>
      <w:r w:rsidRPr="007E0FEA">
        <w:rPr>
          <w:rFonts w:ascii="Segoe UI" w:hAnsi="Segoe UI" w:cs="Segoe UI"/>
        </w:rPr>
        <w:t xml:space="preserve"> MEASURED ANGLE WITH OPEN ARM ENDING IN ARROW POINTING RIGHT AND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⦭</w:t>
      </w:r>
      <w:r w:rsidRPr="007E0FEA">
        <w:rPr>
          <w:rFonts w:ascii="Segoe UI" w:hAnsi="Segoe UI" w:cs="Segoe UI"/>
        </w:rPr>
        <w:t xml:space="preserve"> MEASURED ANGLE WITH OPEN ARM ENDING IN ARROW POINTING LEFT AND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⦮</w:t>
      </w:r>
      <w:r w:rsidRPr="007E0FEA">
        <w:rPr>
          <w:rFonts w:ascii="Segoe UI" w:hAnsi="Segoe UI" w:cs="Segoe UI"/>
        </w:rPr>
        <w:t xml:space="preserve"> MEASURED ANGLE WITH OPEN ARM ENDING IN ARROW POINTING RIGHT AND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⦯</w:t>
      </w:r>
      <w:r w:rsidRPr="007E0FEA">
        <w:rPr>
          <w:rFonts w:ascii="Segoe UI" w:hAnsi="Segoe UI" w:cs="Segoe UI"/>
        </w:rPr>
        <w:t xml:space="preserve"> MEASURED ANGLE WITH OPEN ARM ENDING IN ARROW POINTING LEFT AND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⦰</w:t>
      </w:r>
      <w:r w:rsidRPr="007E0FEA">
        <w:rPr>
          <w:rFonts w:ascii="Segoe UI" w:hAnsi="Segoe UI" w:cs="Segoe UI"/>
        </w:rPr>
        <w:t xml:space="preserve"> REVERSED EMPTY 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⦱</w:t>
      </w:r>
      <w:r w:rsidRPr="007E0FEA">
        <w:rPr>
          <w:rFonts w:ascii="Segoe UI" w:hAnsi="Segoe UI" w:cs="Segoe UI"/>
        </w:rPr>
        <w:t xml:space="preserve"> EMPTY SET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⦲</w:t>
      </w:r>
      <w:r w:rsidRPr="007E0FEA">
        <w:rPr>
          <w:rFonts w:ascii="Segoe UI" w:hAnsi="Segoe UI" w:cs="Segoe UI"/>
        </w:rPr>
        <w:t xml:space="preserve"> EMPTY SET WITH SMALL CIRCLE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⦳</w:t>
      </w:r>
      <w:r w:rsidRPr="007E0FEA">
        <w:rPr>
          <w:rFonts w:ascii="Segoe UI" w:hAnsi="Segoe UI" w:cs="Segoe UI"/>
        </w:rPr>
        <w:t xml:space="preserve"> EMPTY SET WITH RIGHT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⦴</w:t>
      </w:r>
      <w:r w:rsidRPr="007E0FEA">
        <w:rPr>
          <w:rFonts w:ascii="Segoe UI" w:hAnsi="Segoe UI" w:cs="Segoe UI"/>
        </w:rPr>
        <w:t xml:space="preserve"> EMPTY SET WITH LEFT ARROW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⦵</w:t>
      </w:r>
      <w:r w:rsidRPr="007E0FEA">
        <w:rPr>
          <w:rFonts w:ascii="Segoe UI" w:hAnsi="Segoe UI" w:cs="Segoe UI"/>
        </w:rPr>
        <w:t xml:space="preserve"> CIRCLE WITH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⦶</w:t>
      </w:r>
      <w:r w:rsidRPr="007E0FEA">
        <w:rPr>
          <w:rFonts w:ascii="Segoe UI" w:hAnsi="Segoe UI" w:cs="Segoe UI"/>
        </w:rPr>
        <w:t xml:space="preserve"> CIRCLED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⦷</w:t>
      </w:r>
      <w:r w:rsidRPr="007E0FEA">
        <w:rPr>
          <w:rFonts w:ascii="Segoe UI" w:hAnsi="Segoe UI" w:cs="Segoe UI"/>
        </w:rPr>
        <w:t xml:space="preserve"> CIRCLED PARALLEL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⦸</w:t>
      </w:r>
      <w:r w:rsidRPr="007E0FEA">
        <w:rPr>
          <w:rFonts w:ascii="Segoe UI" w:hAnsi="Segoe UI" w:cs="Segoe UI"/>
        </w:rPr>
        <w:t xml:space="preserve"> CIRCLED REVERSE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⦹</w:t>
      </w:r>
      <w:r w:rsidRPr="007E0FEA">
        <w:rPr>
          <w:rFonts w:ascii="Segoe UI" w:hAnsi="Segoe UI" w:cs="Segoe UI"/>
        </w:rPr>
        <w:t xml:space="preserve"> CIRCLED PERPENDICULAR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⦺</w:t>
      </w:r>
      <w:r w:rsidRPr="007E0FEA">
        <w:rPr>
          <w:rFonts w:ascii="Segoe UI" w:hAnsi="Segoe UI" w:cs="Segoe UI"/>
        </w:rPr>
        <w:t xml:space="preserve"> CIRCLE DIVIDED BY HORIZONTAL BAR AND TOP HALF DIVIDED BY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⦻</w:t>
      </w:r>
      <w:r w:rsidRPr="007E0FEA">
        <w:rPr>
          <w:rFonts w:ascii="Segoe UI" w:hAnsi="Segoe UI" w:cs="Segoe UI"/>
        </w:rPr>
        <w:t xml:space="preserve"> CIRCLE WITH SUPERIMPOSED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⦼</w:t>
      </w:r>
      <w:r w:rsidRPr="007E0FEA">
        <w:rPr>
          <w:rFonts w:ascii="Segoe UI" w:hAnsi="Segoe UI" w:cs="Segoe UI"/>
        </w:rPr>
        <w:t xml:space="preserve"> CIRCLED ANTICLOCKWISE-ROTATED DIVISION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⦽</w:t>
      </w:r>
      <w:r w:rsidRPr="007E0FEA">
        <w:rPr>
          <w:rFonts w:ascii="Segoe UI" w:hAnsi="Segoe UI" w:cs="Segoe UI"/>
        </w:rPr>
        <w:t xml:space="preserve"> UP ARROW THROUGH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⦾</w:t>
      </w:r>
      <w:r w:rsidRPr="007E0FEA">
        <w:rPr>
          <w:rFonts w:ascii="Segoe UI" w:hAnsi="Segoe UI" w:cs="Segoe UI"/>
        </w:rPr>
        <w:t xml:space="preserve"> CIRCLED WHITE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⦿</w:t>
      </w:r>
      <w:r w:rsidRPr="007E0FEA">
        <w:rPr>
          <w:rFonts w:ascii="Segoe UI" w:hAnsi="Segoe UI" w:cs="Segoe UI"/>
        </w:rPr>
        <w:t xml:space="preserve"> CIRCLED BULLET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⧀</w:t>
      </w:r>
      <w:r w:rsidRPr="007E0FEA">
        <w:rPr>
          <w:rFonts w:ascii="Segoe UI" w:hAnsi="Segoe UI" w:cs="Segoe UI"/>
        </w:rPr>
        <w:t xml:space="preserve"> CIRCLED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⧁</w:t>
      </w:r>
      <w:r w:rsidRPr="007E0FEA">
        <w:rPr>
          <w:rFonts w:ascii="Segoe UI" w:hAnsi="Segoe UI" w:cs="Segoe UI"/>
        </w:rPr>
        <w:t xml:space="preserve"> CIRCLED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⧂</w:t>
      </w:r>
      <w:r w:rsidRPr="007E0FEA">
        <w:rPr>
          <w:rFonts w:ascii="Segoe UI" w:hAnsi="Segoe UI" w:cs="Segoe UI"/>
        </w:rPr>
        <w:t xml:space="preserve"> CIRCLE WITH SMALL CIRCLE TO THE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⧃</w:t>
      </w:r>
      <w:r w:rsidRPr="007E0FEA">
        <w:rPr>
          <w:rFonts w:ascii="Segoe UI" w:hAnsi="Segoe UI" w:cs="Segoe UI"/>
        </w:rPr>
        <w:t xml:space="preserve"> CIRCLE WITH TWO HORIZONTAL STROKES TO THE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⧄</w:t>
      </w:r>
      <w:r w:rsidRPr="007E0FEA">
        <w:rPr>
          <w:rFonts w:ascii="Segoe UI" w:hAnsi="Segoe UI" w:cs="Segoe UI"/>
        </w:rPr>
        <w:t xml:space="preserve"> SQUARED RISING DIAGONAL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⧅</w:t>
      </w:r>
      <w:r w:rsidRPr="007E0FEA">
        <w:rPr>
          <w:rFonts w:ascii="Segoe UI" w:hAnsi="Segoe UI" w:cs="Segoe UI"/>
        </w:rPr>
        <w:t xml:space="preserve"> SQUARED FALLING DIAGONAL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⧆</w:t>
      </w:r>
      <w:r w:rsidRPr="007E0FEA">
        <w:rPr>
          <w:rFonts w:ascii="Segoe UI" w:hAnsi="Segoe UI" w:cs="Segoe UI"/>
        </w:rPr>
        <w:t xml:space="preserve"> SQUARED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⧇</w:t>
      </w:r>
      <w:r w:rsidRPr="007E0FEA">
        <w:rPr>
          <w:rFonts w:ascii="Segoe UI" w:hAnsi="Segoe UI" w:cs="Segoe UI"/>
        </w:rPr>
        <w:t xml:space="preserve"> SQUARED SMALL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⧈</w:t>
      </w:r>
      <w:r w:rsidRPr="007E0FEA">
        <w:rPr>
          <w:rFonts w:ascii="Segoe UI" w:hAnsi="Segoe UI" w:cs="Segoe UI"/>
        </w:rPr>
        <w:t xml:space="preserve"> SQUARED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⧉</w:t>
      </w:r>
      <w:r w:rsidRPr="007E0FEA">
        <w:rPr>
          <w:rFonts w:ascii="Segoe UI" w:hAnsi="Segoe UI" w:cs="Segoe UI"/>
        </w:rPr>
        <w:t xml:space="preserve"> TWO JOINED SQUARES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⧊</w:t>
      </w:r>
      <w:r w:rsidRPr="007E0FEA">
        <w:rPr>
          <w:rFonts w:ascii="Segoe UI" w:hAnsi="Segoe UI" w:cs="Segoe UI"/>
        </w:rPr>
        <w:t xml:space="preserve"> TRIANGLE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⧋</w:t>
      </w:r>
      <w:r w:rsidRPr="007E0FEA">
        <w:rPr>
          <w:rFonts w:ascii="Segoe UI" w:hAnsi="Segoe UI" w:cs="Segoe UI"/>
        </w:rPr>
        <w:t xml:space="preserve"> TRIANGLE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⧌</w:t>
      </w:r>
      <w:r w:rsidRPr="007E0FEA">
        <w:rPr>
          <w:rFonts w:ascii="Segoe UI" w:hAnsi="Segoe UI" w:cs="Segoe UI"/>
        </w:rPr>
        <w:t xml:space="preserve"> S IN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⧍</w:t>
      </w:r>
      <w:r w:rsidRPr="007E0FEA">
        <w:rPr>
          <w:rFonts w:ascii="Segoe UI" w:hAnsi="Segoe UI" w:cs="Segoe UI"/>
        </w:rPr>
        <w:t xml:space="preserve"> TRIANGLE WITH SERIFS AT BOTTOM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⧎</w:t>
      </w:r>
      <w:r w:rsidRPr="007E0FEA">
        <w:rPr>
          <w:rFonts w:ascii="Segoe UI" w:hAnsi="Segoe UI" w:cs="Segoe UI"/>
        </w:rPr>
        <w:t xml:space="preserve"> RIGHT TRIANGLE ABOVE LEFT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⧏</w:t>
      </w:r>
      <w:r w:rsidRPr="007E0FEA">
        <w:rPr>
          <w:rFonts w:ascii="Segoe UI" w:hAnsi="Segoe UI" w:cs="Segoe UI"/>
        </w:rPr>
        <w:t xml:space="preserve"> LEFT TRIANGLE BESIDE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⧐</w:t>
      </w:r>
      <w:r w:rsidRPr="007E0FEA">
        <w:rPr>
          <w:rFonts w:ascii="Segoe UI" w:hAnsi="Segoe UI" w:cs="Segoe UI"/>
        </w:rPr>
        <w:t xml:space="preserve"> VERTICAL BAR BESIDE RIGHT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⧑</w:t>
      </w:r>
      <w:r w:rsidRPr="007E0FEA">
        <w:rPr>
          <w:rFonts w:ascii="Segoe UI" w:hAnsi="Segoe UI" w:cs="Segoe UI"/>
        </w:rPr>
        <w:t xml:space="preserve"> BOWTIE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⧒</w:t>
      </w:r>
      <w:r w:rsidRPr="007E0FEA">
        <w:rPr>
          <w:rFonts w:ascii="Segoe UI" w:hAnsi="Segoe UI" w:cs="Segoe UI"/>
        </w:rPr>
        <w:t xml:space="preserve"> BOWTIE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⧓</w:t>
      </w:r>
      <w:r w:rsidRPr="007E0FEA">
        <w:rPr>
          <w:rFonts w:ascii="Segoe UI" w:hAnsi="Segoe UI" w:cs="Segoe UI"/>
        </w:rPr>
        <w:t xml:space="preserve"> BLACK BOWTIE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⧔</w:t>
      </w:r>
      <w:r w:rsidRPr="007E0FEA">
        <w:rPr>
          <w:rFonts w:ascii="Segoe UI" w:hAnsi="Segoe UI" w:cs="Segoe UI"/>
        </w:rPr>
        <w:t xml:space="preserve"> TIMES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⧕</w:t>
      </w:r>
      <w:r w:rsidRPr="007E0FEA">
        <w:rPr>
          <w:rFonts w:ascii="Segoe UI" w:hAnsi="Segoe UI" w:cs="Segoe UI"/>
        </w:rPr>
        <w:t xml:space="preserve"> TIMES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⧖</w:t>
      </w:r>
      <w:r w:rsidRPr="007E0FEA">
        <w:rPr>
          <w:rFonts w:ascii="Segoe UI" w:hAnsi="Segoe UI" w:cs="Segoe UI"/>
        </w:rPr>
        <w:t xml:space="preserve"> WHITE HOURGLASS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⧗</w:t>
      </w:r>
      <w:r w:rsidRPr="007E0FEA">
        <w:rPr>
          <w:rFonts w:ascii="Segoe UI" w:hAnsi="Segoe UI" w:cs="Segoe UI"/>
        </w:rPr>
        <w:t xml:space="preserve"> BLACK HOURGLASS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⧘</w:t>
      </w:r>
      <w:r w:rsidRPr="007E0FEA">
        <w:rPr>
          <w:rFonts w:ascii="Segoe UI" w:hAnsi="Segoe UI" w:cs="Segoe UI"/>
        </w:rPr>
        <w:t xml:space="preserve"> LEFT WIGGLY FENCE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⧙</w:t>
      </w:r>
      <w:r w:rsidRPr="007E0FEA">
        <w:rPr>
          <w:rFonts w:ascii="Segoe UI" w:hAnsi="Segoe UI" w:cs="Segoe UI"/>
        </w:rPr>
        <w:t xml:space="preserve"> RIGHT WIGGLY FENCE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⧚</w:t>
      </w:r>
      <w:r w:rsidRPr="007E0FEA">
        <w:rPr>
          <w:rFonts w:ascii="Segoe UI" w:hAnsi="Segoe UI" w:cs="Segoe UI"/>
        </w:rPr>
        <w:t xml:space="preserve"> LEFT DOUBLE WIGGLY FENCE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⧛</w:t>
      </w:r>
      <w:r w:rsidRPr="007E0FEA">
        <w:rPr>
          <w:rFonts w:ascii="Segoe UI" w:hAnsi="Segoe UI" w:cs="Segoe UI"/>
        </w:rPr>
        <w:t xml:space="preserve"> RIGHT DOUBLE WIGGLY FENCE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⧜</w:t>
      </w:r>
      <w:r w:rsidRPr="007E0FEA">
        <w:rPr>
          <w:rFonts w:ascii="Segoe UI" w:hAnsi="Segoe UI" w:cs="Segoe UI"/>
        </w:rPr>
        <w:t xml:space="preserve"> INCOMPLETE INFINITY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⧝</w:t>
      </w:r>
      <w:r w:rsidRPr="007E0FEA">
        <w:rPr>
          <w:rFonts w:ascii="Segoe UI" w:hAnsi="Segoe UI" w:cs="Segoe UI"/>
        </w:rPr>
        <w:t xml:space="preserve"> TIE OVER INFINITY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⧞</w:t>
      </w:r>
      <w:r w:rsidRPr="007E0FEA">
        <w:rPr>
          <w:rFonts w:ascii="Segoe UI" w:hAnsi="Segoe UI" w:cs="Segoe UI"/>
        </w:rPr>
        <w:t xml:space="preserve"> INFINITY NEGATED WITH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⧟</w:t>
      </w:r>
      <w:r w:rsidRPr="007E0FEA">
        <w:rPr>
          <w:rFonts w:ascii="Segoe UI" w:hAnsi="Segoe UI" w:cs="Segoe UI"/>
        </w:rPr>
        <w:t xml:space="preserve"> DOUBLE-ENDED MULTIMAP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⧠</w:t>
      </w:r>
      <w:r w:rsidRPr="007E0FEA">
        <w:rPr>
          <w:rFonts w:ascii="Segoe UI" w:hAnsi="Segoe UI" w:cs="Segoe UI"/>
        </w:rPr>
        <w:t xml:space="preserve"> SQUARE WITH CONTOURED OUTLINE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⧡</w:t>
      </w:r>
      <w:r w:rsidRPr="007E0FEA">
        <w:rPr>
          <w:rFonts w:ascii="Segoe UI" w:hAnsi="Segoe UI" w:cs="Segoe UI"/>
        </w:rPr>
        <w:t xml:space="preserve"> INCREASES 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⧢</w:t>
      </w:r>
      <w:r w:rsidRPr="007E0FEA">
        <w:rPr>
          <w:rFonts w:ascii="Segoe UI" w:hAnsi="Segoe UI" w:cs="Segoe UI"/>
        </w:rPr>
        <w:t xml:space="preserve"> SHUFFLE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⧣</w:t>
      </w:r>
      <w:r w:rsidRPr="007E0FEA">
        <w:rPr>
          <w:rFonts w:ascii="Segoe UI" w:hAnsi="Segoe UI" w:cs="Segoe UI"/>
        </w:rPr>
        <w:t xml:space="preserve"> EQUALS SIGN AND SLANTED PARALLEL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⧤</w:t>
      </w:r>
      <w:r w:rsidRPr="007E0FEA">
        <w:rPr>
          <w:rFonts w:ascii="Segoe UI" w:hAnsi="Segoe UI" w:cs="Segoe UI"/>
        </w:rPr>
        <w:t xml:space="preserve"> EQUALS SIGN AND SLANTED PARALLEL WITH TILDE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⧥</w:t>
      </w:r>
      <w:r w:rsidRPr="007E0FEA">
        <w:rPr>
          <w:rFonts w:ascii="Segoe UI" w:hAnsi="Segoe UI" w:cs="Segoe UI"/>
        </w:rPr>
        <w:t xml:space="preserve"> IDENTICAL TO AND SLANTED PARALLEL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⧦</w:t>
      </w:r>
      <w:r w:rsidRPr="007E0FEA">
        <w:rPr>
          <w:rFonts w:ascii="Segoe UI" w:hAnsi="Segoe UI" w:cs="Segoe UI"/>
        </w:rPr>
        <w:t xml:space="preserve"> GLEICH STARK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⧧</w:t>
      </w:r>
      <w:r w:rsidRPr="007E0FEA">
        <w:rPr>
          <w:rFonts w:ascii="Segoe UI" w:hAnsi="Segoe UI" w:cs="Segoe UI"/>
        </w:rPr>
        <w:t xml:space="preserve"> THERMODYNAMIC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⧨</w:t>
      </w:r>
      <w:r w:rsidRPr="007E0FEA">
        <w:rPr>
          <w:rFonts w:ascii="Segoe UI" w:hAnsi="Segoe UI" w:cs="Segoe UI"/>
        </w:rPr>
        <w:t xml:space="preserve"> DOWN-POINTING TRIANGLE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⧩</w:t>
      </w:r>
      <w:r w:rsidRPr="007E0FEA">
        <w:rPr>
          <w:rFonts w:ascii="Segoe UI" w:hAnsi="Segoe UI" w:cs="Segoe UI"/>
        </w:rPr>
        <w:t xml:space="preserve"> DOWN-POINTING TRIANGLE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⧪</w:t>
      </w:r>
      <w:r w:rsidRPr="007E0FEA">
        <w:rPr>
          <w:rFonts w:ascii="Segoe UI" w:hAnsi="Segoe UI" w:cs="Segoe UI"/>
        </w:rPr>
        <w:t xml:space="preserve"> BLACK DIAMOND WITH DOWN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⧫</w:t>
      </w:r>
      <w:r w:rsidRPr="007E0FEA">
        <w:rPr>
          <w:rFonts w:ascii="Segoe UI" w:hAnsi="Segoe UI" w:cs="Segoe UI"/>
        </w:rPr>
        <w:t xml:space="preserve"> BLACK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⧬</w:t>
      </w:r>
      <w:r w:rsidRPr="007E0FEA">
        <w:rPr>
          <w:rFonts w:ascii="Segoe UI" w:hAnsi="Segoe UI" w:cs="Segoe UI"/>
        </w:rPr>
        <w:t xml:space="preserve"> WHITE CIRCLE WITH DOWN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⧭</w:t>
      </w:r>
      <w:r w:rsidRPr="007E0FEA">
        <w:rPr>
          <w:rFonts w:ascii="Segoe UI" w:hAnsi="Segoe UI" w:cs="Segoe UI"/>
        </w:rPr>
        <w:t xml:space="preserve"> BLACK CIRCLE WITH DOWN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⧮</w:t>
      </w:r>
      <w:r w:rsidRPr="007E0FEA">
        <w:rPr>
          <w:rFonts w:ascii="Segoe UI" w:hAnsi="Segoe UI" w:cs="Segoe UI"/>
        </w:rPr>
        <w:t xml:space="preserve"> ERROR-BARRED WHITE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⧯</w:t>
      </w:r>
      <w:r w:rsidRPr="007E0FEA">
        <w:rPr>
          <w:rFonts w:ascii="Segoe UI" w:hAnsi="Segoe UI" w:cs="Segoe UI"/>
        </w:rPr>
        <w:t xml:space="preserve"> ERROR-BARRED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⧰</w:t>
      </w:r>
      <w:r w:rsidRPr="007E0FEA">
        <w:rPr>
          <w:rFonts w:ascii="Segoe UI" w:hAnsi="Segoe UI" w:cs="Segoe UI"/>
        </w:rPr>
        <w:t xml:space="preserve"> ERROR-BARRED WHITE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⧱</w:t>
      </w:r>
      <w:r w:rsidRPr="007E0FEA">
        <w:rPr>
          <w:rFonts w:ascii="Segoe UI" w:hAnsi="Segoe UI" w:cs="Segoe UI"/>
        </w:rPr>
        <w:t xml:space="preserve"> ERROR-BARRED BLACK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⧲</w:t>
      </w:r>
      <w:r w:rsidRPr="007E0FEA">
        <w:rPr>
          <w:rFonts w:ascii="Segoe UI" w:hAnsi="Segoe UI" w:cs="Segoe UI"/>
        </w:rPr>
        <w:t xml:space="preserve"> ERROR-BARRED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⧳</w:t>
      </w:r>
      <w:r w:rsidRPr="007E0FEA">
        <w:rPr>
          <w:rFonts w:ascii="Segoe UI" w:hAnsi="Segoe UI" w:cs="Segoe UI"/>
        </w:rPr>
        <w:t xml:space="preserve"> ERROR-BARRED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⧴</w:t>
      </w:r>
      <w:r w:rsidRPr="007E0FEA">
        <w:rPr>
          <w:rFonts w:ascii="Segoe UI" w:hAnsi="Segoe UI" w:cs="Segoe UI"/>
        </w:rPr>
        <w:t xml:space="preserve"> RULE-DELAYED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⧵</w:t>
      </w:r>
      <w:r w:rsidRPr="007E0FEA">
        <w:rPr>
          <w:rFonts w:ascii="Segoe UI" w:hAnsi="Segoe UI" w:cs="Segoe UI"/>
        </w:rPr>
        <w:t xml:space="preserve"> REVERSE SOLIDUS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⧶</w:t>
      </w:r>
      <w:r w:rsidRPr="007E0FEA">
        <w:rPr>
          <w:rFonts w:ascii="Segoe UI" w:hAnsi="Segoe UI" w:cs="Segoe UI"/>
        </w:rPr>
        <w:t xml:space="preserve"> SOLIDUS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⧷</w:t>
      </w:r>
      <w:r w:rsidRPr="007E0FEA">
        <w:rPr>
          <w:rFonts w:ascii="Segoe UI" w:hAnsi="Segoe UI" w:cs="Segoe UI"/>
        </w:rPr>
        <w:t xml:space="preserve"> REVERSE SOLIDUS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⧸</w:t>
      </w:r>
      <w:r w:rsidRPr="007E0FEA">
        <w:rPr>
          <w:rFonts w:ascii="Segoe UI" w:hAnsi="Segoe UI" w:cs="Segoe UI"/>
        </w:rPr>
        <w:t xml:space="preserve">  BIG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⧹</w:t>
      </w:r>
      <w:r w:rsidRPr="007E0FEA">
        <w:rPr>
          <w:rFonts w:ascii="Segoe UI" w:hAnsi="Segoe UI" w:cs="Segoe UI"/>
        </w:rPr>
        <w:t xml:space="preserve"> BIG REVERSE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⧺</w:t>
      </w:r>
      <w:r w:rsidRPr="007E0FEA">
        <w:rPr>
          <w:rFonts w:ascii="Segoe UI" w:hAnsi="Segoe UI" w:cs="Segoe UI"/>
        </w:rPr>
        <w:t xml:space="preserve">  DOUBLE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⧻</w:t>
      </w:r>
      <w:r w:rsidRPr="007E0FEA">
        <w:rPr>
          <w:rFonts w:ascii="Segoe UI" w:hAnsi="Segoe UI" w:cs="Segoe UI"/>
        </w:rPr>
        <w:t xml:space="preserve">  TRIPLE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⧼</w:t>
      </w:r>
      <w:r w:rsidRPr="007E0FEA">
        <w:rPr>
          <w:rFonts w:ascii="Segoe UI" w:hAnsi="Segoe UI" w:cs="Segoe UI"/>
        </w:rPr>
        <w:t xml:space="preserve"> LEFT-POINTING CURVED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⧽</w:t>
      </w:r>
      <w:r w:rsidRPr="007E0FEA">
        <w:rPr>
          <w:rFonts w:ascii="Segoe UI" w:hAnsi="Segoe UI" w:cs="Segoe UI"/>
        </w:rPr>
        <w:t xml:space="preserve"> RIGHT-POINTING CURVED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⧾</w:t>
      </w:r>
      <w:r w:rsidRPr="007E0FEA">
        <w:rPr>
          <w:rFonts w:ascii="Segoe UI" w:hAnsi="Segoe UI" w:cs="Segoe UI"/>
        </w:rPr>
        <w:t xml:space="preserve">         TINY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⧿</w:t>
      </w:r>
      <w:r w:rsidRPr="007E0FEA">
        <w:rPr>
          <w:rFonts w:ascii="Segoe UI" w:hAnsi="Segoe UI" w:cs="Segoe UI"/>
        </w:rPr>
        <w:t xml:space="preserve">         MINY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⨀</w:t>
      </w:r>
      <w:r w:rsidRPr="007E0FEA">
        <w:rPr>
          <w:rFonts w:ascii="Segoe UI" w:hAnsi="Segoe UI" w:cs="Segoe UI"/>
        </w:rPr>
        <w:t xml:space="preserve"> N-ARY CIRCLED DOT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⨁</w:t>
      </w:r>
      <w:r w:rsidRPr="007E0FEA">
        <w:rPr>
          <w:rFonts w:ascii="Segoe UI" w:hAnsi="Segoe UI" w:cs="Segoe UI"/>
        </w:rPr>
        <w:t xml:space="preserve"> N-ARY CIRCLED PLUS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⨂</w:t>
      </w:r>
      <w:r w:rsidRPr="007E0FEA">
        <w:rPr>
          <w:rFonts w:ascii="Segoe UI" w:hAnsi="Segoe UI" w:cs="Segoe UI"/>
        </w:rPr>
        <w:t xml:space="preserve"> N-ARY CIRCLED TIMES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⨃</w:t>
      </w:r>
      <w:r w:rsidRPr="007E0FEA">
        <w:rPr>
          <w:rFonts w:ascii="Segoe UI" w:hAnsi="Segoe UI" w:cs="Segoe UI"/>
        </w:rPr>
        <w:t xml:space="preserve"> N-ARY UNION OPERATOR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⨄</w:t>
      </w:r>
      <w:r w:rsidRPr="007E0FEA">
        <w:rPr>
          <w:rFonts w:ascii="Segoe UI" w:hAnsi="Segoe UI" w:cs="Segoe UI"/>
        </w:rPr>
        <w:t xml:space="preserve"> N-ARY UNION OPERATOR WITH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⨅</w:t>
      </w:r>
      <w:r w:rsidRPr="007E0FEA">
        <w:rPr>
          <w:rFonts w:ascii="Segoe UI" w:hAnsi="Segoe UI" w:cs="Segoe UI"/>
        </w:rPr>
        <w:t xml:space="preserve"> N-ARY SQUARE INTERSECTION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⨆</w:t>
      </w:r>
      <w:r w:rsidRPr="007E0FEA">
        <w:rPr>
          <w:rFonts w:ascii="Segoe UI" w:hAnsi="Segoe UI" w:cs="Segoe UI"/>
        </w:rPr>
        <w:t xml:space="preserve"> N-ARY SQUARE UNION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⨇</w:t>
      </w:r>
      <w:r w:rsidRPr="007E0FEA">
        <w:rPr>
          <w:rFonts w:ascii="Segoe UI" w:hAnsi="Segoe UI" w:cs="Segoe UI"/>
        </w:rPr>
        <w:t xml:space="preserve"> TWO LOGICAL AND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⨈</w:t>
      </w:r>
      <w:r w:rsidRPr="007E0FEA">
        <w:rPr>
          <w:rFonts w:ascii="Segoe UI" w:hAnsi="Segoe UI" w:cs="Segoe UI"/>
        </w:rPr>
        <w:t xml:space="preserve"> TWO LOGICAL OR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⨉</w:t>
      </w:r>
      <w:r w:rsidRPr="007E0FEA">
        <w:rPr>
          <w:rFonts w:ascii="Segoe UI" w:hAnsi="Segoe UI" w:cs="Segoe UI"/>
        </w:rPr>
        <w:t xml:space="preserve"> N-ARY TIMES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⨊</w:t>
      </w:r>
      <w:r w:rsidRPr="007E0FEA">
        <w:rPr>
          <w:rFonts w:ascii="Segoe UI" w:hAnsi="Segoe UI" w:cs="Segoe UI"/>
        </w:rPr>
        <w:t xml:space="preserve"> MODULO TWO 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⨋</w:t>
      </w:r>
      <w:r w:rsidRPr="007E0FEA">
        <w:rPr>
          <w:rFonts w:ascii="Segoe UI" w:hAnsi="Segoe UI" w:cs="Segoe UI"/>
        </w:rPr>
        <w:t xml:space="preserve"> SUMMATION WITH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⨌</w:t>
      </w:r>
      <w:r w:rsidRPr="007E0FEA">
        <w:rPr>
          <w:rFonts w:ascii="Segoe UI" w:hAnsi="Segoe UI" w:cs="Segoe UI"/>
        </w:rPr>
        <w:t xml:space="preserve"> QUADRUPLE INTEGRAL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⨍</w:t>
      </w:r>
      <w:r w:rsidRPr="007E0FEA">
        <w:rPr>
          <w:rFonts w:ascii="Segoe UI" w:hAnsi="Segoe UI" w:cs="Segoe UI"/>
        </w:rPr>
        <w:t xml:space="preserve"> FINITE PART INTEGRAL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⨎</w:t>
      </w:r>
      <w:r w:rsidRPr="007E0FEA">
        <w:rPr>
          <w:rFonts w:ascii="Segoe UI" w:hAnsi="Segoe UI" w:cs="Segoe UI"/>
        </w:rPr>
        <w:t xml:space="preserve"> INTEGRAL WITH DOUBLE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⨏</w:t>
      </w:r>
      <w:r w:rsidRPr="007E0FEA">
        <w:rPr>
          <w:rFonts w:ascii="Segoe UI" w:hAnsi="Segoe UI" w:cs="Segoe UI"/>
        </w:rPr>
        <w:t xml:space="preserve"> INTEGRAL AVERAGE WITH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⨐</w:t>
      </w:r>
      <w:r w:rsidRPr="007E0FEA">
        <w:rPr>
          <w:rFonts w:ascii="Segoe UI" w:hAnsi="Segoe UI" w:cs="Segoe UI"/>
        </w:rPr>
        <w:t xml:space="preserve"> CIRCULATION FUNCTION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⨑</w:t>
      </w:r>
      <w:r w:rsidRPr="007E0FEA">
        <w:rPr>
          <w:rFonts w:ascii="Segoe UI" w:hAnsi="Segoe UI" w:cs="Segoe UI"/>
        </w:rPr>
        <w:t xml:space="preserve"> ANTICLOCKWISE INTEGRATION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⨒</w:t>
      </w:r>
      <w:r w:rsidRPr="007E0FEA">
        <w:rPr>
          <w:rFonts w:ascii="Segoe UI" w:hAnsi="Segoe UI" w:cs="Segoe UI"/>
        </w:rPr>
        <w:t xml:space="preserve"> LINE INTEGRATION WITH RECTANGULAR PATH AROUND POLE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⨓</w:t>
      </w:r>
      <w:r w:rsidRPr="007E0FEA">
        <w:rPr>
          <w:rFonts w:ascii="Segoe UI" w:hAnsi="Segoe UI" w:cs="Segoe UI"/>
        </w:rPr>
        <w:t xml:space="preserve"> LINE INTEGRATION WITH SEMICIRCULAR PATH AROUND POLE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⨔</w:t>
      </w:r>
      <w:r w:rsidRPr="007E0FEA">
        <w:rPr>
          <w:rFonts w:ascii="Segoe UI" w:hAnsi="Segoe UI" w:cs="Segoe UI"/>
        </w:rPr>
        <w:t xml:space="preserve"> LINE INTEGRATION NOT INCLUDING THE POLE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⨕</w:t>
      </w:r>
      <w:r w:rsidRPr="007E0FEA">
        <w:rPr>
          <w:rFonts w:ascii="Segoe UI" w:hAnsi="Segoe UI" w:cs="Segoe UI"/>
        </w:rPr>
        <w:t xml:space="preserve"> INTEGRAL AROUND A POINT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⨖</w:t>
      </w:r>
      <w:r w:rsidRPr="007E0FEA">
        <w:rPr>
          <w:rFonts w:ascii="Segoe UI" w:hAnsi="Segoe UI" w:cs="Segoe UI"/>
        </w:rPr>
        <w:t xml:space="preserve"> QUATERNION INTEGRAL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⨗</w:t>
      </w:r>
      <w:r w:rsidRPr="007E0FEA">
        <w:rPr>
          <w:rFonts w:ascii="Segoe UI" w:hAnsi="Segoe UI" w:cs="Segoe UI"/>
        </w:rPr>
        <w:t xml:space="preserve"> INTEGRAL WITH LEFTWARDS ARROW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⨘</w:t>
      </w:r>
      <w:r w:rsidRPr="007E0FEA">
        <w:rPr>
          <w:rFonts w:ascii="Segoe UI" w:hAnsi="Segoe UI" w:cs="Segoe UI"/>
        </w:rPr>
        <w:t xml:space="preserve"> INTEGRAL WITH TIMES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⨙</w:t>
      </w:r>
      <w:r w:rsidRPr="007E0FEA">
        <w:rPr>
          <w:rFonts w:ascii="Segoe UI" w:hAnsi="Segoe UI" w:cs="Segoe UI"/>
        </w:rPr>
        <w:t xml:space="preserve"> INTEGRAL WITH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⨚</w:t>
      </w:r>
      <w:r w:rsidRPr="007E0FEA">
        <w:rPr>
          <w:rFonts w:ascii="Segoe UI" w:hAnsi="Segoe UI" w:cs="Segoe UI"/>
        </w:rPr>
        <w:t xml:space="preserve"> INTEGRAL WITH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⨛</w:t>
      </w:r>
      <w:r w:rsidRPr="007E0FEA">
        <w:rPr>
          <w:rFonts w:ascii="Segoe UI" w:hAnsi="Segoe UI" w:cs="Segoe UI"/>
        </w:rPr>
        <w:t xml:space="preserve"> INTEGRAL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⨜</w:t>
      </w:r>
      <w:r w:rsidRPr="007E0FEA">
        <w:rPr>
          <w:rFonts w:ascii="Segoe UI" w:hAnsi="Segoe UI" w:cs="Segoe UI"/>
        </w:rPr>
        <w:t xml:space="preserve"> INTEGRAL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⨝</w:t>
      </w:r>
      <w:r w:rsidRPr="007E0FEA">
        <w:rPr>
          <w:rFonts w:ascii="Segoe UI" w:hAnsi="Segoe UI" w:cs="Segoe UI"/>
        </w:rPr>
        <w:t xml:space="preserve">         JOIN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⨞</w:t>
      </w:r>
      <w:r w:rsidRPr="007E0FEA">
        <w:rPr>
          <w:rFonts w:ascii="Segoe UI" w:hAnsi="Segoe UI" w:cs="Segoe UI"/>
        </w:rPr>
        <w:t xml:space="preserve"> LARGE LEFT TRIANGLE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⨟</w:t>
      </w:r>
      <w:r w:rsidRPr="007E0FEA">
        <w:rPr>
          <w:rFonts w:ascii="Segoe UI" w:hAnsi="Segoe UI" w:cs="Segoe UI"/>
        </w:rPr>
        <w:t xml:space="preserve"> Z NOTATION SCHEMA COMPOSITION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⨠</w:t>
      </w:r>
      <w:r w:rsidRPr="007E0FEA">
        <w:rPr>
          <w:rFonts w:ascii="Segoe UI" w:hAnsi="Segoe UI" w:cs="Segoe UI"/>
        </w:rPr>
        <w:t xml:space="preserve"> Z NOTATION SCHEMA PIPING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⨡</w:t>
      </w:r>
      <w:r w:rsidRPr="007E0FEA">
        <w:rPr>
          <w:rFonts w:ascii="Segoe UI" w:hAnsi="Segoe UI" w:cs="Segoe UI"/>
        </w:rPr>
        <w:t xml:space="preserve"> Z NOTATION SCHEMA PROJECTION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⨢</w:t>
      </w:r>
      <w:r w:rsidRPr="007E0FEA">
        <w:rPr>
          <w:rFonts w:ascii="Segoe UI" w:hAnsi="Segoe UI" w:cs="Segoe UI"/>
        </w:rPr>
        <w:t xml:space="preserve"> PLUS SIGN WITH SMALL CIRCLE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⨣</w:t>
      </w:r>
      <w:r w:rsidRPr="007E0FEA">
        <w:rPr>
          <w:rFonts w:ascii="Segoe UI" w:hAnsi="Segoe UI" w:cs="Segoe UI"/>
        </w:rPr>
        <w:t xml:space="preserve"> PLUS SIGN WITH CIRCUMFLEX ACCENT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⨤</w:t>
      </w:r>
      <w:r w:rsidRPr="007E0FEA">
        <w:rPr>
          <w:rFonts w:ascii="Segoe UI" w:hAnsi="Segoe UI" w:cs="Segoe UI"/>
        </w:rPr>
        <w:t xml:space="preserve"> PLUS SIGN WITH TILDE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⨥</w:t>
      </w:r>
      <w:r w:rsidRPr="007E0FEA">
        <w:rPr>
          <w:rFonts w:ascii="Segoe UI" w:hAnsi="Segoe UI" w:cs="Segoe UI"/>
        </w:rPr>
        <w:t xml:space="preserve"> PLUS SIGN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⨦</w:t>
      </w:r>
      <w:r w:rsidRPr="007E0FEA">
        <w:rPr>
          <w:rFonts w:ascii="Segoe UI" w:hAnsi="Segoe UI" w:cs="Segoe UI"/>
        </w:rPr>
        <w:t xml:space="preserve"> PLUS SIGN WITH TILDE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⨧</w:t>
      </w:r>
      <w:r w:rsidRPr="007E0FEA">
        <w:rPr>
          <w:rFonts w:ascii="Segoe UI" w:hAnsi="Segoe UI" w:cs="Segoe UI"/>
        </w:rPr>
        <w:t xml:space="preserve"> PLUS SIGN WITH SUBSCRIPT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⨨</w:t>
      </w:r>
      <w:r w:rsidRPr="007E0FEA">
        <w:rPr>
          <w:rFonts w:ascii="Segoe UI" w:hAnsi="Segoe UI" w:cs="Segoe UI"/>
        </w:rPr>
        <w:t xml:space="preserve"> PLUS SIGN WITH BLACK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⨩</w:t>
      </w:r>
      <w:r w:rsidRPr="007E0FEA">
        <w:rPr>
          <w:rFonts w:ascii="Segoe UI" w:hAnsi="Segoe UI" w:cs="Segoe UI"/>
        </w:rPr>
        <w:t xml:space="preserve"> MINUS SIGN WITH COMMA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⨪</w:t>
      </w:r>
      <w:r w:rsidRPr="007E0FEA">
        <w:rPr>
          <w:rFonts w:ascii="Segoe UI" w:hAnsi="Segoe UI" w:cs="Segoe UI"/>
        </w:rPr>
        <w:t xml:space="preserve"> MINUS SIGN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⨫</w:t>
      </w:r>
      <w:r w:rsidRPr="007E0FEA">
        <w:rPr>
          <w:rFonts w:ascii="Segoe UI" w:hAnsi="Segoe UI" w:cs="Segoe UI"/>
        </w:rPr>
        <w:t xml:space="preserve"> MINUS SIGN WITH FALLING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⨬</w:t>
      </w:r>
      <w:r w:rsidRPr="007E0FEA">
        <w:rPr>
          <w:rFonts w:ascii="Segoe UI" w:hAnsi="Segoe UI" w:cs="Segoe UI"/>
        </w:rPr>
        <w:t xml:space="preserve"> MINUS SIGN WITH RISING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⨭</w:t>
      </w:r>
      <w:r w:rsidRPr="007E0FEA">
        <w:rPr>
          <w:rFonts w:ascii="Segoe UI" w:hAnsi="Segoe UI" w:cs="Segoe UI"/>
        </w:rPr>
        <w:t xml:space="preserve"> PLUS SIGN IN LEFT HALF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⨮</w:t>
      </w:r>
      <w:r w:rsidRPr="007E0FEA">
        <w:rPr>
          <w:rFonts w:ascii="Segoe UI" w:hAnsi="Segoe UI" w:cs="Segoe UI"/>
        </w:rPr>
        <w:t xml:space="preserve"> PLUS SIGN IN RIGHT HALF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⨯</w:t>
      </w:r>
      <w:r w:rsidRPr="007E0FEA">
        <w:rPr>
          <w:rFonts w:ascii="Segoe UI" w:hAnsi="Segoe UI" w:cs="Segoe UI"/>
        </w:rPr>
        <w:t xml:space="preserve"> VECTOR OR CROSS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⨰</w:t>
      </w:r>
      <w:r w:rsidRPr="007E0FEA">
        <w:rPr>
          <w:rFonts w:ascii="Segoe UI" w:hAnsi="Segoe UI" w:cs="Segoe UI"/>
        </w:rPr>
        <w:t xml:space="preserve"> MULTIPLICATION SIGN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⨱</w:t>
      </w:r>
      <w:r w:rsidRPr="007E0FEA">
        <w:rPr>
          <w:rFonts w:ascii="Segoe UI" w:hAnsi="Segoe UI" w:cs="Segoe UI"/>
        </w:rPr>
        <w:t xml:space="preserve"> MULTIPLICATION SIGN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⨲</w:t>
      </w:r>
      <w:r w:rsidRPr="007E0FEA">
        <w:rPr>
          <w:rFonts w:ascii="Segoe UI" w:hAnsi="Segoe UI" w:cs="Segoe UI"/>
        </w:rPr>
        <w:t xml:space="preserve"> SEMIDIRECT PRODUCT WITH BOTTOM CLOSED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⨳</w:t>
      </w:r>
      <w:r w:rsidRPr="007E0FEA">
        <w:rPr>
          <w:rFonts w:ascii="Segoe UI" w:hAnsi="Segoe UI" w:cs="Segoe UI"/>
        </w:rPr>
        <w:t xml:space="preserve"> SMASH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⨴</w:t>
      </w:r>
      <w:r w:rsidRPr="007E0FEA">
        <w:rPr>
          <w:rFonts w:ascii="Segoe UI" w:hAnsi="Segoe UI" w:cs="Segoe UI"/>
        </w:rPr>
        <w:t xml:space="preserve"> MULTIPLICATION SIGN IN LEFT HALF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⨵</w:t>
      </w:r>
      <w:r w:rsidRPr="007E0FEA">
        <w:rPr>
          <w:rFonts w:ascii="Segoe UI" w:hAnsi="Segoe UI" w:cs="Segoe UI"/>
        </w:rPr>
        <w:t xml:space="preserve"> MULTIPLICATION SIGN IN RIGHT HALF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⨶</w:t>
      </w:r>
      <w:r w:rsidRPr="007E0FEA">
        <w:rPr>
          <w:rFonts w:ascii="Segoe UI" w:hAnsi="Segoe UI" w:cs="Segoe UI"/>
        </w:rPr>
        <w:t xml:space="preserve"> CIRCLED MULTIPLICATION SIGN WITH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⨷</w:t>
      </w:r>
      <w:r w:rsidRPr="007E0FEA">
        <w:rPr>
          <w:rFonts w:ascii="Segoe UI" w:hAnsi="Segoe UI" w:cs="Segoe UI"/>
        </w:rPr>
        <w:t xml:space="preserve"> MULTIPLICATION SIGN IN DOUBLE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⨸</w:t>
      </w:r>
      <w:r w:rsidRPr="007E0FEA">
        <w:rPr>
          <w:rFonts w:ascii="Segoe UI" w:hAnsi="Segoe UI" w:cs="Segoe UI"/>
        </w:rPr>
        <w:t xml:space="preserve"> CIRCLED DIVISION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⨹</w:t>
      </w:r>
      <w:r w:rsidRPr="007E0FEA">
        <w:rPr>
          <w:rFonts w:ascii="Segoe UI" w:hAnsi="Segoe UI" w:cs="Segoe UI"/>
        </w:rPr>
        <w:t xml:space="preserve"> PLUS SIGN IN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⨺</w:t>
      </w:r>
      <w:r w:rsidRPr="007E0FEA">
        <w:rPr>
          <w:rFonts w:ascii="Segoe UI" w:hAnsi="Segoe UI" w:cs="Segoe UI"/>
        </w:rPr>
        <w:t xml:space="preserve"> MINUS SIGN IN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⨻</w:t>
      </w:r>
      <w:r w:rsidRPr="007E0FEA">
        <w:rPr>
          <w:rFonts w:ascii="Segoe UI" w:hAnsi="Segoe UI" w:cs="Segoe UI"/>
        </w:rPr>
        <w:t xml:space="preserve"> MULTIPLICATION SIGN IN TRIANGLE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⨼</w:t>
      </w:r>
      <w:r w:rsidRPr="007E0FEA">
        <w:rPr>
          <w:rFonts w:ascii="Segoe UI" w:hAnsi="Segoe UI" w:cs="Segoe UI"/>
        </w:rPr>
        <w:t xml:space="preserve"> INTERIOR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⨽</w:t>
      </w:r>
      <w:r w:rsidRPr="007E0FEA">
        <w:rPr>
          <w:rFonts w:ascii="Segoe UI" w:hAnsi="Segoe UI" w:cs="Segoe UI"/>
        </w:rPr>
        <w:t xml:space="preserve"> RIGHTHAND INTERIOR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⨾</w:t>
      </w:r>
      <w:r w:rsidRPr="007E0FEA">
        <w:rPr>
          <w:rFonts w:ascii="Segoe UI" w:hAnsi="Segoe UI" w:cs="Segoe UI"/>
        </w:rPr>
        <w:t xml:space="preserve"> Z NOTATION RELATIONAL COMPOSITION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⨿</w:t>
      </w:r>
      <w:r w:rsidRPr="007E0FEA">
        <w:rPr>
          <w:rFonts w:ascii="Segoe UI" w:hAnsi="Segoe UI" w:cs="Segoe UI"/>
        </w:rPr>
        <w:t xml:space="preserve"> AMALGAMATION OR COPRODUCT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⩀</w:t>
      </w:r>
      <w:r w:rsidRPr="007E0FEA">
        <w:rPr>
          <w:rFonts w:ascii="Segoe UI" w:hAnsi="Segoe UI" w:cs="Segoe UI"/>
        </w:rPr>
        <w:t xml:space="preserve"> INTERSECTION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⩁</w:t>
      </w:r>
      <w:r w:rsidRPr="007E0FEA">
        <w:rPr>
          <w:rFonts w:ascii="Segoe UI" w:hAnsi="Segoe UI" w:cs="Segoe UI"/>
        </w:rPr>
        <w:t xml:space="preserve"> UNION WITH MINUS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⩂</w:t>
      </w:r>
      <w:r w:rsidRPr="007E0FEA">
        <w:rPr>
          <w:rFonts w:ascii="Segoe UI" w:hAnsi="Segoe UI" w:cs="Segoe UI"/>
        </w:rPr>
        <w:t xml:space="preserve"> UNION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⩃</w:t>
      </w:r>
      <w:r w:rsidRPr="007E0FEA">
        <w:rPr>
          <w:rFonts w:ascii="Segoe UI" w:hAnsi="Segoe UI" w:cs="Segoe UI"/>
        </w:rPr>
        <w:t xml:space="preserve"> INTERSECTION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⩄</w:t>
      </w:r>
      <w:r w:rsidRPr="007E0FEA">
        <w:rPr>
          <w:rFonts w:ascii="Segoe UI" w:hAnsi="Segoe UI" w:cs="Segoe UI"/>
        </w:rPr>
        <w:t xml:space="preserve"> INTERSECTION WITH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⩅</w:t>
      </w:r>
      <w:r w:rsidRPr="007E0FEA">
        <w:rPr>
          <w:rFonts w:ascii="Segoe UI" w:hAnsi="Segoe UI" w:cs="Segoe UI"/>
        </w:rPr>
        <w:t xml:space="preserve"> UNION WITH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⩆</w:t>
      </w:r>
      <w:r w:rsidRPr="007E0FEA">
        <w:rPr>
          <w:rFonts w:ascii="Segoe UI" w:hAnsi="Segoe UI" w:cs="Segoe UI"/>
        </w:rPr>
        <w:t xml:space="preserve"> UNION ABOVE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⩇</w:t>
      </w:r>
      <w:r w:rsidRPr="007E0FEA">
        <w:rPr>
          <w:rFonts w:ascii="Segoe UI" w:hAnsi="Segoe UI" w:cs="Segoe UI"/>
        </w:rPr>
        <w:t xml:space="preserve"> INTERSECTION ABOVE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⩈</w:t>
      </w:r>
      <w:r w:rsidRPr="007E0FEA">
        <w:rPr>
          <w:rFonts w:ascii="Segoe UI" w:hAnsi="Segoe UI" w:cs="Segoe UI"/>
        </w:rPr>
        <w:t xml:space="preserve"> UNION ABOVE BAR ABOVE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⩉</w:t>
      </w:r>
      <w:r w:rsidRPr="007E0FEA">
        <w:rPr>
          <w:rFonts w:ascii="Segoe UI" w:hAnsi="Segoe UI" w:cs="Segoe UI"/>
        </w:rPr>
        <w:t xml:space="preserve"> INTERSECTION ABOVE BAR ABOVE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⩊</w:t>
      </w:r>
      <w:r w:rsidRPr="007E0FEA">
        <w:rPr>
          <w:rFonts w:ascii="Segoe UI" w:hAnsi="Segoe UI" w:cs="Segoe UI"/>
        </w:rPr>
        <w:t xml:space="preserve"> UNION BESIDE AND JOINED WITH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⩋</w:t>
      </w:r>
      <w:r w:rsidRPr="007E0FEA">
        <w:rPr>
          <w:rFonts w:ascii="Segoe UI" w:hAnsi="Segoe UI" w:cs="Segoe UI"/>
        </w:rPr>
        <w:t xml:space="preserve"> INTERSECTION BESIDE AND JOINED WITH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⩌</w:t>
      </w:r>
      <w:r w:rsidRPr="007E0FEA">
        <w:rPr>
          <w:rFonts w:ascii="Segoe UI" w:hAnsi="Segoe UI" w:cs="Segoe UI"/>
        </w:rPr>
        <w:t xml:space="preserve"> CLOSED UNION WITH SERIFS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⩍</w:t>
      </w:r>
      <w:r w:rsidRPr="007E0FEA">
        <w:rPr>
          <w:rFonts w:ascii="Segoe UI" w:hAnsi="Segoe UI" w:cs="Segoe UI"/>
        </w:rPr>
        <w:t xml:space="preserve"> CLOSED INTERSECTION WITH SERIFS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⩎</w:t>
      </w:r>
      <w:r w:rsidRPr="007E0FEA">
        <w:rPr>
          <w:rFonts w:ascii="Segoe UI" w:hAnsi="Segoe UI" w:cs="Segoe UI"/>
        </w:rPr>
        <w:t xml:space="preserve"> DOUBLE SQUARE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⩏</w:t>
      </w:r>
      <w:r w:rsidRPr="007E0FEA">
        <w:rPr>
          <w:rFonts w:ascii="Segoe UI" w:hAnsi="Segoe UI" w:cs="Segoe UI"/>
        </w:rPr>
        <w:t xml:space="preserve"> DOUBLE SQUARE UNION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⩐</w:t>
      </w:r>
      <w:r w:rsidRPr="007E0FEA">
        <w:rPr>
          <w:rFonts w:ascii="Segoe UI" w:hAnsi="Segoe UI" w:cs="Segoe UI"/>
        </w:rPr>
        <w:t xml:space="preserve"> CLOSED UNION WITH SERIFS AND SMASH PRODUCT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⩑</w:t>
      </w:r>
      <w:r w:rsidRPr="007E0FEA">
        <w:rPr>
          <w:rFonts w:ascii="Segoe UI" w:hAnsi="Segoe UI" w:cs="Segoe UI"/>
        </w:rPr>
        <w:t xml:space="preserve"> LOGICAL AND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⩒</w:t>
      </w:r>
      <w:r w:rsidRPr="007E0FEA">
        <w:rPr>
          <w:rFonts w:ascii="Segoe UI" w:hAnsi="Segoe UI" w:cs="Segoe UI"/>
        </w:rPr>
        <w:t xml:space="preserve"> LOGICAL OR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⩓</w:t>
      </w:r>
      <w:r w:rsidRPr="007E0FEA">
        <w:rPr>
          <w:rFonts w:ascii="Segoe UI" w:hAnsi="Segoe UI" w:cs="Segoe UI"/>
        </w:rPr>
        <w:t xml:space="preserve"> DOUBLE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⩔</w:t>
      </w:r>
      <w:r w:rsidRPr="007E0FEA">
        <w:rPr>
          <w:rFonts w:ascii="Segoe UI" w:hAnsi="Segoe UI" w:cs="Segoe UI"/>
        </w:rPr>
        <w:t xml:space="preserve"> DOUBLE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⩕</w:t>
      </w:r>
      <w:r w:rsidRPr="007E0FEA">
        <w:rPr>
          <w:rFonts w:ascii="Segoe UI" w:hAnsi="Segoe UI" w:cs="Segoe UI"/>
        </w:rPr>
        <w:t xml:space="preserve"> TWO INTERSECTING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⩖</w:t>
      </w:r>
      <w:r w:rsidRPr="007E0FEA">
        <w:rPr>
          <w:rFonts w:ascii="Segoe UI" w:hAnsi="Segoe UI" w:cs="Segoe UI"/>
        </w:rPr>
        <w:t xml:space="preserve"> TWO INTERSECTING LOGICAL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⩗</w:t>
      </w:r>
      <w:r w:rsidRPr="007E0FEA">
        <w:rPr>
          <w:rFonts w:ascii="Segoe UI" w:hAnsi="Segoe UI" w:cs="Segoe UI"/>
        </w:rPr>
        <w:t xml:space="preserve"> SLOPING LARGE 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⩘</w:t>
      </w:r>
      <w:r w:rsidRPr="007E0FEA">
        <w:rPr>
          <w:rFonts w:ascii="Segoe UI" w:hAnsi="Segoe UI" w:cs="Segoe UI"/>
        </w:rPr>
        <w:t xml:space="preserve"> SLOPING LARGE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⩙</w:t>
      </w:r>
      <w:r w:rsidRPr="007E0FEA">
        <w:rPr>
          <w:rFonts w:ascii="Segoe UI" w:hAnsi="Segoe UI" w:cs="Segoe UI"/>
        </w:rPr>
        <w:t xml:space="preserve"> LOGICAL OR OVERLAPPING LOGICAL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⩚</w:t>
      </w:r>
      <w:r w:rsidRPr="007E0FEA">
        <w:rPr>
          <w:rFonts w:ascii="Segoe UI" w:hAnsi="Segoe UI" w:cs="Segoe UI"/>
        </w:rPr>
        <w:t xml:space="preserve"> LOGICAL AND WITH MIDDLE STEM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⩛</w:t>
      </w:r>
      <w:r w:rsidRPr="007E0FEA">
        <w:rPr>
          <w:rFonts w:ascii="Segoe UI" w:hAnsi="Segoe UI" w:cs="Segoe UI"/>
        </w:rPr>
        <w:t xml:space="preserve"> LOGICAL OR WITH MIDDLE STEM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⩜</w:t>
      </w:r>
      <w:r w:rsidRPr="007E0FEA">
        <w:rPr>
          <w:rFonts w:ascii="Segoe UI" w:hAnsi="Segoe UI" w:cs="Segoe UI"/>
        </w:rPr>
        <w:t xml:space="preserve"> LOGICAL AND WITH HORIZONTAL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⩝</w:t>
      </w:r>
      <w:r w:rsidRPr="007E0FEA">
        <w:rPr>
          <w:rFonts w:ascii="Segoe UI" w:hAnsi="Segoe UI" w:cs="Segoe UI"/>
        </w:rPr>
        <w:t xml:space="preserve"> LOGICAL OR WITH HORIZONTAL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⩞</w:t>
      </w:r>
      <w:r w:rsidRPr="007E0FEA">
        <w:rPr>
          <w:rFonts w:ascii="Segoe UI" w:hAnsi="Segoe UI" w:cs="Segoe UI"/>
        </w:rPr>
        <w:t xml:space="preserve"> LOGICAL AND WITH DOUBLE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⩟</w:t>
      </w:r>
      <w:r w:rsidRPr="007E0FEA">
        <w:rPr>
          <w:rFonts w:ascii="Segoe UI" w:hAnsi="Segoe UI" w:cs="Segoe UI"/>
        </w:rPr>
        <w:t xml:space="preserve"> LOGICAL AND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⩠</w:t>
      </w:r>
      <w:r w:rsidRPr="007E0FEA">
        <w:rPr>
          <w:rFonts w:ascii="Segoe UI" w:hAnsi="Segoe UI" w:cs="Segoe UI"/>
        </w:rPr>
        <w:t xml:space="preserve"> LOGICAL AND WITH DOUBLE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⩡</w:t>
      </w:r>
      <w:r w:rsidRPr="007E0FEA">
        <w:rPr>
          <w:rFonts w:ascii="Segoe UI" w:hAnsi="Segoe UI" w:cs="Segoe UI"/>
        </w:rPr>
        <w:t xml:space="preserve"> SMALL VEE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⩢</w:t>
      </w:r>
      <w:r w:rsidRPr="007E0FEA">
        <w:rPr>
          <w:rFonts w:ascii="Segoe UI" w:hAnsi="Segoe UI" w:cs="Segoe UI"/>
        </w:rPr>
        <w:t xml:space="preserve"> LOGICAL OR WITH DOUBLE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⩣</w:t>
      </w:r>
      <w:r w:rsidRPr="007E0FEA">
        <w:rPr>
          <w:rFonts w:ascii="Segoe UI" w:hAnsi="Segoe UI" w:cs="Segoe UI"/>
        </w:rPr>
        <w:t xml:space="preserve"> LOGICAL OR WITH DOUBLE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⩤</w:t>
      </w:r>
      <w:r w:rsidRPr="007E0FEA">
        <w:rPr>
          <w:rFonts w:ascii="Segoe UI" w:hAnsi="Segoe UI" w:cs="Segoe UI"/>
        </w:rPr>
        <w:t xml:space="preserve"> Z NOTATION DOMAIN ANTIRESTRICTION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⩥</w:t>
      </w:r>
      <w:r w:rsidRPr="007E0FEA">
        <w:rPr>
          <w:rFonts w:ascii="Segoe UI" w:hAnsi="Segoe UI" w:cs="Segoe UI"/>
        </w:rPr>
        <w:t xml:space="preserve"> Z NOTATION RANGE ANTIRESTRICTION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⩦</w:t>
      </w:r>
      <w:r w:rsidRPr="007E0FEA">
        <w:rPr>
          <w:rFonts w:ascii="Segoe UI" w:hAnsi="Segoe UI" w:cs="Segoe UI"/>
        </w:rPr>
        <w:t xml:space="preserve"> EQUALS SIGN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⩧</w:t>
      </w:r>
      <w:r w:rsidRPr="007E0FEA">
        <w:rPr>
          <w:rFonts w:ascii="Segoe UI" w:hAnsi="Segoe UI" w:cs="Segoe UI"/>
        </w:rPr>
        <w:t xml:space="preserve"> IDENTICAL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⩨</w:t>
      </w:r>
      <w:r w:rsidRPr="007E0FEA">
        <w:rPr>
          <w:rFonts w:ascii="Segoe UI" w:hAnsi="Segoe UI" w:cs="Segoe UI"/>
        </w:rPr>
        <w:t xml:space="preserve"> TRIPLE HORIZONTAL BAR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⩩</w:t>
      </w:r>
      <w:r w:rsidRPr="007E0FEA">
        <w:rPr>
          <w:rFonts w:ascii="Segoe UI" w:hAnsi="Segoe UI" w:cs="Segoe UI"/>
        </w:rPr>
        <w:t xml:space="preserve"> TRIPLE HORIZONTAL BAR WITH TRIPLE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⩪</w:t>
      </w:r>
      <w:r w:rsidRPr="007E0FEA">
        <w:rPr>
          <w:rFonts w:ascii="Segoe UI" w:hAnsi="Segoe UI" w:cs="Segoe UI"/>
        </w:rPr>
        <w:t xml:space="preserve"> TILDE OPERATOR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⩫</w:t>
      </w:r>
      <w:r w:rsidRPr="007E0FEA">
        <w:rPr>
          <w:rFonts w:ascii="Segoe UI" w:hAnsi="Segoe UI" w:cs="Segoe UI"/>
        </w:rPr>
        <w:t xml:space="preserve"> TILDE OPERATOR WITH RISING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⩬</w:t>
      </w:r>
      <w:r w:rsidRPr="007E0FEA">
        <w:rPr>
          <w:rFonts w:ascii="Segoe UI" w:hAnsi="Segoe UI" w:cs="Segoe UI"/>
        </w:rPr>
        <w:t xml:space="preserve"> SIMILAR MINUS SIMILAR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⩭</w:t>
      </w:r>
      <w:r w:rsidRPr="007E0FEA">
        <w:rPr>
          <w:rFonts w:ascii="Segoe UI" w:hAnsi="Segoe UI" w:cs="Segoe UI"/>
        </w:rPr>
        <w:t xml:space="preserve"> CONGRUENT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⩮</w:t>
      </w:r>
      <w:r w:rsidRPr="007E0FEA">
        <w:rPr>
          <w:rFonts w:ascii="Segoe UI" w:hAnsi="Segoe UI" w:cs="Segoe UI"/>
        </w:rPr>
        <w:t xml:space="preserve"> EQUALS WITH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⩯</w:t>
      </w:r>
      <w:r w:rsidRPr="007E0FEA">
        <w:rPr>
          <w:rFonts w:ascii="Segoe UI" w:hAnsi="Segoe UI" w:cs="Segoe UI"/>
        </w:rPr>
        <w:t xml:space="preserve"> ALMOST EQUAL TO WITH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⩰</w:t>
      </w:r>
      <w:r w:rsidRPr="007E0FEA">
        <w:rPr>
          <w:rFonts w:ascii="Segoe UI" w:hAnsi="Segoe UI" w:cs="Segoe UI"/>
        </w:rPr>
        <w:t xml:space="preserve"> APPROXIMATELY EQUAL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⩱</w:t>
      </w:r>
      <w:r w:rsidRPr="007E0FEA">
        <w:rPr>
          <w:rFonts w:ascii="Segoe UI" w:hAnsi="Segoe UI" w:cs="Segoe UI"/>
        </w:rPr>
        <w:t xml:space="preserve"> EQUALS SIGN ABOVE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⩲</w:t>
      </w:r>
      <w:r w:rsidRPr="007E0FEA">
        <w:rPr>
          <w:rFonts w:ascii="Segoe UI" w:hAnsi="Segoe UI" w:cs="Segoe UI"/>
        </w:rPr>
        <w:t xml:space="preserve"> PLUS SIGN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⩳</w:t>
      </w:r>
      <w:r w:rsidRPr="007E0FEA">
        <w:rPr>
          <w:rFonts w:ascii="Segoe UI" w:hAnsi="Segoe UI" w:cs="Segoe UI"/>
        </w:rPr>
        <w:t xml:space="preserve"> EQUALS SIGN ABOVE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⩴</w:t>
      </w:r>
      <w:r w:rsidRPr="007E0FEA">
        <w:rPr>
          <w:rFonts w:ascii="Segoe UI" w:hAnsi="Segoe UI" w:cs="Segoe UI"/>
        </w:rPr>
        <w:t xml:space="preserve"> DOUBLE COLON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⩵</w:t>
      </w:r>
      <w:r w:rsidRPr="007E0FEA">
        <w:rPr>
          <w:rFonts w:ascii="Segoe UI" w:hAnsi="Segoe UI" w:cs="Segoe UI"/>
        </w:rPr>
        <w:t xml:space="preserve"> TWO CONSECUTIVE EQUALS SIGNS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⩶</w:t>
      </w:r>
      <w:r w:rsidRPr="007E0FEA">
        <w:rPr>
          <w:rFonts w:ascii="Segoe UI" w:hAnsi="Segoe UI" w:cs="Segoe UI"/>
        </w:rPr>
        <w:t xml:space="preserve"> THREE CONSECUTIVE EQUALS SIGNS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⩷</w:t>
      </w:r>
      <w:r w:rsidRPr="007E0FEA">
        <w:rPr>
          <w:rFonts w:ascii="Segoe UI" w:hAnsi="Segoe UI" w:cs="Segoe UI"/>
        </w:rPr>
        <w:t xml:space="preserve"> EQUALS SIGN WITH TWO DOTS ABOVE AND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⩸</w:t>
      </w:r>
      <w:r w:rsidRPr="007E0FEA">
        <w:rPr>
          <w:rFonts w:ascii="Segoe UI" w:hAnsi="Segoe UI" w:cs="Segoe UI"/>
        </w:rPr>
        <w:t xml:space="preserve"> EQUIVALENT WITH FOUR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⩹</w:t>
      </w:r>
      <w:r w:rsidRPr="007E0FEA">
        <w:rPr>
          <w:rFonts w:ascii="Segoe UI" w:hAnsi="Segoe UI" w:cs="Segoe UI"/>
        </w:rPr>
        <w:t xml:space="preserve"> LESS-THAN WITH CIRCLE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⩺</w:t>
      </w:r>
      <w:r w:rsidRPr="007E0FEA">
        <w:rPr>
          <w:rFonts w:ascii="Segoe UI" w:hAnsi="Segoe UI" w:cs="Segoe UI"/>
        </w:rPr>
        <w:t xml:space="preserve"> GREATER-THAN WITH CIRCLE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⩻</w:t>
      </w:r>
      <w:r w:rsidRPr="007E0FEA">
        <w:rPr>
          <w:rFonts w:ascii="Segoe UI" w:hAnsi="Segoe UI" w:cs="Segoe UI"/>
        </w:rPr>
        <w:t xml:space="preserve"> LESS-THAN WITH QUESTION MARK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⩼</w:t>
      </w:r>
      <w:r w:rsidRPr="007E0FEA">
        <w:rPr>
          <w:rFonts w:ascii="Segoe UI" w:hAnsi="Segoe UI" w:cs="Segoe UI"/>
        </w:rPr>
        <w:t xml:space="preserve"> GREATER-THAN WITH QUESTION MARK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⩽</w:t>
      </w:r>
      <w:r w:rsidRPr="007E0FEA">
        <w:rPr>
          <w:rFonts w:ascii="Segoe UI" w:hAnsi="Segoe UI" w:cs="Segoe UI"/>
        </w:rPr>
        <w:t xml:space="preserve"> LESS-THAN OR SLANTED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⩾</w:t>
      </w:r>
      <w:r w:rsidRPr="007E0FEA">
        <w:rPr>
          <w:rFonts w:ascii="Segoe UI" w:hAnsi="Segoe UI" w:cs="Segoe UI"/>
        </w:rPr>
        <w:t xml:space="preserve"> GREATER-THAN OR SLANTED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⩿</w:t>
      </w:r>
      <w:r w:rsidRPr="007E0FEA">
        <w:rPr>
          <w:rFonts w:ascii="Segoe UI" w:hAnsi="Segoe UI" w:cs="Segoe UI"/>
        </w:rPr>
        <w:t xml:space="preserve"> LESS-THAN OR SLANTED EQUAL TO WITH DOT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⪀</w:t>
      </w:r>
      <w:r w:rsidRPr="007E0FEA">
        <w:rPr>
          <w:rFonts w:ascii="Segoe UI" w:hAnsi="Segoe UI" w:cs="Segoe UI"/>
        </w:rPr>
        <w:t xml:space="preserve"> GREATER-THAN OR SLANTED EQUAL TO WITH DOT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⪁</w:t>
      </w:r>
      <w:r w:rsidRPr="007E0FEA">
        <w:rPr>
          <w:rFonts w:ascii="Segoe UI" w:hAnsi="Segoe UI" w:cs="Segoe UI"/>
        </w:rPr>
        <w:t xml:space="preserve"> LESS-THAN OR SLANTED EQUAL TO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⪂</w:t>
      </w:r>
      <w:r w:rsidRPr="007E0FEA">
        <w:rPr>
          <w:rFonts w:ascii="Segoe UI" w:hAnsi="Segoe UI" w:cs="Segoe UI"/>
        </w:rPr>
        <w:t xml:space="preserve"> GREATER-THAN OR SLANTED EQUAL TO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⪃</w:t>
      </w:r>
      <w:r w:rsidRPr="007E0FEA">
        <w:rPr>
          <w:rFonts w:ascii="Segoe UI" w:hAnsi="Segoe UI" w:cs="Segoe UI"/>
        </w:rPr>
        <w:t xml:space="preserve"> LESS-THAN OR SLANTED EQUAL TO WITH DOT ABOVE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⪄</w:t>
      </w:r>
      <w:r w:rsidRPr="007E0FEA">
        <w:rPr>
          <w:rFonts w:ascii="Segoe UI" w:hAnsi="Segoe UI" w:cs="Segoe UI"/>
        </w:rPr>
        <w:t xml:space="preserve"> GREATER-THAN OR SLANTED EQUAL TO WITH DOT ABOVE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⪅</w:t>
      </w:r>
      <w:r w:rsidRPr="007E0FEA">
        <w:rPr>
          <w:rFonts w:ascii="Segoe UI" w:hAnsi="Segoe UI" w:cs="Segoe UI"/>
        </w:rPr>
        <w:t xml:space="preserve"> LESS-THAN OR APPROXIMATE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⪆</w:t>
      </w:r>
      <w:r w:rsidRPr="007E0FEA">
        <w:rPr>
          <w:rFonts w:ascii="Segoe UI" w:hAnsi="Segoe UI" w:cs="Segoe UI"/>
        </w:rPr>
        <w:t xml:space="preserve"> GREATER-THAN OR APPROXIMATE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⪇</w:t>
      </w:r>
      <w:r w:rsidRPr="007E0FEA">
        <w:rPr>
          <w:rFonts w:ascii="Segoe UI" w:hAnsi="Segoe UI" w:cs="Segoe UI"/>
        </w:rPr>
        <w:t xml:space="preserve"> LESS-THAN AND SINGLE-LINE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⪈</w:t>
      </w:r>
      <w:r w:rsidRPr="007E0FEA">
        <w:rPr>
          <w:rFonts w:ascii="Segoe UI" w:hAnsi="Segoe UI" w:cs="Segoe UI"/>
        </w:rPr>
        <w:t xml:space="preserve"> GREATER-THAN AND SINGLE-LINE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⪉</w:t>
      </w:r>
      <w:r w:rsidRPr="007E0FEA">
        <w:rPr>
          <w:rFonts w:ascii="Segoe UI" w:hAnsi="Segoe UI" w:cs="Segoe UI"/>
        </w:rPr>
        <w:t xml:space="preserve"> LESS-THAN AND NOT APPROXIMATE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⪊</w:t>
      </w:r>
      <w:r w:rsidRPr="007E0FEA">
        <w:rPr>
          <w:rFonts w:ascii="Segoe UI" w:hAnsi="Segoe UI" w:cs="Segoe UI"/>
        </w:rPr>
        <w:t xml:space="preserve"> GREATER-THAN AND NOT APPROXIMATE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⪋</w:t>
      </w:r>
      <w:r w:rsidRPr="007E0FEA">
        <w:rPr>
          <w:rFonts w:ascii="Segoe UI" w:hAnsi="Segoe UI" w:cs="Segoe UI"/>
        </w:rPr>
        <w:t xml:space="preserve"> LESS-THAN ABOVE DOUBLE-LINE EQUAL ABOVE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⪌</w:t>
      </w:r>
      <w:r w:rsidRPr="007E0FEA">
        <w:rPr>
          <w:rFonts w:ascii="Segoe UI" w:hAnsi="Segoe UI" w:cs="Segoe UI"/>
        </w:rPr>
        <w:t xml:space="preserve"> GREATER-THAN ABOVE DOUBLE-LINE EQUAL ABOVE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⪍</w:t>
      </w:r>
      <w:r w:rsidRPr="007E0FEA">
        <w:rPr>
          <w:rFonts w:ascii="Segoe UI" w:hAnsi="Segoe UI" w:cs="Segoe UI"/>
        </w:rPr>
        <w:t xml:space="preserve"> LESS-THAN ABOVE SIMILAR OR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⪎</w:t>
      </w:r>
      <w:r w:rsidRPr="007E0FEA">
        <w:rPr>
          <w:rFonts w:ascii="Segoe UI" w:hAnsi="Segoe UI" w:cs="Segoe UI"/>
        </w:rPr>
        <w:t xml:space="preserve"> GREATER-THAN ABOVE SIMILAR OR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⪏</w:t>
      </w:r>
      <w:r w:rsidRPr="007E0FEA">
        <w:rPr>
          <w:rFonts w:ascii="Segoe UI" w:hAnsi="Segoe UI" w:cs="Segoe UI"/>
        </w:rPr>
        <w:t xml:space="preserve"> LESS-THAN ABOVE SIMILAR ABOVE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⪐</w:t>
      </w:r>
      <w:r w:rsidRPr="007E0FEA">
        <w:rPr>
          <w:rFonts w:ascii="Segoe UI" w:hAnsi="Segoe UI" w:cs="Segoe UI"/>
        </w:rPr>
        <w:t xml:space="preserve"> GREATER-THAN ABOVE SIMILAR ABOVE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⪑</w:t>
      </w:r>
      <w:r w:rsidRPr="007E0FEA">
        <w:rPr>
          <w:rFonts w:ascii="Segoe UI" w:hAnsi="Segoe UI" w:cs="Segoe UI"/>
        </w:rPr>
        <w:t xml:space="preserve"> LESS-THAN ABOVE GREATER-THAN ABOVE DOUBLE-LINE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⪒</w:t>
      </w:r>
      <w:r w:rsidRPr="007E0FEA">
        <w:rPr>
          <w:rFonts w:ascii="Segoe UI" w:hAnsi="Segoe UI" w:cs="Segoe UI"/>
        </w:rPr>
        <w:t xml:space="preserve"> GREATER-THAN ABOVE LESS-THAN ABOVE DOUBLE-LINE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⪓</w:t>
      </w:r>
      <w:r w:rsidRPr="007E0FEA">
        <w:rPr>
          <w:rFonts w:ascii="Segoe UI" w:hAnsi="Segoe UI" w:cs="Segoe UI"/>
        </w:rPr>
        <w:t xml:space="preserve"> LESS-THAN ABOVE SLANTED EQUAL ABOVE GREATER-THAN ABOVE SLANTED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⪔</w:t>
      </w:r>
      <w:r w:rsidRPr="007E0FEA">
        <w:rPr>
          <w:rFonts w:ascii="Segoe UI" w:hAnsi="Segoe UI" w:cs="Segoe UI"/>
        </w:rPr>
        <w:t xml:space="preserve"> GREATER-THAN ABOVE SLANTED EQUAL ABOVE LESS-THAN ABOVE SLANTED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⪕</w:t>
      </w:r>
      <w:r w:rsidRPr="007E0FEA">
        <w:rPr>
          <w:rFonts w:ascii="Segoe UI" w:hAnsi="Segoe UI" w:cs="Segoe UI"/>
        </w:rPr>
        <w:t xml:space="preserve"> SLANTED EQUAL TO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⪖</w:t>
      </w:r>
      <w:r w:rsidRPr="007E0FEA">
        <w:rPr>
          <w:rFonts w:ascii="Segoe UI" w:hAnsi="Segoe UI" w:cs="Segoe UI"/>
        </w:rPr>
        <w:t xml:space="preserve"> SLANTED EQUAL TO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⪗</w:t>
      </w:r>
      <w:r w:rsidRPr="007E0FEA">
        <w:rPr>
          <w:rFonts w:ascii="Segoe UI" w:hAnsi="Segoe UI" w:cs="Segoe UI"/>
        </w:rPr>
        <w:t xml:space="preserve"> SLANTED EQUAL TO OR LESS-THAN WITH DOT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⪘</w:t>
      </w:r>
      <w:r w:rsidRPr="007E0FEA">
        <w:rPr>
          <w:rFonts w:ascii="Segoe UI" w:hAnsi="Segoe UI" w:cs="Segoe UI"/>
        </w:rPr>
        <w:t xml:space="preserve"> SLANTED EQUAL TO OR GREATER-THAN WITH DOT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⪙</w:t>
      </w:r>
      <w:r w:rsidRPr="007E0FEA">
        <w:rPr>
          <w:rFonts w:ascii="Segoe UI" w:hAnsi="Segoe UI" w:cs="Segoe UI"/>
        </w:rPr>
        <w:t xml:space="preserve"> DOUBLE-LINE EQUAL TO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⪚</w:t>
      </w:r>
      <w:r w:rsidRPr="007E0FEA">
        <w:rPr>
          <w:rFonts w:ascii="Segoe UI" w:hAnsi="Segoe UI" w:cs="Segoe UI"/>
        </w:rPr>
        <w:t xml:space="preserve"> DOUBLE-LINE EQUAL TO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⪛</w:t>
      </w:r>
      <w:r w:rsidRPr="007E0FEA">
        <w:rPr>
          <w:rFonts w:ascii="Segoe UI" w:hAnsi="Segoe UI" w:cs="Segoe UI"/>
        </w:rPr>
        <w:t xml:space="preserve"> DOUBLE-LINE SLANTED EQUAL TO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⪜</w:t>
      </w:r>
      <w:r w:rsidRPr="007E0FEA">
        <w:rPr>
          <w:rFonts w:ascii="Segoe UI" w:hAnsi="Segoe UI" w:cs="Segoe UI"/>
        </w:rPr>
        <w:t xml:space="preserve"> DOUBLE-LINE SLANTED EQUAL TO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⪝</w:t>
      </w:r>
      <w:r w:rsidRPr="007E0FEA">
        <w:rPr>
          <w:rFonts w:ascii="Segoe UI" w:hAnsi="Segoe UI" w:cs="Segoe UI"/>
        </w:rPr>
        <w:t xml:space="preserve"> SIMILAR OR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⪞</w:t>
      </w:r>
      <w:r w:rsidRPr="007E0FEA">
        <w:rPr>
          <w:rFonts w:ascii="Segoe UI" w:hAnsi="Segoe UI" w:cs="Segoe UI"/>
        </w:rPr>
        <w:t xml:space="preserve"> SIMILAR OR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⪟</w:t>
      </w:r>
      <w:r w:rsidRPr="007E0FEA">
        <w:rPr>
          <w:rFonts w:ascii="Segoe UI" w:hAnsi="Segoe UI" w:cs="Segoe UI"/>
        </w:rPr>
        <w:t xml:space="preserve"> SIMILAR ABOVE LESS-THAN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⪠</w:t>
      </w:r>
      <w:r w:rsidRPr="007E0FEA">
        <w:rPr>
          <w:rFonts w:ascii="Segoe UI" w:hAnsi="Segoe UI" w:cs="Segoe UI"/>
        </w:rPr>
        <w:t xml:space="preserve"> SIMILAR ABOVE GREATER-THAN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⪡</w:t>
      </w:r>
      <w:r w:rsidRPr="007E0FEA">
        <w:rPr>
          <w:rFonts w:ascii="Segoe UI" w:hAnsi="Segoe UI" w:cs="Segoe UI"/>
        </w:rPr>
        <w:t xml:space="preserve"> DOUBLE NESTED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⪢</w:t>
      </w:r>
      <w:r w:rsidRPr="007E0FEA">
        <w:rPr>
          <w:rFonts w:ascii="Segoe UI" w:hAnsi="Segoe UI" w:cs="Segoe UI"/>
        </w:rPr>
        <w:t xml:space="preserve"> DOUBLE NESTED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⪣</w:t>
      </w:r>
      <w:r w:rsidRPr="007E0FEA">
        <w:rPr>
          <w:rFonts w:ascii="Segoe UI" w:hAnsi="Segoe UI" w:cs="Segoe UI"/>
        </w:rPr>
        <w:t xml:space="preserve"> DOUBLE NESTED LESS-THAN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⪤</w:t>
      </w:r>
      <w:r w:rsidRPr="007E0FEA">
        <w:rPr>
          <w:rFonts w:ascii="Segoe UI" w:hAnsi="Segoe UI" w:cs="Segoe UI"/>
        </w:rPr>
        <w:t xml:space="preserve"> GREATER-THAN OVERLAPPING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⪥</w:t>
      </w:r>
      <w:r w:rsidRPr="007E0FEA">
        <w:rPr>
          <w:rFonts w:ascii="Segoe UI" w:hAnsi="Segoe UI" w:cs="Segoe UI"/>
        </w:rPr>
        <w:t xml:space="preserve"> GREATER-THAN BESIDE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⪦</w:t>
      </w:r>
      <w:r w:rsidRPr="007E0FEA">
        <w:rPr>
          <w:rFonts w:ascii="Segoe UI" w:hAnsi="Segoe UI" w:cs="Segoe UI"/>
        </w:rPr>
        <w:t xml:space="preserve"> LESS-THAN CLOSED BY CURVE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⪧</w:t>
      </w:r>
      <w:r w:rsidRPr="007E0FEA">
        <w:rPr>
          <w:rFonts w:ascii="Segoe UI" w:hAnsi="Segoe UI" w:cs="Segoe UI"/>
        </w:rPr>
        <w:t xml:space="preserve"> GREATER-THAN CLOSED BY CURVE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⪨</w:t>
      </w:r>
      <w:r w:rsidRPr="007E0FEA">
        <w:rPr>
          <w:rFonts w:ascii="Segoe UI" w:hAnsi="Segoe UI" w:cs="Segoe UI"/>
        </w:rPr>
        <w:t xml:space="preserve"> LESS-THAN CLOSED BY CURVE ABOVE SLANTED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⪩</w:t>
      </w:r>
      <w:r w:rsidRPr="007E0FEA">
        <w:rPr>
          <w:rFonts w:ascii="Segoe UI" w:hAnsi="Segoe UI" w:cs="Segoe UI"/>
        </w:rPr>
        <w:t xml:space="preserve"> GREATER-THAN CLOSED BY CURVE ABOVE SLANTED EQUAL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⪪</w:t>
      </w:r>
      <w:r w:rsidRPr="007E0FEA">
        <w:rPr>
          <w:rFonts w:ascii="Segoe UI" w:hAnsi="Segoe UI" w:cs="Segoe UI"/>
        </w:rPr>
        <w:t xml:space="preserve"> SMALLER 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⪫</w:t>
      </w:r>
      <w:r w:rsidRPr="007E0FEA">
        <w:rPr>
          <w:rFonts w:ascii="Segoe UI" w:hAnsi="Segoe UI" w:cs="Segoe UI"/>
        </w:rPr>
        <w:t xml:space="preserve">  LARGER 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⪬</w:t>
      </w:r>
      <w:r w:rsidRPr="007E0FEA">
        <w:rPr>
          <w:rFonts w:ascii="Segoe UI" w:hAnsi="Segoe UI" w:cs="Segoe UI"/>
        </w:rPr>
        <w:t xml:space="preserve"> SMALLER THAN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⪭</w:t>
      </w:r>
      <w:r w:rsidRPr="007E0FEA">
        <w:rPr>
          <w:rFonts w:ascii="Segoe UI" w:hAnsi="Segoe UI" w:cs="Segoe UI"/>
        </w:rPr>
        <w:t xml:space="preserve"> LARGER THAN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⪮</w:t>
      </w:r>
      <w:r w:rsidRPr="007E0FEA">
        <w:rPr>
          <w:rFonts w:ascii="Segoe UI" w:hAnsi="Segoe UI" w:cs="Segoe UI"/>
        </w:rPr>
        <w:t xml:space="preserve"> EQUALS SIGN WITH BUMPY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⪯</w:t>
      </w:r>
      <w:r w:rsidRPr="007E0FEA">
        <w:rPr>
          <w:rFonts w:ascii="Segoe UI" w:hAnsi="Segoe UI" w:cs="Segoe UI"/>
        </w:rPr>
        <w:t xml:space="preserve"> PRECEDES ABOVE SINGLE-LINE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⪰</w:t>
      </w:r>
      <w:r w:rsidRPr="007E0FEA">
        <w:rPr>
          <w:rFonts w:ascii="Segoe UI" w:hAnsi="Segoe UI" w:cs="Segoe UI"/>
        </w:rPr>
        <w:t xml:space="preserve"> SUCCEEDS ABOVE SINGLE-LINE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⪱</w:t>
      </w:r>
      <w:r w:rsidRPr="007E0FEA">
        <w:rPr>
          <w:rFonts w:ascii="Segoe UI" w:hAnsi="Segoe UI" w:cs="Segoe UI"/>
        </w:rPr>
        <w:t xml:space="preserve"> PRECEDES ABOVE SINGLE-LINE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⪲</w:t>
      </w:r>
      <w:r w:rsidRPr="007E0FEA">
        <w:rPr>
          <w:rFonts w:ascii="Segoe UI" w:hAnsi="Segoe UI" w:cs="Segoe UI"/>
        </w:rPr>
        <w:t xml:space="preserve"> SUCCEEDS ABOVE SINGLE-LINE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⪳</w:t>
      </w:r>
      <w:r w:rsidRPr="007E0FEA">
        <w:rPr>
          <w:rFonts w:ascii="Segoe UI" w:hAnsi="Segoe UI" w:cs="Segoe UI"/>
        </w:rPr>
        <w:t xml:space="preserve"> PRECEDES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⪴</w:t>
      </w:r>
      <w:r w:rsidRPr="007E0FEA">
        <w:rPr>
          <w:rFonts w:ascii="Segoe UI" w:hAnsi="Segoe UI" w:cs="Segoe UI"/>
        </w:rPr>
        <w:t xml:space="preserve"> SUCCEEDS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⪵</w:t>
      </w:r>
      <w:r w:rsidRPr="007E0FEA">
        <w:rPr>
          <w:rFonts w:ascii="Segoe UI" w:hAnsi="Segoe UI" w:cs="Segoe UI"/>
        </w:rPr>
        <w:t xml:space="preserve"> PRECEDES ABOVE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⪶</w:t>
      </w:r>
      <w:r w:rsidRPr="007E0FEA">
        <w:rPr>
          <w:rFonts w:ascii="Segoe UI" w:hAnsi="Segoe UI" w:cs="Segoe UI"/>
        </w:rPr>
        <w:t xml:space="preserve"> SUCCEEDS ABOVE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⪷</w:t>
      </w:r>
      <w:r w:rsidRPr="007E0FEA">
        <w:rPr>
          <w:rFonts w:ascii="Segoe UI" w:hAnsi="Segoe UI" w:cs="Segoe UI"/>
        </w:rPr>
        <w:t xml:space="preserve"> PRECEDES ABOVE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⪸</w:t>
      </w:r>
      <w:r w:rsidRPr="007E0FEA">
        <w:rPr>
          <w:rFonts w:ascii="Segoe UI" w:hAnsi="Segoe UI" w:cs="Segoe UI"/>
        </w:rPr>
        <w:t xml:space="preserve"> SUCCEEDS ABOVE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⪹</w:t>
      </w:r>
      <w:r w:rsidRPr="007E0FEA">
        <w:rPr>
          <w:rFonts w:ascii="Segoe UI" w:hAnsi="Segoe UI" w:cs="Segoe UI"/>
        </w:rPr>
        <w:t xml:space="preserve"> PRECEDES ABOVE NOT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⪺</w:t>
      </w:r>
      <w:r w:rsidRPr="007E0FEA">
        <w:rPr>
          <w:rFonts w:ascii="Segoe UI" w:hAnsi="Segoe UI" w:cs="Segoe UI"/>
        </w:rPr>
        <w:t xml:space="preserve"> SUCCEEDS ABOVE NOT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⪻</w:t>
      </w:r>
      <w:r w:rsidRPr="007E0FEA">
        <w:rPr>
          <w:rFonts w:ascii="Segoe UI" w:hAnsi="Segoe UI" w:cs="Segoe UI"/>
        </w:rPr>
        <w:t xml:space="preserve"> DOUBLE PRECEDES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⪼</w:t>
      </w:r>
      <w:r w:rsidRPr="007E0FEA">
        <w:rPr>
          <w:rFonts w:ascii="Segoe UI" w:hAnsi="Segoe UI" w:cs="Segoe UI"/>
        </w:rPr>
        <w:t xml:space="preserve"> DOUBLE SUCCEEDS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⪽</w:t>
      </w:r>
      <w:r w:rsidRPr="007E0FEA">
        <w:rPr>
          <w:rFonts w:ascii="Segoe UI" w:hAnsi="Segoe UI" w:cs="Segoe UI"/>
        </w:rPr>
        <w:t xml:space="preserve"> SUBSET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⪾</w:t>
      </w:r>
      <w:r w:rsidRPr="007E0FEA">
        <w:rPr>
          <w:rFonts w:ascii="Segoe UI" w:hAnsi="Segoe UI" w:cs="Segoe UI"/>
        </w:rPr>
        <w:t xml:space="preserve"> SUPERSET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⪿</w:t>
      </w:r>
      <w:r w:rsidRPr="007E0FEA">
        <w:rPr>
          <w:rFonts w:ascii="Segoe UI" w:hAnsi="Segoe UI" w:cs="Segoe UI"/>
        </w:rPr>
        <w:t xml:space="preserve"> SUBSET WITH PLUS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⫀</w:t>
      </w:r>
      <w:r w:rsidRPr="007E0FEA">
        <w:rPr>
          <w:rFonts w:ascii="Segoe UI" w:hAnsi="Segoe UI" w:cs="Segoe UI"/>
        </w:rPr>
        <w:t xml:space="preserve"> SUPERSET WITH PLUS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⫁</w:t>
      </w:r>
      <w:r w:rsidRPr="007E0FEA">
        <w:rPr>
          <w:rFonts w:ascii="Segoe UI" w:hAnsi="Segoe UI" w:cs="Segoe UI"/>
        </w:rPr>
        <w:t xml:space="preserve"> SUBSET WITH MULTIPLICATION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⫂</w:t>
      </w:r>
      <w:r w:rsidRPr="007E0FEA">
        <w:rPr>
          <w:rFonts w:ascii="Segoe UI" w:hAnsi="Segoe UI" w:cs="Segoe UI"/>
        </w:rPr>
        <w:t xml:space="preserve"> SUPERSET WITH MULTIPLICATION SIGN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⫃</w:t>
      </w:r>
      <w:r w:rsidRPr="007E0FEA">
        <w:rPr>
          <w:rFonts w:ascii="Segoe UI" w:hAnsi="Segoe UI" w:cs="Segoe UI"/>
        </w:rPr>
        <w:t xml:space="preserve"> SUBSET OF OR EQUAL TO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⫄</w:t>
      </w:r>
      <w:r w:rsidRPr="007E0FEA">
        <w:rPr>
          <w:rFonts w:ascii="Segoe UI" w:hAnsi="Segoe UI" w:cs="Segoe UI"/>
        </w:rPr>
        <w:t xml:space="preserve"> SUPERSET OF OR EQUAL TO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⫅</w:t>
      </w:r>
      <w:r w:rsidRPr="007E0FEA">
        <w:rPr>
          <w:rFonts w:ascii="Segoe UI" w:hAnsi="Segoe UI" w:cs="Segoe UI"/>
        </w:rPr>
        <w:t xml:space="preserve"> SUBSET OF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⫆</w:t>
      </w:r>
      <w:r w:rsidRPr="007E0FEA">
        <w:rPr>
          <w:rFonts w:ascii="Segoe UI" w:hAnsi="Segoe UI" w:cs="Segoe UI"/>
        </w:rPr>
        <w:t xml:space="preserve"> SUPERSET OF ABOVE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⫇</w:t>
      </w:r>
      <w:r w:rsidRPr="007E0FEA">
        <w:rPr>
          <w:rFonts w:ascii="Segoe UI" w:hAnsi="Segoe UI" w:cs="Segoe UI"/>
        </w:rPr>
        <w:t xml:space="preserve"> SUBSET OF ABOVE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⫈</w:t>
      </w:r>
      <w:r w:rsidRPr="007E0FEA">
        <w:rPr>
          <w:rFonts w:ascii="Segoe UI" w:hAnsi="Segoe UI" w:cs="Segoe UI"/>
        </w:rPr>
        <w:t xml:space="preserve"> SUPERSET OF ABOVE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⫉</w:t>
      </w:r>
      <w:r w:rsidRPr="007E0FEA">
        <w:rPr>
          <w:rFonts w:ascii="Segoe UI" w:hAnsi="Segoe UI" w:cs="Segoe UI"/>
        </w:rPr>
        <w:t xml:space="preserve"> SUBSET OF ABOVE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⫊</w:t>
      </w:r>
      <w:r w:rsidRPr="007E0FEA">
        <w:rPr>
          <w:rFonts w:ascii="Segoe UI" w:hAnsi="Segoe UI" w:cs="Segoe UI"/>
        </w:rPr>
        <w:t xml:space="preserve"> SUPERSET OF ABOVE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⫋</w:t>
      </w:r>
      <w:r w:rsidRPr="007E0FEA">
        <w:rPr>
          <w:rFonts w:ascii="Segoe UI" w:hAnsi="Segoe UI" w:cs="Segoe UI"/>
        </w:rPr>
        <w:t xml:space="preserve"> SUBSET OF ABOVE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⫌</w:t>
      </w:r>
      <w:r w:rsidRPr="007E0FEA">
        <w:rPr>
          <w:rFonts w:ascii="Segoe UI" w:hAnsi="Segoe UI" w:cs="Segoe UI"/>
        </w:rPr>
        <w:t xml:space="preserve"> SUPERSET OF ABOVE NOT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⫍</w:t>
      </w:r>
      <w:r w:rsidRPr="007E0FEA">
        <w:rPr>
          <w:rFonts w:ascii="Segoe UI" w:hAnsi="Segoe UI" w:cs="Segoe UI"/>
        </w:rPr>
        <w:t xml:space="preserve"> SQUARE LEFT OPEN BOX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⫎</w:t>
      </w:r>
      <w:r w:rsidRPr="007E0FEA">
        <w:rPr>
          <w:rFonts w:ascii="Segoe UI" w:hAnsi="Segoe UI" w:cs="Segoe UI"/>
        </w:rPr>
        <w:t xml:space="preserve"> SQUARE RIGHT OPEN BOX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⫏</w:t>
      </w:r>
      <w:r w:rsidRPr="007E0FEA">
        <w:rPr>
          <w:rFonts w:ascii="Segoe UI" w:hAnsi="Segoe UI" w:cs="Segoe UI"/>
        </w:rPr>
        <w:t xml:space="preserve"> CLOSED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⫐</w:t>
      </w:r>
      <w:r w:rsidRPr="007E0FEA">
        <w:rPr>
          <w:rFonts w:ascii="Segoe UI" w:hAnsi="Segoe UI" w:cs="Segoe UI"/>
        </w:rPr>
        <w:t xml:space="preserve"> CLOSED SUPERSET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⫑</w:t>
      </w:r>
      <w:r w:rsidRPr="007E0FEA">
        <w:rPr>
          <w:rFonts w:ascii="Segoe UI" w:hAnsi="Segoe UI" w:cs="Segoe UI"/>
        </w:rPr>
        <w:t xml:space="preserve"> CLOSED SUBSET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⫒</w:t>
      </w:r>
      <w:r w:rsidRPr="007E0FEA">
        <w:rPr>
          <w:rFonts w:ascii="Segoe UI" w:hAnsi="Segoe UI" w:cs="Segoe UI"/>
        </w:rPr>
        <w:t xml:space="preserve"> CLOSED SUPERSET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⫓</w:t>
      </w:r>
      <w:r w:rsidRPr="007E0FEA">
        <w:rPr>
          <w:rFonts w:ascii="Segoe UI" w:hAnsi="Segoe UI" w:cs="Segoe UI"/>
        </w:rPr>
        <w:t xml:space="preserve"> SUBSET ABOVE SUPERSET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⫔</w:t>
      </w:r>
      <w:r w:rsidRPr="007E0FEA">
        <w:rPr>
          <w:rFonts w:ascii="Segoe UI" w:hAnsi="Segoe UI" w:cs="Segoe UI"/>
        </w:rPr>
        <w:t xml:space="preserve"> SUPERSET ABOVE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⫕</w:t>
      </w:r>
      <w:r w:rsidRPr="007E0FEA">
        <w:rPr>
          <w:rFonts w:ascii="Segoe UI" w:hAnsi="Segoe UI" w:cs="Segoe UI"/>
        </w:rPr>
        <w:t xml:space="preserve"> SUBSET ABOVE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⫖</w:t>
      </w:r>
      <w:r w:rsidRPr="007E0FEA">
        <w:rPr>
          <w:rFonts w:ascii="Segoe UI" w:hAnsi="Segoe UI" w:cs="Segoe UI"/>
        </w:rPr>
        <w:t xml:space="preserve"> SUPERSET ABOVE SUPERSET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⫗</w:t>
      </w:r>
      <w:r w:rsidRPr="007E0FEA">
        <w:rPr>
          <w:rFonts w:ascii="Segoe UI" w:hAnsi="Segoe UI" w:cs="Segoe UI"/>
        </w:rPr>
        <w:t xml:space="preserve"> SUPERSET BESIDE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⫘</w:t>
      </w:r>
      <w:r w:rsidRPr="007E0FEA">
        <w:rPr>
          <w:rFonts w:ascii="Segoe UI" w:hAnsi="Segoe UI" w:cs="Segoe UI"/>
        </w:rPr>
        <w:t xml:space="preserve"> SUPERSET BESIDE AND JOINED BY DASH WITH SUBSET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⫙</w:t>
      </w:r>
      <w:r w:rsidRPr="007E0FEA">
        <w:rPr>
          <w:rFonts w:ascii="Segoe UI" w:hAnsi="Segoe UI" w:cs="Segoe UI"/>
        </w:rPr>
        <w:t xml:space="preserve"> ELEMENT OF OPENING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⫚</w:t>
      </w:r>
      <w:r w:rsidRPr="007E0FEA">
        <w:rPr>
          <w:rFonts w:ascii="Segoe UI" w:hAnsi="Segoe UI" w:cs="Segoe UI"/>
        </w:rPr>
        <w:t xml:space="preserve"> PITCHFORK WITH TEE 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⫛</w:t>
      </w:r>
      <w:r w:rsidRPr="007E0FEA">
        <w:rPr>
          <w:rFonts w:ascii="Segoe UI" w:hAnsi="Segoe UI" w:cs="Segoe UI"/>
        </w:rPr>
        <w:t xml:space="preserve"> TRANSVERSAL INTERSECTION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⫝̸</w:t>
      </w:r>
      <w:r w:rsidRPr="007E0FEA">
        <w:rPr>
          <w:rFonts w:ascii="Segoe UI" w:hAnsi="Segoe UI" w:cs="Segoe UI"/>
        </w:rPr>
        <w:t xml:space="preserve">      FORKING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⫝</w:t>
      </w:r>
      <w:r w:rsidRPr="007E0FEA">
        <w:rPr>
          <w:rFonts w:ascii="Segoe UI" w:hAnsi="Segoe UI" w:cs="Segoe UI"/>
        </w:rPr>
        <w:t xml:space="preserve">   NONFORKING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⫞</w:t>
      </w:r>
      <w:r w:rsidRPr="007E0FEA">
        <w:rPr>
          <w:rFonts w:ascii="Segoe UI" w:hAnsi="Segoe UI" w:cs="Segoe UI"/>
        </w:rPr>
        <w:t xml:space="preserve"> SHORT LEFT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⫟</w:t>
      </w:r>
      <w:r w:rsidRPr="007E0FEA">
        <w:rPr>
          <w:rFonts w:ascii="Segoe UI" w:hAnsi="Segoe UI" w:cs="Segoe UI"/>
        </w:rPr>
        <w:t xml:space="preserve"> SHORT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⫠</w:t>
      </w:r>
      <w:r w:rsidRPr="007E0FEA">
        <w:rPr>
          <w:rFonts w:ascii="Segoe UI" w:hAnsi="Segoe UI" w:cs="Segoe UI"/>
        </w:rPr>
        <w:t xml:space="preserve"> SHORT UP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⫡</w:t>
      </w:r>
      <w:r w:rsidRPr="007E0FEA">
        <w:rPr>
          <w:rFonts w:ascii="Segoe UI" w:hAnsi="Segoe UI" w:cs="Segoe UI"/>
        </w:rPr>
        <w:t xml:space="preserve"> PERPENDICULAR WITH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⫢</w:t>
      </w:r>
      <w:r w:rsidRPr="007E0FEA">
        <w:rPr>
          <w:rFonts w:ascii="Segoe UI" w:hAnsi="Segoe UI" w:cs="Segoe UI"/>
        </w:rPr>
        <w:t xml:space="preserve"> VERTICAL BAR TRIPLE RIGHT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⫣</w:t>
      </w:r>
      <w:r w:rsidRPr="007E0FEA">
        <w:rPr>
          <w:rFonts w:ascii="Segoe UI" w:hAnsi="Segoe UI" w:cs="Segoe UI"/>
        </w:rPr>
        <w:t xml:space="preserve"> DOUBLE VERTICAL BAR LEFT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⫤</w:t>
      </w:r>
      <w:r w:rsidRPr="007E0FEA">
        <w:rPr>
          <w:rFonts w:ascii="Segoe UI" w:hAnsi="Segoe UI" w:cs="Segoe UI"/>
        </w:rPr>
        <w:t xml:space="preserve"> VERTICAL BAR DOUBLE LEFT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⫥</w:t>
      </w:r>
      <w:r w:rsidRPr="007E0FEA">
        <w:rPr>
          <w:rFonts w:ascii="Segoe UI" w:hAnsi="Segoe UI" w:cs="Segoe UI"/>
        </w:rPr>
        <w:t xml:space="preserve"> DOUBLE VERTICAL BAR DOUBLE LEFT TURNSTILE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⫦</w:t>
      </w:r>
      <w:r w:rsidRPr="007E0FEA">
        <w:rPr>
          <w:rFonts w:ascii="Segoe UI" w:hAnsi="Segoe UI" w:cs="Segoe UI"/>
        </w:rPr>
        <w:t xml:space="preserve"> LONG DASH FROM LEFT MEMBER OF DOUBLE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⫧</w:t>
      </w:r>
      <w:r w:rsidRPr="007E0FEA">
        <w:rPr>
          <w:rFonts w:ascii="Segoe UI" w:hAnsi="Segoe UI" w:cs="Segoe UI"/>
        </w:rPr>
        <w:t xml:space="preserve"> SHORT DOWN TACK WITH OVERBAR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⫨</w:t>
      </w:r>
      <w:r w:rsidRPr="007E0FEA">
        <w:rPr>
          <w:rFonts w:ascii="Segoe UI" w:hAnsi="Segoe UI" w:cs="Segoe UI"/>
        </w:rPr>
        <w:t xml:space="preserve"> SHORT UP TACK WITH UNDERBAR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⫩</w:t>
      </w:r>
      <w:r w:rsidRPr="007E0FEA">
        <w:rPr>
          <w:rFonts w:ascii="Segoe UI" w:hAnsi="Segoe UI" w:cs="Segoe UI"/>
        </w:rPr>
        <w:t xml:space="preserve"> SHORT UP TACK ABOVE SHORT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⫪</w:t>
      </w:r>
      <w:r w:rsidRPr="007E0FEA">
        <w:rPr>
          <w:rFonts w:ascii="Segoe UI" w:hAnsi="Segoe UI" w:cs="Segoe UI"/>
        </w:rPr>
        <w:t xml:space="preserve"> DOUBLE DOWN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⫫</w:t>
      </w:r>
      <w:r w:rsidRPr="007E0FEA">
        <w:rPr>
          <w:rFonts w:ascii="Segoe UI" w:hAnsi="Segoe UI" w:cs="Segoe UI"/>
        </w:rPr>
        <w:t xml:space="preserve"> DOUBLE UP TACK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⫬</w:t>
      </w:r>
      <w:r w:rsidRPr="007E0FEA">
        <w:rPr>
          <w:rFonts w:ascii="Segoe UI" w:hAnsi="Segoe UI" w:cs="Segoe UI"/>
        </w:rPr>
        <w:t xml:space="preserve"> DOUBLE STROKE NOT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⫭</w:t>
      </w:r>
      <w:r w:rsidRPr="007E0FEA">
        <w:rPr>
          <w:rFonts w:ascii="Segoe UI" w:hAnsi="Segoe UI" w:cs="Segoe UI"/>
        </w:rPr>
        <w:t xml:space="preserve"> REVERSED DOUBLE STROKE NOT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⫮</w:t>
      </w:r>
      <w:r w:rsidRPr="007E0FEA">
        <w:rPr>
          <w:rFonts w:ascii="Segoe UI" w:hAnsi="Segoe UI" w:cs="Segoe UI"/>
        </w:rPr>
        <w:t xml:space="preserve"> DOES NOT DIVIDE WITH REVERSED NEGATION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⫯</w:t>
      </w:r>
      <w:r w:rsidRPr="007E0FEA">
        <w:rPr>
          <w:rFonts w:ascii="Segoe UI" w:hAnsi="Segoe UI" w:cs="Segoe UI"/>
        </w:rPr>
        <w:t xml:space="preserve"> VERTICAL LINE WITH CIRCLE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⫰</w:t>
      </w:r>
      <w:r w:rsidRPr="007E0FEA">
        <w:rPr>
          <w:rFonts w:ascii="Segoe UI" w:hAnsi="Segoe UI" w:cs="Segoe UI"/>
        </w:rPr>
        <w:t xml:space="preserve"> VERTICAL LINE WITH CIRCLE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⫱</w:t>
      </w:r>
      <w:r w:rsidRPr="007E0FEA">
        <w:rPr>
          <w:rFonts w:ascii="Segoe UI" w:hAnsi="Segoe UI" w:cs="Segoe UI"/>
        </w:rPr>
        <w:t xml:space="preserve"> DOWN TACK WITH CIRCLE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⫲</w:t>
      </w:r>
      <w:r w:rsidRPr="007E0FEA">
        <w:rPr>
          <w:rFonts w:ascii="Segoe UI" w:hAnsi="Segoe UI" w:cs="Segoe UI"/>
        </w:rPr>
        <w:t xml:space="preserve"> PARALLEL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⫳</w:t>
      </w:r>
      <w:r w:rsidRPr="007E0FEA">
        <w:rPr>
          <w:rFonts w:ascii="Segoe UI" w:hAnsi="Segoe UI" w:cs="Segoe UI"/>
        </w:rPr>
        <w:t xml:space="preserve"> PARALLEL WITH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⫴</w:t>
      </w:r>
      <w:r w:rsidRPr="007E0FEA">
        <w:rPr>
          <w:rFonts w:ascii="Segoe UI" w:hAnsi="Segoe UI" w:cs="Segoe UI"/>
        </w:rPr>
        <w:t xml:space="preserve"> TRIPLE VERTICAL BAR BINARY RELATION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⫵</w:t>
      </w:r>
      <w:r w:rsidRPr="007E0FEA">
        <w:rPr>
          <w:rFonts w:ascii="Segoe UI" w:hAnsi="Segoe UI" w:cs="Segoe UI"/>
        </w:rPr>
        <w:t xml:space="preserve"> TRIPLE VERTICAL BAR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⫶</w:t>
      </w:r>
      <w:r w:rsidRPr="007E0FEA">
        <w:rPr>
          <w:rFonts w:ascii="Segoe UI" w:hAnsi="Segoe UI" w:cs="Segoe UI"/>
        </w:rPr>
        <w:t xml:space="preserve"> TRIPLE COLON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⫷</w:t>
      </w:r>
      <w:r w:rsidRPr="007E0FEA">
        <w:rPr>
          <w:rFonts w:ascii="Segoe UI" w:hAnsi="Segoe UI" w:cs="Segoe UI"/>
        </w:rPr>
        <w:t xml:space="preserve"> TRIPLE NESTED LESS-THAN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⫸</w:t>
      </w:r>
      <w:r w:rsidRPr="007E0FEA">
        <w:rPr>
          <w:rFonts w:ascii="Segoe UI" w:hAnsi="Segoe UI" w:cs="Segoe UI"/>
        </w:rPr>
        <w:t xml:space="preserve"> TRIPLE NESTED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Cambria Math" w:hAnsi="Cambria Math" w:cs="Cambria Math"/>
        </w:rPr>
        <w:t>⫹</w:t>
      </w:r>
      <w:r w:rsidRPr="007E0FEA">
        <w:rPr>
          <w:rFonts w:ascii="Segoe UI" w:hAnsi="Segoe UI" w:cs="Segoe UI"/>
        </w:rPr>
        <w:t xml:space="preserve"> DOUBLE-LINE SLANTED LESS-THAN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⫺</w:t>
      </w:r>
      <w:r w:rsidRPr="007E0FEA">
        <w:rPr>
          <w:rFonts w:ascii="Segoe UI" w:hAnsi="Segoe UI" w:cs="Segoe UI"/>
        </w:rPr>
        <w:t xml:space="preserve"> DOUBLE-LINE SLANTED GREATER-THAN OR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⫻</w:t>
      </w:r>
      <w:r w:rsidRPr="007E0FEA">
        <w:rPr>
          <w:rFonts w:ascii="Segoe UI" w:hAnsi="Segoe UI" w:cs="Segoe UI"/>
        </w:rPr>
        <w:t xml:space="preserve"> TRIPLE SOLIDUS BINARY RELATION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⫼</w:t>
      </w:r>
      <w:r w:rsidRPr="007E0FEA">
        <w:rPr>
          <w:rFonts w:ascii="Segoe UI" w:hAnsi="Segoe UI" w:cs="Segoe UI"/>
        </w:rPr>
        <w:t xml:space="preserve"> LARGE TRIPLE VERTICAL BAR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⫽</w:t>
      </w:r>
      <w:r w:rsidRPr="007E0FEA">
        <w:rPr>
          <w:rFonts w:ascii="Segoe UI" w:hAnsi="Segoe UI" w:cs="Segoe UI"/>
        </w:rPr>
        <w:t xml:space="preserve"> DOUBLE SOLIDUS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⫾</w:t>
      </w:r>
      <w:r w:rsidRPr="007E0FEA">
        <w:rPr>
          <w:rFonts w:ascii="Segoe UI" w:hAnsi="Segoe UI" w:cs="Segoe UI"/>
        </w:rPr>
        <w:t xml:space="preserve"> WHITE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⫿</w:t>
      </w:r>
      <w:r w:rsidRPr="007E0FEA">
        <w:rPr>
          <w:rFonts w:ascii="Segoe UI" w:hAnsi="Segoe UI" w:cs="Segoe UI"/>
        </w:rPr>
        <w:t xml:space="preserve"> N-ARY WHITE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⬀</w:t>
      </w:r>
      <w:r w:rsidRPr="007E0FEA">
        <w:rPr>
          <w:rFonts w:ascii="Segoe UI" w:hAnsi="Segoe UI" w:cs="Segoe UI"/>
        </w:rPr>
        <w:t xml:space="preserve"> NORTH EAST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⬁</w:t>
      </w:r>
      <w:r w:rsidRPr="007E0FEA">
        <w:rPr>
          <w:rFonts w:ascii="Segoe UI" w:hAnsi="Segoe UI" w:cs="Segoe UI"/>
        </w:rPr>
        <w:t xml:space="preserve"> NORTH WEST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⬂</w:t>
      </w:r>
      <w:r w:rsidRPr="007E0FEA">
        <w:rPr>
          <w:rFonts w:ascii="Segoe UI" w:hAnsi="Segoe UI" w:cs="Segoe UI"/>
        </w:rPr>
        <w:t xml:space="preserve"> SOUTH EAST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⬃</w:t>
      </w:r>
      <w:r w:rsidRPr="007E0FEA">
        <w:rPr>
          <w:rFonts w:ascii="Segoe UI" w:hAnsi="Segoe UI" w:cs="Segoe UI"/>
        </w:rPr>
        <w:t xml:space="preserve"> SOUTH WEST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⬄</w:t>
      </w:r>
      <w:r w:rsidRPr="007E0FEA">
        <w:rPr>
          <w:rFonts w:ascii="Segoe UI" w:hAnsi="Segoe UI" w:cs="Segoe UI"/>
        </w:rPr>
        <w:t xml:space="preserve"> LEFT RIGHT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⬅</w:t>
      </w:r>
      <w:r w:rsidRPr="007E0FEA">
        <w:rPr>
          <w:rFonts w:ascii="Segoe UI" w:hAnsi="Segoe UI" w:cs="Segoe UI"/>
        </w:rPr>
        <w:t xml:space="preserve"> LEFTWARDS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⬆</w:t>
      </w:r>
      <w:r w:rsidRPr="007E0FEA">
        <w:rPr>
          <w:rFonts w:ascii="Segoe UI" w:hAnsi="Segoe UI" w:cs="Segoe UI"/>
        </w:rPr>
        <w:t xml:space="preserve"> UPWARDS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⬇</w:t>
      </w:r>
      <w:r w:rsidRPr="007E0FEA">
        <w:rPr>
          <w:rFonts w:ascii="Segoe UI" w:hAnsi="Segoe UI" w:cs="Segoe UI"/>
        </w:rPr>
        <w:t xml:space="preserve"> DOWNWARDS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⬈</w:t>
      </w:r>
      <w:r w:rsidRPr="007E0FEA">
        <w:rPr>
          <w:rFonts w:ascii="Segoe UI" w:hAnsi="Segoe UI" w:cs="Segoe UI"/>
        </w:rPr>
        <w:t xml:space="preserve"> NORTH EAST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⬉</w:t>
      </w:r>
      <w:r w:rsidRPr="007E0FEA">
        <w:rPr>
          <w:rFonts w:ascii="Segoe UI" w:hAnsi="Segoe UI" w:cs="Segoe UI"/>
        </w:rPr>
        <w:t xml:space="preserve"> NORTH WEST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⬊</w:t>
      </w:r>
      <w:r w:rsidRPr="007E0FEA">
        <w:rPr>
          <w:rFonts w:ascii="Segoe UI" w:hAnsi="Segoe UI" w:cs="Segoe UI"/>
        </w:rPr>
        <w:t xml:space="preserve"> SOUTH EAST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⬋</w:t>
      </w:r>
      <w:r w:rsidRPr="007E0FEA">
        <w:rPr>
          <w:rFonts w:ascii="Segoe UI" w:hAnsi="Segoe UI" w:cs="Segoe UI"/>
        </w:rPr>
        <w:t xml:space="preserve"> SOUTH WEST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⬌</w:t>
      </w:r>
      <w:r w:rsidRPr="007E0FEA">
        <w:rPr>
          <w:rFonts w:ascii="Segoe UI" w:hAnsi="Segoe UI" w:cs="Segoe UI"/>
        </w:rPr>
        <w:t xml:space="preserve"> LEFT RIGHT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⬍</w:t>
      </w:r>
      <w:r w:rsidRPr="007E0FEA">
        <w:rPr>
          <w:rFonts w:ascii="Segoe UI" w:hAnsi="Segoe UI" w:cs="Segoe UI"/>
        </w:rPr>
        <w:t xml:space="preserve"> UP DOWN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⬎</w:t>
      </w:r>
      <w:r w:rsidRPr="007E0FEA">
        <w:rPr>
          <w:rFonts w:ascii="Segoe UI" w:hAnsi="Segoe UI" w:cs="Segoe UI"/>
        </w:rPr>
        <w:t xml:space="preserve"> RIGHTWARDS ARROW WITH TIP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⬏</w:t>
      </w:r>
      <w:r w:rsidRPr="007E0FEA">
        <w:rPr>
          <w:rFonts w:ascii="Segoe UI" w:hAnsi="Segoe UI" w:cs="Segoe UI"/>
        </w:rPr>
        <w:t xml:space="preserve"> RIGHTWARDS ARROW WITH TIP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⬐</w:t>
      </w:r>
      <w:r w:rsidRPr="007E0FEA">
        <w:rPr>
          <w:rFonts w:ascii="Segoe UI" w:hAnsi="Segoe UI" w:cs="Segoe UI"/>
        </w:rPr>
        <w:t xml:space="preserve"> LEFTWARDS ARROW WITH TIP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⬑</w:t>
      </w:r>
      <w:r w:rsidRPr="007E0FEA">
        <w:rPr>
          <w:rFonts w:ascii="Segoe UI" w:hAnsi="Segoe UI" w:cs="Segoe UI"/>
        </w:rPr>
        <w:t xml:space="preserve"> LEFTWARDS ARROW WITH TIP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⬒</w:t>
      </w:r>
      <w:r w:rsidRPr="007E0FEA">
        <w:rPr>
          <w:rFonts w:ascii="Segoe UI" w:hAnsi="Segoe UI" w:cs="Segoe UI"/>
        </w:rPr>
        <w:t xml:space="preserve"> SQUARE WITH TOP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⬓</w:t>
      </w:r>
      <w:r w:rsidRPr="007E0FEA">
        <w:rPr>
          <w:rFonts w:ascii="Segoe UI" w:hAnsi="Segoe UI" w:cs="Segoe UI"/>
        </w:rPr>
        <w:t xml:space="preserve"> SQUARE WITH BOTTOM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⬔</w:t>
      </w:r>
      <w:r w:rsidRPr="007E0FEA">
        <w:rPr>
          <w:rFonts w:ascii="Segoe UI" w:hAnsi="Segoe UI" w:cs="Segoe UI"/>
        </w:rPr>
        <w:t xml:space="preserve"> SQUARE WITH UPPER RIGHT DIAGONAL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⬕</w:t>
      </w:r>
      <w:r w:rsidRPr="007E0FEA">
        <w:rPr>
          <w:rFonts w:ascii="Segoe UI" w:hAnsi="Segoe UI" w:cs="Segoe UI"/>
        </w:rPr>
        <w:t xml:space="preserve"> SQUARE WITH LOWER LEFT DIAGONAL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⬖</w:t>
      </w:r>
      <w:r w:rsidRPr="007E0FEA">
        <w:rPr>
          <w:rFonts w:ascii="Segoe UI" w:hAnsi="Segoe UI" w:cs="Segoe UI"/>
        </w:rPr>
        <w:t xml:space="preserve"> DIAMOND WITH LEFT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⬗</w:t>
      </w:r>
      <w:r w:rsidRPr="007E0FEA">
        <w:rPr>
          <w:rFonts w:ascii="Segoe UI" w:hAnsi="Segoe UI" w:cs="Segoe UI"/>
        </w:rPr>
        <w:t xml:space="preserve"> DIAMOND WITH RIGHT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⬘</w:t>
      </w:r>
      <w:r w:rsidRPr="007E0FEA">
        <w:rPr>
          <w:rFonts w:ascii="Segoe UI" w:hAnsi="Segoe UI" w:cs="Segoe UI"/>
        </w:rPr>
        <w:t xml:space="preserve"> DIAMOND WITH TOP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⬙</w:t>
      </w:r>
      <w:r w:rsidRPr="007E0FEA">
        <w:rPr>
          <w:rFonts w:ascii="Segoe UI" w:hAnsi="Segoe UI" w:cs="Segoe UI"/>
        </w:rPr>
        <w:t xml:space="preserve"> DIAMOND WITH BOTTOM HALF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Cambria Math" w:hAnsi="Cambria Math" w:cs="Cambria Math"/>
        </w:rPr>
        <w:t>⬚</w:t>
      </w:r>
      <w:r w:rsidRPr="007E0FEA">
        <w:rPr>
          <w:rFonts w:ascii="Segoe UI" w:hAnsi="Segoe UI" w:cs="Segoe UI"/>
        </w:rPr>
        <w:t xml:space="preserve"> DOTTED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⬛</w:t>
      </w:r>
      <w:r w:rsidRPr="007E0FEA">
        <w:rPr>
          <w:rFonts w:ascii="Segoe UI" w:hAnsi="Segoe UI" w:cs="Segoe UI"/>
        </w:rPr>
        <w:t xml:space="preserve"> BLACK LARGE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⬜</w:t>
      </w:r>
      <w:r w:rsidRPr="007E0FEA">
        <w:rPr>
          <w:rFonts w:ascii="Segoe UI" w:hAnsi="Segoe UI" w:cs="Segoe UI"/>
        </w:rPr>
        <w:t xml:space="preserve"> WHITE LARGE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⬝</w:t>
      </w:r>
      <w:r w:rsidRPr="007E0FEA">
        <w:rPr>
          <w:rFonts w:ascii="Segoe UI" w:hAnsi="Segoe UI" w:cs="Segoe UI"/>
        </w:rPr>
        <w:t xml:space="preserve"> BLACK VERY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⬞</w:t>
      </w:r>
      <w:r w:rsidRPr="007E0FEA">
        <w:rPr>
          <w:rFonts w:ascii="Segoe UI" w:hAnsi="Segoe UI" w:cs="Segoe UI"/>
        </w:rPr>
        <w:t xml:space="preserve"> WHITE VERY SMALL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⬟</w:t>
      </w:r>
      <w:r w:rsidRPr="007E0FEA">
        <w:rPr>
          <w:rFonts w:ascii="Segoe UI" w:hAnsi="Segoe UI" w:cs="Segoe UI"/>
        </w:rPr>
        <w:t xml:space="preserve"> BLACK PENTAGON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⬠</w:t>
      </w:r>
      <w:r w:rsidRPr="007E0FEA">
        <w:rPr>
          <w:rFonts w:ascii="Segoe UI" w:hAnsi="Segoe UI" w:cs="Segoe UI"/>
        </w:rPr>
        <w:t xml:space="preserve"> WHITE PENTAGON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⬡</w:t>
      </w:r>
      <w:r w:rsidRPr="007E0FEA">
        <w:rPr>
          <w:rFonts w:ascii="Segoe UI" w:hAnsi="Segoe UI" w:cs="Segoe UI"/>
        </w:rPr>
        <w:t xml:space="preserve"> WHITE HEXAGON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⬢</w:t>
      </w:r>
      <w:r w:rsidRPr="007E0FEA">
        <w:rPr>
          <w:rFonts w:ascii="Segoe UI" w:hAnsi="Segoe UI" w:cs="Segoe UI"/>
        </w:rPr>
        <w:t xml:space="preserve"> BLACK HEXAGON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⬣</w:t>
      </w:r>
      <w:r w:rsidRPr="007E0FEA">
        <w:rPr>
          <w:rFonts w:ascii="Segoe UI" w:hAnsi="Segoe UI" w:cs="Segoe UI"/>
        </w:rPr>
        <w:t xml:space="preserve"> HORIZONTAL BLACK HEXAGON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⬤</w:t>
      </w:r>
      <w:r w:rsidRPr="007E0FEA">
        <w:rPr>
          <w:rFonts w:ascii="Segoe UI" w:hAnsi="Segoe UI" w:cs="Segoe UI"/>
        </w:rPr>
        <w:t xml:space="preserve"> BLACK LARGE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⬥</w:t>
      </w:r>
      <w:r w:rsidRPr="007E0FEA">
        <w:rPr>
          <w:rFonts w:ascii="Segoe UI" w:hAnsi="Segoe UI" w:cs="Segoe UI"/>
        </w:rPr>
        <w:t xml:space="preserve"> BLACK MEDIUM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⬦</w:t>
      </w:r>
      <w:r w:rsidRPr="007E0FEA">
        <w:rPr>
          <w:rFonts w:ascii="Segoe UI" w:hAnsi="Segoe UI" w:cs="Segoe UI"/>
        </w:rPr>
        <w:t xml:space="preserve"> WHITE MEDIUM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⬧</w:t>
      </w:r>
      <w:r w:rsidRPr="007E0FEA">
        <w:rPr>
          <w:rFonts w:ascii="Segoe UI" w:hAnsi="Segoe UI" w:cs="Segoe UI"/>
        </w:rPr>
        <w:t xml:space="preserve"> BLACK MEDIUM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⬨</w:t>
      </w:r>
      <w:r w:rsidRPr="007E0FEA">
        <w:rPr>
          <w:rFonts w:ascii="Segoe UI" w:hAnsi="Segoe UI" w:cs="Segoe UI"/>
        </w:rPr>
        <w:t xml:space="preserve"> WHITE MEDIUM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⬩</w:t>
      </w:r>
      <w:r w:rsidRPr="007E0FEA">
        <w:rPr>
          <w:rFonts w:ascii="Segoe UI" w:hAnsi="Segoe UI" w:cs="Segoe UI"/>
        </w:rPr>
        <w:t xml:space="preserve"> BLACK SMALL DIAMOND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⬪</w:t>
      </w:r>
      <w:r w:rsidRPr="007E0FEA">
        <w:rPr>
          <w:rFonts w:ascii="Segoe UI" w:hAnsi="Segoe UI" w:cs="Segoe UI"/>
        </w:rPr>
        <w:t xml:space="preserve"> BLACK SMALL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⬫</w:t>
      </w:r>
      <w:r w:rsidRPr="007E0FEA">
        <w:rPr>
          <w:rFonts w:ascii="Segoe UI" w:hAnsi="Segoe UI" w:cs="Segoe UI"/>
        </w:rPr>
        <w:t xml:space="preserve"> WHITE SMALL LOZENGE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⬬</w:t>
      </w:r>
      <w:r w:rsidRPr="007E0FEA">
        <w:rPr>
          <w:rFonts w:ascii="Segoe UI" w:hAnsi="Segoe UI" w:cs="Segoe UI"/>
        </w:rPr>
        <w:t xml:space="preserve"> BLACK HORIZONTAL ELLIPSE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⬭</w:t>
      </w:r>
      <w:r w:rsidRPr="007E0FEA">
        <w:rPr>
          <w:rFonts w:ascii="Segoe UI" w:hAnsi="Segoe UI" w:cs="Segoe UI"/>
        </w:rPr>
        <w:t xml:space="preserve"> WHITE HORIZONTAL ELLIPSE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⬮</w:t>
      </w:r>
      <w:r w:rsidRPr="007E0FEA">
        <w:rPr>
          <w:rFonts w:ascii="Segoe UI" w:hAnsi="Segoe UI" w:cs="Segoe UI"/>
        </w:rPr>
        <w:t xml:space="preserve"> BLACK VERTICAL ELLIPSE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⬯</w:t>
      </w:r>
      <w:r w:rsidRPr="007E0FEA">
        <w:rPr>
          <w:rFonts w:ascii="Segoe UI" w:hAnsi="Segoe UI" w:cs="Segoe UI"/>
        </w:rPr>
        <w:t xml:space="preserve"> WHITE VERTICAL ELLIPSE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⬰</w:t>
      </w:r>
      <w:r w:rsidRPr="007E0FEA">
        <w:rPr>
          <w:rFonts w:ascii="Segoe UI" w:hAnsi="Segoe UI" w:cs="Segoe UI"/>
        </w:rPr>
        <w:t xml:space="preserve"> LEFT ARROW WITH SMALL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⬱</w:t>
      </w:r>
      <w:r w:rsidRPr="007E0FEA">
        <w:rPr>
          <w:rFonts w:ascii="Segoe UI" w:hAnsi="Segoe UI" w:cs="Segoe UI"/>
        </w:rPr>
        <w:t xml:space="preserve"> THREE LEFTWARDS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⬲</w:t>
      </w:r>
      <w:r w:rsidRPr="007E0FEA">
        <w:rPr>
          <w:rFonts w:ascii="Segoe UI" w:hAnsi="Segoe UI" w:cs="Segoe UI"/>
        </w:rPr>
        <w:t xml:space="preserve"> LEFT ARROW WITH CIRCLED PLUS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⬳</w:t>
      </w:r>
      <w:r w:rsidRPr="007E0FEA">
        <w:rPr>
          <w:rFonts w:ascii="Segoe UI" w:hAnsi="Segoe UI" w:cs="Segoe UI"/>
        </w:rPr>
        <w:t xml:space="preserve"> LONG LEFTWARDS SQUIGGLE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⬴</w:t>
      </w:r>
      <w:r w:rsidRPr="007E0FEA">
        <w:rPr>
          <w:rFonts w:ascii="Segoe UI" w:hAnsi="Segoe UI" w:cs="Segoe UI"/>
        </w:rPr>
        <w:t xml:space="preserve"> LEFTWARDS TWO-HEADED ARROW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⬵</w:t>
      </w:r>
      <w:r w:rsidRPr="007E0FEA">
        <w:rPr>
          <w:rFonts w:ascii="Segoe UI" w:hAnsi="Segoe UI" w:cs="Segoe UI"/>
        </w:rPr>
        <w:t xml:space="preserve"> LEFTWARDS TWO-HEADED ARROW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⬶</w:t>
      </w:r>
      <w:r w:rsidRPr="007E0FEA">
        <w:rPr>
          <w:rFonts w:ascii="Segoe UI" w:hAnsi="Segoe UI" w:cs="Segoe UI"/>
        </w:rPr>
        <w:t xml:space="preserve"> LEFTWARDS TWO-HEADED ARROW FROM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⬷</w:t>
      </w:r>
      <w:r w:rsidRPr="007E0FEA">
        <w:rPr>
          <w:rFonts w:ascii="Segoe UI" w:hAnsi="Segoe UI" w:cs="Segoe UI"/>
        </w:rPr>
        <w:t xml:space="preserve"> LEFTWARDS TWO-HEADED TRIPLE DASH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⬸</w:t>
      </w:r>
      <w:r w:rsidRPr="007E0FEA">
        <w:rPr>
          <w:rFonts w:ascii="Segoe UI" w:hAnsi="Segoe UI" w:cs="Segoe UI"/>
        </w:rPr>
        <w:t xml:space="preserve"> LEFTWARDS ARROW WITH DOTTED STEM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⬹</w:t>
      </w:r>
      <w:r w:rsidRPr="007E0FEA">
        <w:rPr>
          <w:rFonts w:ascii="Segoe UI" w:hAnsi="Segoe UI" w:cs="Segoe UI"/>
        </w:rPr>
        <w:t xml:space="preserve"> LEFTWARDS ARROW WITH TAIL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⬺</w:t>
      </w:r>
      <w:r w:rsidRPr="007E0FEA">
        <w:rPr>
          <w:rFonts w:ascii="Segoe UI" w:hAnsi="Segoe UI" w:cs="Segoe UI"/>
        </w:rPr>
        <w:t xml:space="preserve"> LEFTWARDS ARROW WITH TAIL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⬻</w:t>
      </w:r>
      <w:r w:rsidRPr="007E0FEA">
        <w:rPr>
          <w:rFonts w:ascii="Segoe UI" w:hAnsi="Segoe UI" w:cs="Segoe UI"/>
        </w:rPr>
        <w:t xml:space="preserve"> LEFTWARDS TWO-HEADED ARROW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⬼</w:t>
      </w:r>
      <w:r w:rsidRPr="007E0FEA">
        <w:rPr>
          <w:rFonts w:ascii="Segoe UI" w:hAnsi="Segoe UI" w:cs="Segoe UI"/>
        </w:rPr>
        <w:t xml:space="preserve"> LEFTWARDS TWO-HEADED ARROW WITH TAIL WITH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⬽</w:t>
      </w:r>
      <w:r w:rsidRPr="007E0FEA">
        <w:rPr>
          <w:rFonts w:ascii="Segoe UI" w:hAnsi="Segoe UI" w:cs="Segoe UI"/>
        </w:rPr>
        <w:t xml:space="preserve"> LEFTWARDS TWO-HEADED ARROW WITH TAIL WITH DOUBLE VERTICAL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⬾</w:t>
      </w:r>
      <w:r w:rsidRPr="007E0FEA">
        <w:rPr>
          <w:rFonts w:ascii="Segoe UI" w:hAnsi="Segoe UI" w:cs="Segoe UI"/>
        </w:rPr>
        <w:t xml:space="preserve"> LEFTWARDS ARROW THROUGH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⬿</w:t>
      </w:r>
      <w:r w:rsidRPr="007E0FEA">
        <w:rPr>
          <w:rFonts w:ascii="Segoe UI" w:hAnsi="Segoe UI" w:cs="Segoe UI"/>
        </w:rPr>
        <w:t xml:space="preserve"> WAVE ARROW POINTING DIRECTLY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⭀</w:t>
      </w:r>
      <w:r w:rsidRPr="007E0FEA">
        <w:rPr>
          <w:rFonts w:ascii="Segoe UI" w:hAnsi="Segoe UI" w:cs="Segoe UI"/>
        </w:rPr>
        <w:t xml:space="preserve"> EQUALS SIGN ABOVE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⭁</w:t>
      </w:r>
      <w:r w:rsidRPr="007E0FEA">
        <w:rPr>
          <w:rFonts w:ascii="Segoe UI" w:hAnsi="Segoe UI" w:cs="Segoe UI"/>
        </w:rPr>
        <w:t xml:space="preserve"> REVERSE TILDE OPERATOR ABOVE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⭂</w:t>
      </w:r>
      <w:r w:rsidRPr="007E0FEA">
        <w:rPr>
          <w:rFonts w:ascii="Segoe UI" w:hAnsi="Segoe UI" w:cs="Segoe UI"/>
        </w:rPr>
        <w:t xml:space="preserve"> LEFTWARDS ARROW ABOVE REVERSE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⭃</w:t>
      </w:r>
      <w:r w:rsidRPr="007E0FEA">
        <w:rPr>
          <w:rFonts w:ascii="Segoe UI" w:hAnsi="Segoe UI" w:cs="Segoe UI"/>
        </w:rPr>
        <w:t xml:space="preserve"> RIGHTWARDS ARROW THROUGH GREATER-THAN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⭄</w:t>
      </w:r>
      <w:r w:rsidRPr="007E0FEA">
        <w:rPr>
          <w:rFonts w:ascii="Segoe UI" w:hAnsi="Segoe UI" w:cs="Segoe UI"/>
        </w:rPr>
        <w:t xml:space="preserve"> RIGHTWARDS ARROW THROUGH SUPERSET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⭅</w:t>
      </w:r>
      <w:r w:rsidRPr="007E0FEA">
        <w:rPr>
          <w:rFonts w:ascii="Segoe UI" w:hAnsi="Segoe UI" w:cs="Segoe UI"/>
        </w:rPr>
        <w:t xml:space="preserve"> LEFTWARDS QUADRUPLE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⭆</w:t>
      </w:r>
      <w:r w:rsidRPr="007E0FEA">
        <w:rPr>
          <w:rFonts w:ascii="Segoe UI" w:hAnsi="Segoe UI" w:cs="Segoe UI"/>
        </w:rPr>
        <w:t xml:space="preserve"> RIGHTWARDS QUADRUPLE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⭇</w:t>
      </w:r>
      <w:r w:rsidRPr="007E0FEA">
        <w:rPr>
          <w:rFonts w:ascii="Segoe UI" w:hAnsi="Segoe UI" w:cs="Segoe UI"/>
        </w:rPr>
        <w:t xml:space="preserve"> REVERSE TILDE OPERATOR ABOVE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⭈</w:t>
      </w:r>
      <w:r w:rsidRPr="007E0FEA">
        <w:rPr>
          <w:rFonts w:ascii="Segoe UI" w:hAnsi="Segoe UI" w:cs="Segoe UI"/>
        </w:rPr>
        <w:t xml:space="preserve"> RIGHTWARDS ARROW ABOVE REVERSE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⭉</w:t>
      </w:r>
      <w:r w:rsidRPr="007E0FEA">
        <w:rPr>
          <w:rFonts w:ascii="Segoe UI" w:hAnsi="Segoe UI" w:cs="Segoe UI"/>
        </w:rPr>
        <w:t xml:space="preserve"> TILDE OPERATOR ABOVE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⭊</w:t>
      </w:r>
      <w:r w:rsidRPr="007E0FEA">
        <w:rPr>
          <w:rFonts w:ascii="Segoe UI" w:hAnsi="Segoe UI" w:cs="Segoe UI"/>
        </w:rPr>
        <w:t xml:space="preserve"> LEFTWARDS ARROW ABOVE ALMOST EQUAL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⭋</w:t>
      </w:r>
      <w:r w:rsidRPr="007E0FEA">
        <w:rPr>
          <w:rFonts w:ascii="Segoe UI" w:hAnsi="Segoe UI" w:cs="Segoe UI"/>
        </w:rPr>
        <w:t xml:space="preserve"> LEFTWARDS ARROW ABOVE REVERSE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⭌</w:t>
      </w:r>
      <w:r w:rsidRPr="007E0FEA">
        <w:rPr>
          <w:rFonts w:ascii="Segoe UI" w:hAnsi="Segoe UI" w:cs="Segoe UI"/>
        </w:rPr>
        <w:t xml:space="preserve"> RIGHTWARDS ARROW ABOVE REVERSE TILDE OPERATOR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⭍</w:t>
      </w:r>
      <w:r w:rsidRPr="007E0FEA">
        <w:rPr>
          <w:rFonts w:ascii="Segoe UI" w:hAnsi="Segoe UI" w:cs="Segoe UI"/>
        </w:rPr>
        <w:t xml:space="preserve"> DOWNWARDS TRIANGLE-HEADED ZIGZAG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⭎</w:t>
      </w:r>
      <w:r w:rsidRPr="007E0FEA">
        <w:rPr>
          <w:rFonts w:ascii="Segoe UI" w:hAnsi="Segoe UI" w:cs="Segoe UI"/>
        </w:rPr>
        <w:t xml:space="preserve"> SHORT SLANTED NORTH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⭏</w:t>
      </w:r>
      <w:r w:rsidRPr="007E0FEA">
        <w:rPr>
          <w:rFonts w:ascii="Segoe UI" w:hAnsi="Segoe UI" w:cs="Segoe UI"/>
        </w:rPr>
        <w:t xml:space="preserve"> SHORT BACKSLANTED SOUTH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⭐</w:t>
      </w:r>
      <w:r w:rsidRPr="007E0FEA">
        <w:rPr>
          <w:rFonts w:ascii="Segoe UI" w:hAnsi="Segoe UI" w:cs="Segoe UI"/>
        </w:rPr>
        <w:t xml:space="preserve"> WHITE MEDIUM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⭑</w:t>
      </w:r>
      <w:r w:rsidRPr="007E0FEA">
        <w:rPr>
          <w:rFonts w:ascii="Segoe UI" w:hAnsi="Segoe UI" w:cs="Segoe UI"/>
        </w:rPr>
        <w:t xml:space="preserve"> BLACK SMALL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⭒</w:t>
      </w:r>
      <w:r w:rsidRPr="007E0FEA">
        <w:rPr>
          <w:rFonts w:ascii="Segoe UI" w:hAnsi="Segoe UI" w:cs="Segoe UI"/>
        </w:rPr>
        <w:t xml:space="preserve"> WHITE SMALL STAR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⭓</w:t>
      </w:r>
      <w:r w:rsidRPr="007E0FEA">
        <w:rPr>
          <w:rFonts w:ascii="Segoe UI" w:hAnsi="Segoe UI" w:cs="Segoe UI"/>
        </w:rPr>
        <w:t xml:space="preserve"> BLACK RIGHT-POINTING PENTAGON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⭔</w:t>
      </w:r>
      <w:r w:rsidRPr="007E0FEA">
        <w:rPr>
          <w:rFonts w:ascii="Segoe UI" w:hAnsi="Segoe UI" w:cs="Segoe UI"/>
        </w:rPr>
        <w:t xml:space="preserve"> WHITE RIGHT-POINTING PENTAGON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hAnsi="Segoe UI Emoji" w:cs="Segoe UI Emoji"/>
        </w:rPr>
        <w:t>⭕</w:t>
      </w:r>
      <w:r w:rsidRPr="007E0FEA">
        <w:rPr>
          <w:rFonts w:ascii="Segoe UI" w:hAnsi="Segoe UI" w:cs="Segoe UI"/>
        </w:rPr>
        <w:t xml:space="preserve"> HEAVY LARGE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⭖</w:t>
      </w:r>
      <w:r w:rsidRPr="007E0FEA">
        <w:rPr>
          <w:rFonts w:ascii="Segoe UI" w:hAnsi="Segoe UI" w:cs="Segoe UI"/>
        </w:rPr>
        <w:t xml:space="preserve"> HEAVY OVAL WITH OVAL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⭗</w:t>
      </w:r>
      <w:r w:rsidRPr="007E0FEA">
        <w:rPr>
          <w:rFonts w:ascii="Segoe UI" w:hAnsi="Segoe UI" w:cs="Segoe UI"/>
        </w:rPr>
        <w:t xml:space="preserve"> HEAVY CIRCLE WITH CIRCLE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⭘</w:t>
      </w:r>
      <w:r w:rsidRPr="007E0FEA">
        <w:rPr>
          <w:rFonts w:ascii="Segoe UI" w:hAnsi="Segoe UI" w:cs="Segoe UI"/>
        </w:rPr>
        <w:t xml:space="preserve"> HEAVY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⭙</w:t>
      </w:r>
      <w:r w:rsidRPr="007E0FEA">
        <w:rPr>
          <w:rFonts w:ascii="Segoe UI" w:hAnsi="Segoe UI" w:cs="Segoe UI"/>
        </w:rPr>
        <w:t xml:space="preserve"> HEAVY CIRCLED SALTIRE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⭚</w:t>
      </w:r>
      <w:r w:rsidRPr="007E0FEA">
        <w:rPr>
          <w:rFonts w:ascii="Segoe UI" w:hAnsi="Segoe UI" w:cs="Segoe UI"/>
        </w:rPr>
        <w:t xml:space="preserve"> SLANTED NORTH ARROW WITH HOOKED 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⭛</w:t>
      </w:r>
      <w:r w:rsidRPr="007E0FEA">
        <w:rPr>
          <w:rFonts w:ascii="Segoe UI" w:hAnsi="Segoe UI" w:cs="Segoe UI"/>
        </w:rPr>
        <w:t xml:space="preserve"> BACKSLANTED SOUTH ARROW WITH HOOKED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⭜</w:t>
      </w:r>
      <w:r w:rsidRPr="007E0FEA">
        <w:rPr>
          <w:rFonts w:ascii="Segoe UI" w:hAnsi="Segoe UI" w:cs="Segoe UI"/>
        </w:rPr>
        <w:t xml:space="preserve"> SLANTED NORTH ARROW WITH HORIZONTAL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⭝</w:t>
      </w:r>
      <w:r w:rsidRPr="007E0FEA">
        <w:rPr>
          <w:rFonts w:ascii="Segoe UI" w:hAnsi="Segoe UI" w:cs="Segoe UI"/>
        </w:rPr>
        <w:t xml:space="preserve"> BACKSLANTED SOUTH ARROW WITH HORIZONTAL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⭞</w:t>
      </w:r>
      <w:r w:rsidRPr="007E0FEA">
        <w:rPr>
          <w:rFonts w:ascii="Segoe UI" w:hAnsi="Segoe UI" w:cs="Segoe UI"/>
        </w:rPr>
        <w:t xml:space="preserve"> BENT ARROW POINTING DOWNWARDS THEN NORTH EAST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⭟</w:t>
      </w:r>
      <w:r w:rsidRPr="007E0FEA">
        <w:rPr>
          <w:rFonts w:ascii="Segoe UI" w:hAnsi="Segoe UI" w:cs="Segoe UI"/>
        </w:rPr>
        <w:t xml:space="preserve"> SHORT BENT ARROW POINTING DOWNWARDS THEN NORTH EAST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⭠</w:t>
      </w:r>
      <w:r w:rsidRPr="007E0FEA">
        <w:rPr>
          <w:rFonts w:ascii="Segoe UI" w:hAnsi="Segoe UI" w:cs="Segoe UI"/>
        </w:rPr>
        <w:t xml:space="preserve"> LEFTWARDS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⭡</w:t>
      </w:r>
      <w:r w:rsidRPr="007E0FEA">
        <w:rPr>
          <w:rFonts w:ascii="Segoe UI" w:hAnsi="Segoe UI" w:cs="Segoe UI"/>
        </w:rPr>
        <w:t xml:space="preserve"> UPWARDS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⭢</w:t>
      </w:r>
      <w:r w:rsidRPr="007E0FEA">
        <w:rPr>
          <w:rFonts w:ascii="Segoe UI" w:hAnsi="Segoe UI" w:cs="Segoe UI"/>
        </w:rPr>
        <w:t xml:space="preserve"> RIGHTWARDS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⭣</w:t>
      </w:r>
      <w:r w:rsidRPr="007E0FEA">
        <w:rPr>
          <w:rFonts w:ascii="Segoe UI" w:hAnsi="Segoe UI" w:cs="Segoe UI"/>
        </w:rPr>
        <w:t xml:space="preserve"> DOWNWARDS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⭤</w:t>
      </w:r>
      <w:r w:rsidRPr="007E0FEA">
        <w:rPr>
          <w:rFonts w:ascii="Segoe UI" w:hAnsi="Segoe UI" w:cs="Segoe UI"/>
        </w:rPr>
        <w:t xml:space="preserve"> LEFT RIGHT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⭥</w:t>
      </w:r>
      <w:r w:rsidRPr="007E0FEA">
        <w:rPr>
          <w:rFonts w:ascii="Segoe UI" w:hAnsi="Segoe UI" w:cs="Segoe UI"/>
        </w:rPr>
        <w:t xml:space="preserve"> UP DOWN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⭦</w:t>
      </w:r>
      <w:r w:rsidRPr="007E0FEA">
        <w:rPr>
          <w:rFonts w:ascii="Segoe UI" w:hAnsi="Segoe UI" w:cs="Segoe UI"/>
        </w:rPr>
        <w:t xml:space="preserve"> NORTH WEST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⭧</w:t>
      </w:r>
      <w:r w:rsidRPr="007E0FEA">
        <w:rPr>
          <w:rFonts w:ascii="Segoe UI" w:hAnsi="Segoe UI" w:cs="Segoe UI"/>
        </w:rPr>
        <w:t xml:space="preserve"> NORTH EAST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⭨</w:t>
      </w:r>
      <w:r w:rsidRPr="007E0FEA">
        <w:rPr>
          <w:rFonts w:ascii="Segoe UI" w:hAnsi="Segoe UI" w:cs="Segoe UI"/>
        </w:rPr>
        <w:t xml:space="preserve"> SOUTH EAST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⭩</w:t>
      </w:r>
      <w:r w:rsidRPr="007E0FEA">
        <w:rPr>
          <w:rFonts w:ascii="Segoe UI" w:hAnsi="Segoe UI" w:cs="Segoe UI"/>
        </w:rPr>
        <w:t xml:space="preserve"> SOUTH WEST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⭪</w:t>
      </w:r>
      <w:r w:rsidRPr="007E0FEA">
        <w:rPr>
          <w:rFonts w:ascii="Segoe UI" w:hAnsi="Segoe UI" w:cs="Segoe UI"/>
        </w:rPr>
        <w:t xml:space="preserve"> LEFTWARDS TRIANGLE-HEADED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⭫</w:t>
      </w:r>
      <w:r w:rsidRPr="007E0FEA">
        <w:rPr>
          <w:rFonts w:ascii="Segoe UI" w:hAnsi="Segoe UI" w:cs="Segoe UI"/>
        </w:rPr>
        <w:t xml:space="preserve"> UPWARDS TRIANGLE-HEADED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⭬</w:t>
      </w:r>
      <w:r w:rsidRPr="007E0FEA">
        <w:rPr>
          <w:rFonts w:ascii="Segoe UI" w:hAnsi="Segoe UI" w:cs="Segoe UI"/>
        </w:rPr>
        <w:t xml:space="preserve"> RIGHTWARDS TRIANGLE-HEADED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⭭</w:t>
      </w:r>
      <w:r w:rsidRPr="007E0FEA">
        <w:rPr>
          <w:rFonts w:ascii="Segoe UI" w:hAnsi="Segoe UI" w:cs="Segoe UI"/>
        </w:rPr>
        <w:t xml:space="preserve"> DOWNWARDS TRIANGLE-HEADED DASHED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⭮</w:t>
      </w:r>
      <w:r w:rsidRPr="007E0FEA">
        <w:rPr>
          <w:rFonts w:ascii="Segoe UI" w:hAnsi="Segoe UI" w:cs="Segoe UI"/>
        </w:rPr>
        <w:t xml:space="preserve"> CLOCKWISE TRIANGLE-HEADED OPEN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⭯</w:t>
      </w:r>
      <w:r w:rsidRPr="007E0FEA">
        <w:rPr>
          <w:rFonts w:ascii="Segoe UI" w:hAnsi="Segoe UI" w:cs="Segoe UI"/>
        </w:rPr>
        <w:t xml:space="preserve"> ANTICLOCKWISE TRIANGLE-HEADED OPEN CIRCLE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⭰</w:t>
      </w:r>
      <w:r w:rsidRPr="007E0FEA">
        <w:rPr>
          <w:rFonts w:ascii="Segoe UI" w:hAnsi="Segoe UI" w:cs="Segoe UI"/>
        </w:rPr>
        <w:t xml:space="preserve"> LEFTWARDS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⭱</w:t>
      </w:r>
      <w:r w:rsidRPr="007E0FEA">
        <w:rPr>
          <w:rFonts w:ascii="Segoe UI" w:hAnsi="Segoe UI" w:cs="Segoe UI"/>
        </w:rPr>
        <w:t xml:space="preserve"> UPWARDS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⭲</w:t>
      </w:r>
      <w:r w:rsidRPr="007E0FEA">
        <w:rPr>
          <w:rFonts w:ascii="Segoe UI" w:hAnsi="Segoe UI" w:cs="Segoe UI"/>
        </w:rPr>
        <w:t xml:space="preserve"> RIGHTWARDS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⭳</w:t>
      </w:r>
      <w:r w:rsidRPr="007E0FEA">
        <w:rPr>
          <w:rFonts w:ascii="Segoe UI" w:hAnsi="Segoe UI" w:cs="Segoe UI"/>
        </w:rPr>
        <w:t xml:space="preserve"> DOWNWARDS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⭶</w:t>
      </w:r>
      <w:r w:rsidRPr="007E0FEA">
        <w:rPr>
          <w:rFonts w:ascii="Segoe UI" w:hAnsi="Segoe UI" w:cs="Segoe UI"/>
        </w:rPr>
        <w:t xml:space="preserve"> NORTH WEST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⭷</w:t>
      </w:r>
      <w:r w:rsidRPr="007E0FEA">
        <w:rPr>
          <w:rFonts w:ascii="Segoe UI" w:hAnsi="Segoe UI" w:cs="Segoe UI"/>
        </w:rPr>
        <w:t xml:space="preserve"> NORTH EAST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⭸</w:t>
      </w:r>
      <w:r w:rsidRPr="007E0FEA">
        <w:rPr>
          <w:rFonts w:ascii="Segoe UI" w:hAnsi="Segoe UI" w:cs="Segoe UI"/>
        </w:rPr>
        <w:t xml:space="preserve"> SOUTH EAST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⭹</w:t>
      </w:r>
      <w:r w:rsidRPr="007E0FEA">
        <w:rPr>
          <w:rFonts w:ascii="Segoe UI" w:hAnsi="Segoe UI" w:cs="Segoe UI"/>
        </w:rPr>
        <w:t xml:space="preserve"> SOUTH WEST TRIANGLE-HEADED ARROW TO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⭺</w:t>
      </w:r>
      <w:r w:rsidRPr="007E0FEA">
        <w:rPr>
          <w:rFonts w:ascii="Segoe UI" w:hAnsi="Segoe UI" w:cs="Segoe UI"/>
        </w:rPr>
        <w:t xml:space="preserve"> LEFTWARDS TRIANGLE-HEADED ARROW WITH DOUBLE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⭻</w:t>
      </w:r>
      <w:r w:rsidRPr="007E0FEA">
        <w:rPr>
          <w:rFonts w:ascii="Segoe UI" w:hAnsi="Segoe UI" w:cs="Segoe UI"/>
        </w:rPr>
        <w:t xml:space="preserve"> UPWARDS TRIANGLE-HEADED ARROW WITH DOUBLE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⭼</w:t>
      </w:r>
      <w:r w:rsidRPr="007E0FEA">
        <w:rPr>
          <w:rFonts w:ascii="Segoe UI" w:hAnsi="Segoe UI" w:cs="Segoe UI"/>
        </w:rPr>
        <w:t xml:space="preserve"> RIGHTWARDS TRIANGLE-HEADED ARROW WITH DOUBLE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⭽</w:t>
      </w:r>
      <w:r w:rsidRPr="007E0FEA">
        <w:rPr>
          <w:rFonts w:ascii="Segoe UI" w:hAnsi="Segoe UI" w:cs="Segoe UI"/>
        </w:rPr>
        <w:t xml:space="preserve"> DOWNWARDS TRIANGLE-HEADED ARROW WITH DOUBLE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⭾</w:t>
      </w:r>
      <w:r w:rsidRPr="007E0FEA">
        <w:rPr>
          <w:rFonts w:ascii="Segoe UI" w:hAnsi="Segoe UI" w:cs="Segoe UI"/>
        </w:rPr>
        <w:t xml:space="preserve"> HORIZONTAL TAB KEY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⭿</w:t>
      </w:r>
      <w:r w:rsidRPr="007E0FEA">
        <w:rPr>
          <w:rFonts w:ascii="Segoe UI" w:hAnsi="Segoe UI" w:cs="Segoe UI"/>
        </w:rPr>
        <w:t xml:space="preserve"> VERTICAL TAB KEY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⮀</w:t>
      </w:r>
      <w:r w:rsidRPr="007E0FEA">
        <w:rPr>
          <w:rFonts w:ascii="Segoe UI" w:hAnsi="Segoe UI" w:cs="Segoe UI"/>
        </w:rPr>
        <w:t xml:space="preserve"> LEFTWARDS TRIANGLE-HEADED ARROW OVER RIGHTWARDS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⮁</w:t>
      </w:r>
      <w:r w:rsidRPr="007E0FEA">
        <w:rPr>
          <w:rFonts w:ascii="Segoe UI" w:hAnsi="Segoe UI" w:cs="Segoe UI"/>
        </w:rPr>
        <w:t xml:space="preserve"> UPWARDS TRIANGLE-HEADED ARROW LEFTWARDS OF DOWNWARDS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⮂</w:t>
      </w:r>
      <w:r w:rsidRPr="007E0FEA">
        <w:rPr>
          <w:rFonts w:ascii="Segoe UI" w:hAnsi="Segoe UI" w:cs="Segoe UI"/>
        </w:rPr>
        <w:t xml:space="preserve"> RIGHTWARDS TRIANGLE-HEADED ARROW OVER LEFTWARDS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⮃</w:t>
      </w:r>
      <w:r w:rsidRPr="007E0FEA">
        <w:rPr>
          <w:rFonts w:ascii="Segoe UI" w:hAnsi="Segoe UI" w:cs="Segoe UI"/>
        </w:rPr>
        <w:t xml:space="preserve"> DOWNWARDS TRIANGLE-HEADED ARROW LEFTWARDS OF UPWARDS TRIANGLE-HEADED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⮄</w:t>
      </w:r>
      <w:r w:rsidRPr="007E0FEA">
        <w:rPr>
          <w:rFonts w:ascii="Segoe UI" w:hAnsi="Segoe UI" w:cs="Segoe UI"/>
        </w:rPr>
        <w:t xml:space="preserve"> LEFTWARDS TRIANGLE-HEADED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⮅</w:t>
      </w:r>
      <w:r w:rsidRPr="007E0FEA">
        <w:rPr>
          <w:rFonts w:ascii="Segoe UI" w:hAnsi="Segoe UI" w:cs="Segoe UI"/>
        </w:rPr>
        <w:t xml:space="preserve"> UPWARDS TRIANGLE-HEADED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⮆</w:t>
      </w:r>
      <w:r w:rsidRPr="007E0FEA">
        <w:rPr>
          <w:rFonts w:ascii="Segoe UI" w:hAnsi="Segoe UI" w:cs="Segoe UI"/>
        </w:rPr>
        <w:t xml:space="preserve"> RIGHTWARDS TRIANGLE-HEADED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⮇</w:t>
      </w:r>
      <w:r w:rsidRPr="007E0FEA">
        <w:rPr>
          <w:rFonts w:ascii="Segoe UI" w:hAnsi="Segoe UI" w:cs="Segoe UI"/>
        </w:rPr>
        <w:t xml:space="preserve"> DOWNWARDS TRIANGLE-HEADED PAIRED ARROWS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⮈</w:t>
      </w:r>
      <w:r w:rsidRPr="007E0FEA">
        <w:rPr>
          <w:rFonts w:ascii="Segoe UI" w:hAnsi="Segoe UI" w:cs="Segoe UI"/>
        </w:rPr>
        <w:t xml:space="preserve"> LEFTWARDS BLACK CIRCLED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⮉</w:t>
      </w:r>
      <w:r w:rsidRPr="007E0FEA">
        <w:rPr>
          <w:rFonts w:ascii="Segoe UI" w:hAnsi="Segoe UI" w:cs="Segoe UI"/>
        </w:rPr>
        <w:t xml:space="preserve"> UPWARDS BLACK CIRCLED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⮊</w:t>
      </w:r>
      <w:r w:rsidRPr="007E0FEA">
        <w:rPr>
          <w:rFonts w:ascii="Segoe UI" w:hAnsi="Segoe UI" w:cs="Segoe UI"/>
        </w:rPr>
        <w:t xml:space="preserve"> RIGHTWARDS BLACK CIRCLED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⮋</w:t>
      </w:r>
      <w:r w:rsidRPr="007E0FEA">
        <w:rPr>
          <w:rFonts w:ascii="Segoe UI" w:hAnsi="Segoe UI" w:cs="Segoe UI"/>
        </w:rPr>
        <w:t xml:space="preserve"> DOWNWARDS BLACK CIRCLED WHITE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⮌</w:t>
      </w:r>
      <w:r w:rsidRPr="007E0FEA">
        <w:rPr>
          <w:rFonts w:ascii="Segoe UI" w:hAnsi="Segoe UI" w:cs="Segoe UI"/>
        </w:rPr>
        <w:t xml:space="preserve"> ANTICLOCKWISE TRIANGLE-HEADED RIGHT U-SHAPED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⮍</w:t>
      </w:r>
      <w:r w:rsidRPr="007E0FEA">
        <w:rPr>
          <w:rFonts w:ascii="Segoe UI" w:hAnsi="Segoe UI" w:cs="Segoe UI"/>
        </w:rPr>
        <w:t xml:space="preserve"> ANTICLOCKWISE TRIANGLE-HEADED BOTTOM U-SHAPED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⮎</w:t>
      </w:r>
      <w:r w:rsidRPr="007E0FEA">
        <w:rPr>
          <w:rFonts w:ascii="Segoe UI" w:hAnsi="Segoe UI" w:cs="Segoe UI"/>
        </w:rPr>
        <w:t xml:space="preserve"> ANTICLOCKWISE TRIANGLE-HEADED LEFT U-SHAPED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⮏</w:t>
      </w:r>
      <w:r w:rsidRPr="007E0FEA">
        <w:rPr>
          <w:rFonts w:ascii="Segoe UI" w:hAnsi="Segoe UI" w:cs="Segoe UI"/>
        </w:rPr>
        <w:t xml:space="preserve"> ANTICLOCKWISE TRIANGLE-HEADED TOP U-SHAPED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⮐</w:t>
      </w:r>
      <w:r w:rsidRPr="007E0FEA">
        <w:rPr>
          <w:rFonts w:ascii="Segoe UI" w:hAnsi="Segoe UI" w:cs="Segoe UI"/>
        </w:rPr>
        <w:t xml:space="preserve">  RETURN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⮑</w:t>
      </w:r>
      <w:r w:rsidRPr="007E0FEA">
        <w:rPr>
          <w:rFonts w:ascii="Segoe UI" w:hAnsi="Segoe UI" w:cs="Segoe UI"/>
        </w:rPr>
        <w:t xml:space="preserve"> RETURN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⮒</w:t>
      </w:r>
      <w:r w:rsidRPr="007E0FEA">
        <w:rPr>
          <w:rFonts w:ascii="Segoe UI" w:hAnsi="Segoe UI" w:cs="Segoe UI"/>
        </w:rPr>
        <w:t xml:space="preserve"> NEWLINE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⮓</w:t>
      </w:r>
      <w:r w:rsidRPr="007E0FEA">
        <w:rPr>
          <w:rFonts w:ascii="Segoe UI" w:hAnsi="Segoe UI" w:cs="Segoe UI"/>
        </w:rPr>
        <w:t xml:space="preserve"> NEWLINE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⮔</w:t>
      </w:r>
      <w:r w:rsidRPr="007E0FEA">
        <w:rPr>
          <w:rFonts w:ascii="Segoe UI" w:hAnsi="Segoe UI" w:cs="Segoe UI"/>
        </w:rPr>
        <w:t xml:space="preserve"> FOUR CORNER ARROWS CIRCLING ANTICLOCKWISE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⮕</w:t>
      </w:r>
      <w:r w:rsidRPr="007E0FEA">
        <w:rPr>
          <w:rFonts w:ascii="Segoe UI" w:hAnsi="Segoe UI" w:cs="Segoe UI"/>
        </w:rPr>
        <w:t xml:space="preserve"> RIGHTWARDS BLACK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⮘</w:t>
      </w:r>
      <w:r w:rsidRPr="007E0FEA">
        <w:rPr>
          <w:rFonts w:ascii="Segoe UI" w:hAnsi="Segoe UI" w:cs="Segoe UI"/>
        </w:rPr>
        <w:t xml:space="preserve"> THREE-D TOP-LIGHTED LEFTWARDS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⮙</w:t>
      </w:r>
      <w:r w:rsidRPr="007E0FEA">
        <w:rPr>
          <w:rFonts w:ascii="Segoe UI" w:hAnsi="Segoe UI" w:cs="Segoe UI"/>
        </w:rPr>
        <w:t xml:space="preserve"> THREE-D RIGHT-LIGHTED UPWARDS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⮚</w:t>
      </w:r>
      <w:r w:rsidRPr="007E0FEA">
        <w:rPr>
          <w:rFonts w:ascii="Segoe UI" w:hAnsi="Segoe UI" w:cs="Segoe UI"/>
        </w:rPr>
        <w:t xml:space="preserve"> THREE-D TOP-LIGHTED RIGHTWARDS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⮛</w:t>
      </w:r>
      <w:r w:rsidRPr="007E0FEA">
        <w:rPr>
          <w:rFonts w:ascii="Segoe UI" w:hAnsi="Segoe UI" w:cs="Segoe UI"/>
        </w:rPr>
        <w:t xml:space="preserve"> THREE-D LEFT-LIGHTED DOWNWARDS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⮜</w:t>
      </w:r>
      <w:r w:rsidRPr="007E0FEA">
        <w:rPr>
          <w:rFonts w:ascii="Segoe UI" w:hAnsi="Segoe UI" w:cs="Segoe UI"/>
        </w:rPr>
        <w:t xml:space="preserve"> BLACK LEFTWARDS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⮝</w:t>
      </w:r>
      <w:r w:rsidRPr="007E0FEA">
        <w:rPr>
          <w:rFonts w:ascii="Segoe UI" w:hAnsi="Segoe UI" w:cs="Segoe UI"/>
        </w:rPr>
        <w:t xml:space="preserve"> BLACK UPWARDS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⮞</w:t>
      </w:r>
      <w:r w:rsidRPr="007E0FEA">
        <w:rPr>
          <w:rFonts w:ascii="Segoe UI" w:hAnsi="Segoe UI" w:cs="Segoe UI"/>
        </w:rPr>
        <w:t xml:space="preserve"> BLACK RIGHTWARDS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⮟</w:t>
      </w:r>
      <w:r w:rsidRPr="007E0FEA">
        <w:rPr>
          <w:rFonts w:ascii="Segoe UI" w:hAnsi="Segoe UI" w:cs="Segoe UI"/>
        </w:rPr>
        <w:t xml:space="preserve"> BLACK DOWNWARDS EQUILATERAL ARROWHEAD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⮠</w:t>
      </w:r>
      <w:r w:rsidRPr="007E0FEA">
        <w:rPr>
          <w:rFonts w:ascii="Segoe UI" w:hAnsi="Segoe UI" w:cs="Segoe UI"/>
        </w:rPr>
        <w:t xml:space="preserve"> DOWNWARDS TRIANGLE-HEADED ARROW WITH LONG TIP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⮡</w:t>
      </w:r>
      <w:r w:rsidRPr="007E0FEA">
        <w:rPr>
          <w:rFonts w:ascii="Segoe UI" w:hAnsi="Segoe UI" w:cs="Segoe UI"/>
        </w:rPr>
        <w:t xml:space="preserve"> DOWNWARDS TRIANGLE-HEADED ARROW WITH LONG TIP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⮢</w:t>
      </w:r>
      <w:r w:rsidRPr="007E0FEA">
        <w:rPr>
          <w:rFonts w:ascii="Segoe UI" w:hAnsi="Segoe UI" w:cs="Segoe UI"/>
        </w:rPr>
        <w:t xml:space="preserve"> UPWARDS TRIANGLE-HEADED ARROW WITH LONG TIP LEFTWARDS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⮣</w:t>
      </w:r>
      <w:r w:rsidRPr="007E0FEA">
        <w:rPr>
          <w:rFonts w:ascii="Segoe UI" w:hAnsi="Segoe UI" w:cs="Segoe UI"/>
        </w:rPr>
        <w:t xml:space="preserve"> UPWARDS TRIANGLE-HEADED ARROW WITH LONG TIP RIGHTWARDS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⮤</w:t>
      </w:r>
      <w:r w:rsidRPr="007E0FEA">
        <w:rPr>
          <w:rFonts w:ascii="Segoe UI" w:hAnsi="Segoe UI" w:cs="Segoe UI"/>
        </w:rPr>
        <w:t xml:space="preserve"> LEFTWARDS TRIANGLE-HEADED ARROW WITH LONG TIP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⮥</w:t>
      </w:r>
      <w:r w:rsidRPr="007E0FEA">
        <w:rPr>
          <w:rFonts w:ascii="Segoe UI" w:hAnsi="Segoe UI" w:cs="Segoe UI"/>
        </w:rPr>
        <w:t xml:space="preserve"> RIGHTWARDS TRIANGLE-HEADED ARROW WITH LONG TIP UPWARDS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⮦</w:t>
      </w:r>
      <w:r w:rsidRPr="007E0FEA">
        <w:rPr>
          <w:rFonts w:ascii="Segoe UI" w:hAnsi="Segoe UI" w:cs="Segoe UI"/>
        </w:rPr>
        <w:t xml:space="preserve"> LEFTWARDS TRIANGLE-HEADED ARROW WITH LONG TIP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⮧</w:t>
      </w:r>
      <w:r w:rsidRPr="007E0FEA">
        <w:rPr>
          <w:rFonts w:ascii="Segoe UI" w:hAnsi="Segoe UI" w:cs="Segoe UI"/>
        </w:rPr>
        <w:t xml:space="preserve"> RIGHTWARDS TRIANGLE-HEADED ARROW WITH LONG TIP DOWNWARDS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⮨</w:t>
      </w:r>
      <w:r w:rsidRPr="007E0FEA">
        <w:rPr>
          <w:rFonts w:ascii="Segoe UI" w:hAnsi="Segoe UI" w:cs="Segoe UI"/>
        </w:rPr>
        <w:t xml:space="preserve"> BLACK CURVED DOWNWARDS AND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⮩</w:t>
      </w:r>
      <w:r w:rsidRPr="007E0FEA">
        <w:rPr>
          <w:rFonts w:ascii="Segoe UI" w:hAnsi="Segoe UI" w:cs="Segoe UI"/>
        </w:rPr>
        <w:t xml:space="preserve"> BLACK CURVED DOWNWARDS AND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⮪</w:t>
      </w:r>
      <w:r w:rsidRPr="007E0FEA">
        <w:rPr>
          <w:rFonts w:ascii="Segoe UI" w:hAnsi="Segoe UI" w:cs="Segoe UI"/>
        </w:rPr>
        <w:t xml:space="preserve"> BLACK CURVED UPWARDS AND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⮫</w:t>
      </w:r>
      <w:r w:rsidRPr="007E0FEA">
        <w:rPr>
          <w:rFonts w:ascii="Segoe UI" w:hAnsi="Segoe UI" w:cs="Segoe UI"/>
        </w:rPr>
        <w:t xml:space="preserve"> BLACK CURVED UPWARDS AND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⮬</w:t>
      </w:r>
      <w:r w:rsidRPr="007E0FEA">
        <w:rPr>
          <w:rFonts w:ascii="Segoe UI" w:hAnsi="Segoe UI" w:cs="Segoe UI"/>
        </w:rPr>
        <w:t xml:space="preserve"> BLACK CURVED LEFTWARDS AND UPWARDS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⮭</w:t>
      </w:r>
      <w:r w:rsidRPr="007E0FEA">
        <w:rPr>
          <w:rFonts w:ascii="Segoe UI" w:hAnsi="Segoe UI" w:cs="Segoe UI"/>
        </w:rPr>
        <w:t xml:space="preserve"> BLACK CURVED RIGHTWARDS AND UPWARDS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⮮</w:t>
      </w:r>
      <w:r w:rsidRPr="007E0FEA">
        <w:rPr>
          <w:rFonts w:ascii="Segoe UI" w:hAnsi="Segoe UI" w:cs="Segoe UI"/>
        </w:rPr>
        <w:t xml:space="preserve"> BLACK CURVED LEFTWARDS AND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⮯</w:t>
      </w:r>
      <w:r w:rsidRPr="007E0FEA">
        <w:rPr>
          <w:rFonts w:ascii="Segoe UI" w:hAnsi="Segoe UI" w:cs="Segoe UI"/>
        </w:rPr>
        <w:t xml:space="preserve"> BLACK CURVED RIGHTWARDS AND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⮰</w:t>
      </w:r>
      <w:r w:rsidRPr="007E0FEA">
        <w:rPr>
          <w:rFonts w:ascii="Segoe UI" w:hAnsi="Segoe UI" w:cs="Segoe UI"/>
        </w:rPr>
        <w:t xml:space="preserve"> RIBBON ARROW DOWN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⮱</w:t>
      </w:r>
      <w:r w:rsidRPr="007E0FEA">
        <w:rPr>
          <w:rFonts w:ascii="Segoe UI" w:hAnsi="Segoe UI" w:cs="Segoe UI"/>
        </w:rPr>
        <w:t xml:space="preserve"> RIBBON ARROW DOWN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⮲</w:t>
      </w:r>
      <w:r w:rsidRPr="007E0FEA">
        <w:rPr>
          <w:rFonts w:ascii="Segoe UI" w:hAnsi="Segoe UI" w:cs="Segoe UI"/>
        </w:rPr>
        <w:t xml:space="preserve"> RIBBON ARROW UP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Symbol" w:hAnsi="Segoe UI Symbol" w:cs="Segoe UI Symbol"/>
        </w:rPr>
        <w:t>⮳</w:t>
      </w:r>
      <w:r w:rsidRPr="007E0FEA">
        <w:rPr>
          <w:rFonts w:ascii="Segoe UI" w:hAnsi="Segoe UI" w:cs="Segoe UI"/>
        </w:rPr>
        <w:t xml:space="preserve"> RIBBON ARROW UP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⮴</w:t>
      </w:r>
      <w:r w:rsidRPr="007E0FEA">
        <w:rPr>
          <w:rFonts w:ascii="Segoe UI" w:hAnsi="Segoe UI" w:cs="Segoe UI"/>
        </w:rPr>
        <w:t xml:space="preserve"> RIBBON ARROW LEFT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⮵</w:t>
      </w:r>
      <w:r w:rsidRPr="007E0FEA">
        <w:rPr>
          <w:rFonts w:ascii="Segoe UI" w:hAnsi="Segoe UI" w:cs="Segoe UI"/>
        </w:rPr>
        <w:t xml:space="preserve"> RIBBON ARROW RIGHT 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⮶</w:t>
      </w:r>
      <w:r w:rsidRPr="007E0FEA">
        <w:rPr>
          <w:rFonts w:ascii="Segoe UI" w:hAnsi="Segoe UI" w:cs="Segoe UI"/>
        </w:rPr>
        <w:t xml:space="preserve"> RIBBON ARROW LEFT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⮷</w:t>
      </w:r>
      <w:r w:rsidRPr="007E0FEA">
        <w:rPr>
          <w:rFonts w:ascii="Segoe UI" w:hAnsi="Segoe UI" w:cs="Segoe UI"/>
        </w:rPr>
        <w:t xml:space="preserve"> RIBBON ARROW RIGHT DOWN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⮸</w:t>
      </w:r>
      <w:r w:rsidRPr="007E0FEA">
        <w:rPr>
          <w:rFonts w:ascii="Segoe UI" w:hAnsi="Segoe UI" w:cs="Segoe UI"/>
        </w:rPr>
        <w:t xml:space="preserve"> UPWARDS WHITE ARROW FROM BAR WITH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⮹</w:t>
      </w:r>
      <w:r w:rsidRPr="007E0FEA">
        <w:rPr>
          <w:rFonts w:ascii="Segoe UI" w:hAnsi="Segoe UI" w:cs="Segoe UI"/>
        </w:rPr>
        <w:t xml:space="preserve"> UP ARROWHEAD IN A RECTANGLE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⮽</w:t>
      </w:r>
      <w:r w:rsidRPr="007E0FEA">
        <w:rPr>
          <w:rFonts w:ascii="Segoe UI" w:hAnsi="Segoe UI" w:cs="Segoe UI"/>
        </w:rPr>
        <w:t xml:space="preserve"> BALLOT BOX WITH LIGHT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⮾</w:t>
      </w:r>
      <w:r w:rsidRPr="007E0FEA">
        <w:rPr>
          <w:rFonts w:ascii="Segoe UI" w:hAnsi="Segoe UI" w:cs="Segoe UI"/>
        </w:rPr>
        <w:t xml:space="preserve">    CIRCLED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⮿</w:t>
      </w:r>
      <w:r w:rsidRPr="007E0FEA">
        <w:rPr>
          <w:rFonts w:ascii="Segoe UI" w:hAnsi="Segoe UI" w:cs="Segoe UI"/>
        </w:rPr>
        <w:t xml:space="preserve"> CIRCLED BOLD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⯀</w:t>
      </w:r>
      <w:r w:rsidRPr="007E0FEA">
        <w:rPr>
          <w:rFonts w:ascii="Segoe UI" w:hAnsi="Segoe UI" w:cs="Segoe UI"/>
        </w:rPr>
        <w:t xml:space="preserve"> BLACK SQUARE CENTRED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⯁</w:t>
      </w:r>
      <w:r w:rsidRPr="007E0FEA">
        <w:rPr>
          <w:rFonts w:ascii="Segoe UI" w:hAnsi="Segoe UI" w:cs="Segoe UI"/>
        </w:rPr>
        <w:t xml:space="preserve"> BLACK DIAMOND CENTRED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⯂</w:t>
      </w:r>
      <w:r w:rsidRPr="007E0FEA">
        <w:rPr>
          <w:rFonts w:ascii="Segoe UI" w:hAnsi="Segoe UI" w:cs="Segoe UI"/>
        </w:rPr>
        <w:t xml:space="preserve"> TURNED BLACK PENTAGON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⯃</w:t>
      </w:r>
      <w:r w:rsidRPr="007E0FEA">
        <w:rPr>
          <w:rFonts w:ascii="Segoe UI" w:hAnsi="Segoe UI" w:cs="Segoe UI"/>
        </w:rPr>
        <w:t xml:space="preserve"> HORIZONTAL BLACK OCTAGON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⯄</w:t>
      </w:r>
      <w:r w:rsidRPr="007E0FEA">
        <w:rPr>
          <w:rFonts w:ascii="Segoe UI" w:hAnsi="Segoe UI" w:cs="Segoe UI"/>
        </w:rPr>
        <w:t xml:space="preserve"> BLACK OCTAGON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⯅</w:t>
      </w:r>
      <w:r w:rsidRPr="007E0FEA">
        <w:rPr>
          <w:rFonts w:ascii="Segoe UI" w:hAnsi="Segoe UI" w:cs="Segoe UI"/>
        </w:rPr>
        <w:t xml:space="preserve"> BLACK MEDIUM UP-POINTING TRIANGLE CENTRED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⯆</w:t>
      </w:r>
      <w:r w:rsidRPr="007E0FEA">
        <w:rPr>
          <w:rFonts w:ascii="Segoe UI" w:hAnsi="Segoe UI" w:cs="Segoe UI"/>
        </w:rPr>
        <w:t xml:space="preserve"> BLACK MEDIUM DOWN-POINTING TRIANGLE CENTRED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⯇</w:t>
      </w:r>
      <w:r w:rsidRPr="007E0FEA">
        <w:rPr>
          <w:rFonts w:ascii="Segoe UI" w:hAnsi="Segoe UI" w:cs="Segoe UI"/>
        </w:rPr>
        <w:t xml:space="preserve"> BLACK MEDIUM LEFT-POINTING TRIANGLE CENTRED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⯈</w:t>
      </w:r>
      <w:r w:rsidRPr="007E0FEA">
        <w:rPr>
          <w:rFonts w:ascii="Segoe UI" w:hAnsi="Segoe UI" w:cs="Segoe UI"/>
        </w:rPr>
        <w:t xml:space="preserve"> BLACK MEDIUM RIGHT-POINTING TRIANGLE CENTRED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⯊</w:t>
      </w:r>
      <w:r w:rsidRPr="007E0FEA">
        <w:rPr>
          <w:rFonts w:ascii="Segoe UI" w:hAnsi="Segoe UI" w:cs="Segoe UI"/>
        </w:rPr>
        <w:t xml:space="preserve"> TOP HALF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⯋</w:t>
      </w:r>
      <w:r w:rsidRPr="007E0FEA">
        <w:rPr>
          <w:rFonts w:ascii="Segoe UI" w:hAnsi="Segoe UI" w:cs="Segoe UI"/>
        </w:rPr>
        <w:t xml:space="preserve"> BOTTOM HALF BLACK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⯌</w:t>
      </w:r>
      <w:r w:rsidRPr="007E0FEA">
        <w:rPr>
          <w:rFonts w:ascii="Segoe UI" w:hAnsi="Segoe UI" w:cs="Segoe UI"/>
        </w:rPr>
        <w:t xml:space="preserve"> LIGHT FOUR POINTED BLACK CUSP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⯍</w:t>
      </w:r>
      <w:r w:rsidRPr="007E0FEA">
        <w:rPr>
          <w:rFonts w:ascii="Segoe UI" w:hAnsi="Segoe UI" w:cs="Segoe UI"/>
        </w:rPr>
        <w:t xml:space="preserve"> ROTATED LIGHT FOUR POINTED BLACK CUSP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⯎</w:t>
      </w:r>
      <w:r w:rsidRPr="007E0FEA">
        <w:rPr>
          <w:rFonts w:ascii="Segoe UI" w:hAnsi="Segoe UI" w:cs="Segoe UI"/>
        </w:rPr>
        <w:t xml:space="preserve"> WHITE FOUR POINTED CUSP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⯏</w:t>
      </w:r>
      <w:r w:rsidRPr="007E0FEA">
        <w:rPr>
          <w:rFonts w:ascii="Segoe UI" w:hAnsi="Segoe UI" w:cs="Segoe UI"/>
        </w:rPr>
        <w:t xml:space="preserve"> ROTATED WHITE FOUR POINTED CUSP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⯐</w:t>
      </w:r>
      <w:r w:rsidRPr="007E0FEA">
        <w:rPr>
          <w:rFonts w:ascii="Segoe UI" w:hAnsi="Segoe UI" w:cs="Segoe UI"/>
        </w:rPr>
        <w:t xml:space="preserve"> SQUARE POSITION INDICATOR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⯑</w:t>
      </w:r>
      <w:r w:rsidRPr="007E0FEA">
        <w:rPr>
          <w:rFonts w:ascii="Segoe UI" w:hAnsi="Segoe UI" w:cs="Segoe UI"/>
        </w:rPr>
        <w:t xml:space="preserve"> UNCERTAINTY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⯬</w:t>
      </w:r>
      <w:r w:rsidRPr="007E0FEA">
        <w:rPr>
          <w:rFonts w:ascii="Segoe UI" w:hAnsi="Segoe UI" w:cs="Segoe UI"/>
        </w:rPr>
        <w:t xml:space="preserve"> LEFTWARDS TWO-HEADED ARROW WITH TRIANGLE ARROWHEADS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⯭</w:t>
      </w:r>
      <w:r w:rsidRPr="007E0FEA">
        <w:rPr>
          <w:rFonts w:ascii="Segoe UI" w:hAnsi="Segoe UI" w:cs="Segoe UI"/>
        </w:rPr>
        <w:t xml:space="preserve"> UPWARDS TWO-HEADED ARROW WITH TRIANGLE ARROWHEADS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⯮</w:t>
      </w:r>
      <w:r w:rsidRPr="007E0FEA">
        <w:rPr>
          <w:rFonts w:ascii="Segoe UI" w:hAnsi="Segoe UI" w:cs="Segoe UI"/>
        </w:rPr>
        <w:t xml:space="preserve"> RIGHTWARDS TWO-HEADED ARROW WITH TRIANGLE ARROWHEADS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hAnsi="Segoe UI Symbol" w:cs="Segoe UI Symbol"/>
        </w:rPr>
        <w:t>⯯</w:t>
      </w:r>
      <w:r w:rsidRPr="007E0FEA">
        <w:rPr>
          <w:rFonts w:ascii="Segoe UI" w:hAnsi="Segoe UI" w:cs="Segoe UI"/>
        </w:rPr>
        <w:t xml:space="preserve"> DOWNWARDS TWO-HEADED ARROW WITH TRIANGLE ARROWHEADS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Ⰰ</w:t>
      </w:r>
      <w:r w:rsidRPr="007E0FEA">
        <w:rPr>
          <w:rFonts w:ascii="Segoe UI" w:hAnsi="Segoe UI" w:cs="Segoe UI"/>
        </w:rPr>
        <w:t xml:space="preserve"> GLAGOLITIC CAPITAL LETTER AZU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Ⰱ</w:t>
      </w:r>
      <w:r w:rsidRPr="007E0FEA">
        <w:rPr>
          <w:rFonts w:ascii="Segoe UI" w:hAnsi="Segoe UI" w:cs="Segoe UI"/>
        </w:rPr>
        <w:t xml:space="preserve"> GLAGOLITIC CAPITAL LETTER BUKY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Ⰲ</w:t>
      </w:r>
      <w:r w:rsidRPr="007E0FEA">
        <w:rPr>
          <w:rFonts w:ascii="Segoe UI" w:hAnsi="Segoe UI" w:cs="Segoe UI"/>
        </w:rPr>
        <w:t xml:space="preserve"> GLAGOLITIC CAPITAL LETTER VEDE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Ⰳ</w:t>
      </w:r>
      <w:r w:rsidRPr="007E0FEA">
        <w:rPr>
          <w:rFonts w:ascii="Segoe UI" w:hAnsi="Segoe UI" w:cs="Segoe UI"/>
        </w:rPr>
        <w:t xml:space="preserve"> GLAGOLITIC CAPITAL LETTER GLAGOLI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Ⰴ</w:t>
      </w:r>
      <w:r w:rsidRPr="007E0FEA">
        <w:rPr>
          <w:rFonts w:ascii="Segoe UI" w:hAnsi="Segoe UI" w:cs="Segoe UI"/>
        </w:rPr>
        <w:t xml:space="preserve"> GLAGOLITIC CAPITAL LETTER DOBRO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Ⰵ</w:t>
      </w:r>
      <w:r w:rsidRPr="007E0FEA">
        <w:rPr>
          <w:rFonts w:ascii="Segoe UI" w:hAnsi="Segoe UI" w:cs="Segoe UI"/>
        </w:rPr>
        <w:t xml:space="preserve"> GLAGOLITIC CAPITAL LETTER YESTU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Ⰶ</w:t>
      </w:r>
      <w:r w:rsidRPr="007E0FEA">
        <w:rPr>
          <w:rFonts w:ascii="Segoe UI" w:hAnsi="Segoe UI" w:cs="Segoe UI"/>
        </w:rPr>
        <w:t xml:space="preserve"> GLAGOLITIC CAPITAL LETTER ZHIVETE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Ⰷ</w:t>
      </w:r>
      <w:r w:rsidRPr="007E0FEA">
        <w:rPr>
          <w:rFonts w:ascii="Segoe UI" w:hAnsi="Segoe UI" w:cs="Segoe UI"/>
        </w:rPr>
        <w:t xml:space="preserve"> GLAGOLITIC CAPITAL LETTER DZELO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Ⰸ</w:t>
      </w:r>
      <w:r w:rsidRPr="007E0FEA">
        <w:rPr>
          <w:rFonts w:ascii="Segoe UI" w:hAnsi="Segoe UI" w:cs="Segoe UI"/>
        </w:rPr>
        <w:t xml:space="preserve"> GLAGOLITIC CAPITAL LETTER ZEMLJA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Ⰹ</w:t>
      </w:r>
      <w:r w:rsidRPr="007E0FEA">
        <w:rPr>
          <w:rFonts w:ascii="Segoe UI" w:hAnsi="Segoe UI" w:cs="Segoe UI"/>
        </w:rPr>
        <w:t xml:space="preserve"> GLAGOLITIC CAPITAL LETTER IZHE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Ⰺ</w:t>
      </w:r>
      <w:r w:rsidRPr="007E0FEA">
        <w:rPr>
          <w:rFonts w:ascii="Segoe UI" w:hAnsi="Segoe UI" w:cs="Segoe UI"/>
        </w:rPr>
        <w:t xml:space="preserve"> GLAGOLITIC CAPITAL LETTER INITIAL IZHE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Ⰻ</w:t>
      </w:r>
      <w:r w:rsidRPr="007E0FEA">
        <w:rPr>
          <w:rFonts w:ascii="Segoe UI" w:hAnsi="Segoe UI" w:cs="Segoe UI"/>
        </w:rPr>
        <w:t xml:space="preserve"> GLAGOLITIC CAPITAL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Ⰼ</w:t>
      </w:r>
      <w:r w:rsidRPr="007E0FEA">
        <w:rPr>
          <w:rFonts w:ascii="Segoe UI" w:hAnsi="Segoe UI" w:cs="Segoe UI"/>
        </w:rPr>
        <w:t xml:space="preserve"> GLAGOLITIC CAPITAL LETTER DJERVI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Ⰽ</w:t>
      </w:r>
      <w:r w:rsidRPr="007E0FEA">
        <w:rPr>
          <w:rFonts w:ascii="Segoe UI" w:hAnsi="Segoe UI" w:cs="Segoe UI"/>
        </w:rPr>
        <w:t xml:space="preserve"> GLAGOLITIC CAPITAL LETTER KAKO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Ⰾ</w:t>
      </w:r>
      <w:r w:rsidRPr="007E0FEA">
        <w:rPr>
          <w:rFonts w:ascii="Segoe UI" w:hAnsi="Segoe UI" w:cs="Segoe UI"/>
        </w:rPr>
        <w:t xml:space="preserve"> GLAGOLITIC CAPITAL LETTER LJUDIJE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Ⰿ</w:t>
      </w:r>
      <w:r w:rsidRPr="007E0FEA">
        <w:rPr>
          <w:rFonts w:ascii="Segoe UI" w:hAnsi="Segoe UI" w:cs="Segoe UI"/>
        </w:rPr>
        <w:t xml:space="preserve"> GLAGOLITIC CAPITAL LETTER MYSLITE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Ⱀ</w:t>
      </w:r>
      <w:r w:rsidRPr="007E0FEA">
        <w:rPr>
          <w:rFonts w:ascii="Segoe UI" w:hAnsi="Segoe UI" w:cs="Segoe UI"/>
        </w:rPr>
        <w:t xml:space="preserve"> GLAGOLITIC CAPITAL LETTER NASHI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Ⱁ</w:t>
      </w:r>
      <w:r w:rsidRPr="007E0FEA">
        <w:rPr>
          <w:rFonts w:ascii="Segoe UI" w:hAnsi="Segoe UI" w:cs="Segoe UI"/>
        </w:rPr>
        <w:t xml:space="preserve"> GLAGOLITIC CAPITAL LETTER ONU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Ⱂ</w:t>
      </w:r>
      <w:r w:rsidRPr="007E0FEA">
        <w:rPr>
          <w:rFonts w:ascii="Segoe UI" w:hAnsi="Segoe UI" w:cs="Segoe UI"/>
        </w:rPr>
        <w:t xml:space="preserve"> GLAGOLITIC CAPITAL LETTER POKOJI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Ⱃ</w:t>
      </w:r>
      <w:r w:rsidRPr="007E0FEA">
        <w:rPr>
          <w:rFonts w:ascii="Segoe UI" w:hAnsi="Segoe UI" w:cs="Segoe UI"/>
        </w:rPr>
        <w:t xml:space="preserve"> GLAGOLITIC CAPITAL LETTER RITSI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Ⱄ</w:t>
      </w:r>
      <w:r w:rsidRPr="007E0FEA">
        <w:rPr>
          <w:rFonts w:ascii="Segoe UI" w:hAnsi="Segoe UI" w:cs="Segoe UI"/>
        </w:rPr>
        <w:t xml:space="preserve"> GLAGOLITIC CAPITAL LETTER SLOVO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Ⱅ</w:t>
      </w:r>
      <w:r w:rsidRPr="007E0FEA">
        <w:rPr>
          <w:rFonts w:ascii="Segoe UI" w:hAnsi="Segoe UI" w:cs="Segoe UI"/>
        </w:rPr>
        <w:t xml:space="preserve"> GLAGOLITIC CAPITAL LETTER TVRIDO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Ⱆ</w:t>
      </w:r>
      <w:r w:rsidRPr="007E0FEA">
        <w:rPr>
          <w:rFonts w:ascii="Segoe UI" w:hAnsi="Segoe UI" w:cs="Segoe UI"/>
        </w:rPr>
        <w:t xml:space="preserve"> GLAGOLITIC CAPITAL LETTER UKU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Ⱇ</w:t>
      </w:r>
      <w:r w:rsidRPr="007E0FEA">
        <w:rPr>
          <w:rFonts w:ascii="Segoe UI" w:hAnsi="Segoe UI" w:cs="Segoe UI"/>
        </w:rPr>
        <w:t xml:space="preserve"> GLAGOLITIC CAPITAL LETTER FRITU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Ⱈ</w:t>
      </w:r>
      <w:r w:rsidRPr="007E0FEA">
        <w:rPr>
          <w:rFonts w:ascii="Segoe UI" w:hAnsi="Segoe UI" w:cs="Segoe UI"/>
        </w:rPr>
        <w:t xml:space="preserve"> GLAGOLITIC CAPITAL LETTER HERU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Ⱉ</w:t>
      </w:r>
      <w:r w:rsidRPr="007E0FEA">
        <w:rPr>
          <w:rFonts w:ascii="Segoe UI" w:hAnsi="Segoe UI" w:cs="Segoe UI"/>
        </w:rPr>
        <w:t xml:space="preserve"> GLAGOLITIC CAPITAL LETTER OTU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Ⱊ</w:t>
      </w:r>
      <w:r w:rsidRPr="007E0FEA">
        <w:rPr>
          <w:rFonts w:ascii="Segoe UI" w:hAnsi="Segoe UI" w:cs="Segoe UI"/>
        </w:rPr>
        <w:t xml:space="preserve"> GLAGOLITIC CAPITAL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Ⱋ</w:t>
      </w:r>
      <w:r w:rsidRPr="007E0FEA">
        <w:rPr>
          <w:rFonts w:ascii="Segoe UI" w:hAnsi="Segoe UI" w:cs="Segoe UI"/>
        </w:rPr>
        <w:t xml:space="preserve"> GLAGOLITIC CAPITAL LETTER SHTA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Ⱌ</w:t>
      </w:r>
      <w:r w:rsidRPr="007E0FEA">
        <w:rPr>
          <w:rFonts w:ascii="Segoe UI" w:hAnsi="Segoe UI" w:cs="Segoe UI"/>
        </w:rPr>
        <w:t xml:space="preserve"> GLAGOLITIC CAPITAL LETTER 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Ⱍ</w:t>
      </w:r>
      <w:r w:rsidRPr="007E0FEA">
        <w:rPr>
          <w:rFonts w:ascii="Segoe UI" w:hAnsi="Segoe UI" w:cs="Segoe UI"/>
        </w:rPr>
        <w:t xml:space="preserve"> GLAGOLITIC CAPITAL LETTER CHRIVI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Ⱎ</w:t>
      </w:r>
      <w:r w:rsidRPr="007E0FEA">
        <w:rPr>
          <w:rFonts w:ascii="Segoe UI" w:hAnsi="Segoe UI" w:cs="Segoe UI"/>
        </w:rPr>
        <w:t xml:space="preserve"> GLAGOLITIC CAPITAL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Ⱏ</w:t>
      </w:r>
      <w:r w:rsidRPr="007E0FEA">
        <w:rPr>
          <w:rFonts w:ascii="Segoe UI" w:hAnsi="Segoe UI" w:cs="Segoe UI"/>
        </w:rPr>
        <w:t xml:space="preserve"> GLAGOLITIC CAPITAL LETTER YERU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Ⱐ</w:t>
      </w:r>
      <w:r w:rsidRPr="007E0FEA">
        <w:rPr>
          <w:rFonts w:ascii="Segoe UI" w:hAnsi="Segoe UI" w:cs="Segoe UI"/>
        </w:rPr>
        <w:t xml:space="preserve"> GLAGOLITIC CAPITAL LETTER YERI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Ⱑ</w:t>
      </w:r>
      <w:r w:rsidRPr="007E0FEA">
        <w:rPr>
          <w:rFonts w:ascii="Segoe UI" w:hAnsi="Segoe UI" w:cs="Segoe UI"/>
        </w:rPr>
        <w:t xml:space="preserve"> GLAGOLITIC CAPITAL LETTER YATI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Ⱒ</w:t>
      </w:r>
      <w:r w:rsidRPr="007E0FEA">
        <w:rPr>
          <w:rFonts w:ascii="Segoe UI" w:hAnsi="Segoe UI" w:cs="Segoe UI"/>
        </w:rPr>
        <w:t xml:space="preserve"> GLAGOLITIC CAPITAL LETTER SPIDERY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Ⱓ</w:t>
      </w:r>
      <w:r w:rsidRPr="007E0FEA">
        <w:rPr>
          <w:rFonts w:ascii="Segoe UI" w:hAnsi="Segoe UI" w:cs="Segoe UI"/>
        </w:rPr>
        <w:t xml:space="preserve"> GLAGOLITIC CAPITAL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Ⱔ</w:t>
      </w:r>
      <w:r w:rsidRPr="007E0FEA">
        <w:rPr>
          <w:rFonts w:ascii="Segoe UI" w:hAnsi="Segoe UI" w:cs="Segoe UI"/>
        </w:rPr>
        <w:t xml:space="preserve"> GLAGOLITIC CAPITAL LETTER SMALL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Ⱕ</w:t>
      </w:r>
      <w:r w:rsidRPr="007E0FEA">
        <w:rPr>
          <w:rFonts w:ascii="Segoe UI" w:hAnsi="Segoe UI" w:cs="Segoe UI"/>
        </w:rPr>
        <w:t xml:space="preserve"> GLAGOLITIC CAPITAL LETTER SMALL YUS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Ⱖ</w:t>
      </w:r>
      <w:r w:rsidRPr="007E0FEA">
        <w:rPr>
          <w:rFonts w:ascii="Segoe UI" w:hAnsi="Segoe UI" w:cs="Segoe UI"/>
        </w:rPr>
        <w:t xml:space="preserve"> GLAGOLITIC CAPITAL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Ⱗ</w:t>
      </w:r>
      <w:r w:rsidRPr="007E0FEA">
        <w:rPr>
          <w:rFonts w:ascii="Segoe UI" w:hAnsi="Segoe UI" w:cs="Segoe UI"/>
        </w:rPr>
        <w:t xml:space="preserve"> GLAGOLITIC CAPITAL LETTER IOTATED SMALL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Ⱘ</w:t>
      </w:r>
      <w:r w:rsidRPr="007E0FEA">
        <w:rPr>
          <w:rFonts w:ascii="Segoe UI" w:hAnsi="Segoe UI" w:cs="Segoe UI"/>
        </w:rPr>
        <w:t xml:space="preserve"> GLAGOLITIC CAPITAL LETTER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Ⱙ</w:t>
      </w:r>
      <w:r w:rsidRPr="007E0FEA">
        <w:rPr>
          <w:rFonts w:ascii="Segoe UI" w:hAnsi="Segoe UI" w:cs="Segoe UI"/>
        </w:rPr>
        <w:t xml:space="preserve"> GLAGOLITIC CAPITAL LETTER IOTATED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Ⱚ</w:t>
      </w:r>
      <w:r w:rsidRPr="007E0FEA">
        <w:rPr>
          <w:rFonts w:ascii="Segoe UI" w:hAnsi="Segoe UI" w:cs="Segoe UI"/>
        </w:rPr>
        <w:t xml:space="preserve"> GLAGOLITIC CAPITAL LETTER FITA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Ⱛ</w:t>
      </w:r>
      <w:r w:rsidRPr="007E0FEA">
        <w:rPr>
          <w:rFonts w:ascii="Segoe UI" w:hAnsi="Segoe UI" w:cs="Segoe UI"/>
        </w:rPr>
        <w:t xml:space="preserve"> GLAGOLITIC CAPITAL LETTER IZHITSA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Ⱜ</w:t>
      </w:r>
      <w:r w:rsidRPr="007E0FEA">
        <w:rPr>
          <w:rFonts w:ascii="Segoe UI" w:hAnsi="Segoe UI" w:cs="Segoe UI"/>
        </w:rPr>
        <w:t xml:space="preserve"> GLAGOLITIC CAPITAL LETTER SHTAPIC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Ⱝ</w:t>
      </w:r>
      <w:r w:rsidRPr="007E0FEA">
        <w:rPr>
          <w:rFonts w:ascii="Segoe UI" w:hAnsi="Segoe UI" w:cs="Segoe UI"/>
        </w:rPr>
        <w:t xml:space="preserve"> GLAGOLITIC CAPITAL LETTER TROKUTASTI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Ⱞ</w:t>
      </w:r>
      <w:r w:rsidRPr="007E0FEA">
        <w:rPr>
          <w:rFonts w:ascii="Segoe UI" w:hAnsi="Segoe UI" w:cs="Segoe UI"/>
        </w:rPr>
        <w:t xml:space="preserve"> GLAGOLITIC CAPITAL LETTER LATINATE MYSLITE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ⰰ</w:t>
      </w:r>
      <w:r w:rsidRPr="007E0FEA">
        <w:rPr>
          <w:rFonts w:ascii="Segoe UI" w:hAnsi="Segoe UI" w:cs="Segoe UI"/>
        </w:rPr>
        <w:t xml:space="preserve"> GLAGOLITIC SMALL LETTER AZU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ⰱ</w:t>
      </w:r>
      <w:r w:rsidRPr="007E0FEA">
        <w:rPr>
          <w:rFonts w:ascii="Segoe UI" w:hAnsi="Segoe UI" w:cs="Segoe UI"/>
        </w:rPr>
        <w:t xml:space="preserve"> GLAGOLITIC SMALL LETTER BUKY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ⰲ</w:t>
      </w:r>
      <w:r w:rsidRPr="007E0FEA">
        <w:rPr>
          <w:rFonts w:ascii="Segoe UI" w:hAnsi="Segoe UI" w:cs="Segoe UI"/>
        </w:rPr>
        <w:t xml:space="preserve"> GLAGOLITIC SMALL LETTER VEDE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ⰳ</w:t>
      </w:r>
      <w:r w:rsidRPr="007E0FEA">
        <w:rPr>
          <w:rFonts w:ascii="Segoe UI" w:hAnsi="Segoe UI" w:cs="Segoe UI"/>
        </w:rPr>
        <w:t xml:space="preserve"> GLAGOLITIC SMALL LETTER GLAGOLI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ⰴ</w:t>
      </w:r>
      <w:r w:rsidRPr="007E0FEA">
        <w:rPr>
          <w:rFonts w:ascii="Segoe UI" w:hAnsi="Segoe UI" w:cs="Segoe UI"/>
        </w:rPr>
        <w:t xml:space="preserve"> GLAGOLITIC SMALL LETTER DOBRO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ⰵ</w:t>
      </w:r>
      <w:r w:rsidRPr="007E0FEA">
        <w:rPr>
          <w:rFonts w:ascii="Segoe UI" w:hAnsi="Segoe UI" w:cs="Segoe UI"/>
        </w:rPr>
        <w:t xml:space="preserve"> GLAGOLITIC SMALL LETTER YESTU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ⰶ</w:t>
      </w:r>
      <w:r w:rsidRPr="007E0FEA">
        <w:rPr>
          <w:rFonts w:ascii="Segoe UI" w:hAnsi="Segoe UI" w:cs="Segoe UI"/>
        </w:rPr>
        <w:t xml:space="preserve"> GLAGOLITIC SMALL LETTER ZHIVETE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ⰷ</w:t>
      </w:r>
      <w:r w:rsidRPr="007E0FEA">
        <w:rPr>
          <w:rFonts w:ascii="Segoe UI" w:hAnsi="Segoe UI" w:cs="Segoe UI"/>
        </w:rPr>
        <w:t xml:space="preserve"> GLAGOLITIC SMALL LETTER DZELO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ⰸ</w:t>
      </w:r>
      <w:r w:rsidRPr="007E0FEA">
        <w:rPr>
          <w:rFonts w:ascii="Segoe UI" w:hAnsi="Segoe UI" w:cs="Segoe UI"/>
        </w:rPr>
        <w:t xml:space="preserve"> GLAGOLITIC SMALL LETTER ZEMLJA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ⰹ</w:t>
      </w:r>
      <w:r w:rsidRPr="007E0FEA">
        <w:rPr>
          <w:rFonts w:ascii="Segoe UI" w:hAnsi="Segoe UI" w:cs="Segoe UI"/>
        </w:rPr>
        <w:t xml:space="preserve"> GLAGOLITIC SMALL LETTER IZHE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ⰺ</w:t>
      </w:r>
      <w:r w:rsidRPr="007E0FEA">
        <w:rPr>
          <w:rFonts w:ascii="Segoe UI" w:hAnsi="Segoe UI" w:cs="Segoe UI"/>
        </w:rPr>
        <w:t xml:space="preserve"> GLAGOLITIC SMALL LETTER INITIAL IZHE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ⰻ</w:t>
      </w:r>
      <w:r w:rsidRPr="007E0FEA">
        <w:rPr>
          <w:rFonts w:ascii="Segoe UI" w:hAnsi="Segoe UI" w:cs="Segoe UI"/>
        </w:rPr>
        <w:t xml:space="preserve"> GLAGOLITIC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ⰼ</w:t>
      </w:r>
      <w:r w:rsidRPr="007E0FEA">
        <w:rPr>
          <w:rFonts w:ascii="Segoe UI" w:hAnsi="Segoe UI" w:cs="Segoe UI"/>
        </w:rPr>
        <w:t xml:space="preserve"> GLAGOLITIC SMALL LETTER DJERVI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ⰽ</w:t>
      </w:r>
      <w:r w:rsidRPr="007E0FEA">
        <w:rPr>
          <w:rFonts w:ascii="Segoe UI" w:hAnsi="Segoe UI" w:cs="Segoe UI"/>
        </w:rPr>
        <w:t xml:space="preserve"> GLAGOLITIC SMALL LETTER KAKO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ⰾ</w:t>
      </w:r>
      <w:r w:rsidRPr="007E0FEA">
        <w:rPr>
          <w:rFonts w:ascii="Segoe UI" w:hAnsi="Segoe UI" w:cs="Segoe UI"/>
        </w:rPr>
        <w:t xml:space="preserve"> GLAGOLITIC SMALL LETTER LJUDIJE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ⰿ</w:t>
      </w:r>
      <w:r w:rsidRPr="007E0FEA">
        <w:rPr>
          <w:rFonts w:ascii="Segoe UI" w:hAnsi="Segoe UI" w:cs="Segoe UI"/>
        </w:rPr>
        <w:t xml:space="preserve"> GLAGOLITIC SMALL LETTER MYSLITE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ⱀ</w:t>
      </w:r>
      <w:r w:rsidRPr="007E0FEA">
        <w:rPr>
          <w:rFonts w:ascii="Segoe UI" w:hAnsi="Segoe UI" w:cs="Segoe UI"/>
        </w:rPr>
        <w:t xml:space="preserve"> GLAGOLITIC SMALL LETTER NASHI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ⱁ</w:t>
      </w:r>
      <w:r w:rsidRPr="007E0FEA">
        <w:rPr>
          <w:rFonts w:ascii="Segoe UI" w:hAnsi="Segoe UI" w:cs="Segoe UI"/>
        </w:rPr>
        <w:t xml:space="preserve"> GLAGOLITIC SMALL LETTER ONU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ⱂ</w:t>
      </w:r>
      <w:r w:rsidRPr="007E0FEA">
        <w:rPr>
          <w:rFonts w:ascii="Segoe UI" w:hAnsi="Segoe UI" w:cs="Segoe UI"/>
        </w:rPr>
        <w:t xml:space="preserve"> GLAGOLITIC SMALL LETTER POKOJI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ⱃ</w:t>
      </w:r>
      <w:r w:rsidRPr="007E0FEA">
        <w:rPr>
          <w:rFonts w:ascii="Segoe UI" w:hAnsi="Segoe UI" w:cs="Segoe UI"/>
        </w:rPr>
        <w:t xml:space="preserve"> GLAGOLITIC SMALL LETTER RITSI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ⱄ</w:t>
      </w:r>
      <w:r w:rsidRPr="007E0FEA">
        <w:rPr>
          <w:rFonts w:ascii="Segoe UI" w:hAnsi="Segoe UI" w:cs="Segoe UI"/>
        </w:rPr>
        <w:t xml:space="preserve"> GLAGOLITIC SMALL LETTER SLOVO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ⱅ</w:t>
      </w:r>
      <w:r w:rsidRPr="007E0FEA">
        <w:rPr>
          <w:rFonts w:ascii="Segoe UI" w:hAnsi="Segoe UI" w:cs="Segoe UI"/>
        </w:rPr>
        <w:t xml:space="preserve"> GLAGOLITIC SMALL LETTER TVRIDO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ⱆ</w:t>
      </w:r>
      <w:r w:rsidRPr="007E0FEA">
        <w:rPr>
          <w:rFonts w:ascii="Segoe UI" w:hAnsi="Segoe UI" w:cs="Segoe UI"/>
        </w:rPr>
        <w:t xml:space="preserve"> GLAGOLITIC SMALL LETTER UKU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ⱇ</w:t>
      </w:r>
      <w:r w:rsidRPr="007E0FEA">
        <w:rPr>
          <w:rFonts w:ascii="Segoe UI" w:hAnsi="Segoe UI" w:cs="Segoe UI"/>
        </w:rPr>
        <w:t xml:space="preserve"> GLAGOLITIC SMALL LETTER FRITU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ⱈ</w:t>
      </w:r>
      <w:r w:rsidRPr="007E0FEA">
        <w:rPr>
          <w:rFonts w:ascii="Segoe UI" w:hAnsi="Segoe UI" w:cs="Segoe UI"/>
        </w:rPr>
        <w:t xml:space="preserve"> GLAGOLITIC SMALL LETTER HERU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ⱉ</w:t>
      </w:r>
      <w:r w:rsidRPr="007E0FEA">
        <w:rPr>
          <w:rFonts w:ascii="Segoe UI" w:hAnsi="Segoe UI" w:cs="Segoe UI"/>
        </w:rPr>
        <w:t xml:space="preserve"> GLAGOLITIC SMALL LETTER OTU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ⱊ</w:t>
      </w:r>
      <w:r w:rsidRPr="007E0FEA">
        <w:rPr>
          <w:rFonts w:ascii="Segoe UI" w:hAnsi="Segoe UI" w:cs="Segoe UI"/>
        </w:rPr>
        <w:t xml:space="preserve"> GLAGOLITIC SMALL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ⱋ</w:t>
      </w:r>
      <w:r w:rsidRPr="007E0FEA">
        <w:rPr>
          <w:rFonts w:ascii="Segoe UI" w:hAnsi="Segoe UI" w:cs="Segoe UI"/>
        </w:rPr>
        <w:t xml:space="preserve"> GLAGOLITIC SMALL LETTER SHTA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ⱌ</w:t>
      </w:r>
      <w:r w:rsidRPr="007E0FEA">
        <w:rPr>
          <w:rFonts w:ascii="Segoe UI" w:hAnsi="Segoe UI" w:cs="Segoe UI"/>
        </w:rPr>
        <w:t xml:space="preserve"> GLAGOLITIC SMALL LETTER 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ⱍ</w:t>
      </w:r>
      <w:r w:rsidRPr="007E0FEA">
        <w:rPr>
          <w:rFonts w:ascii="Segoe UI" w:hAnsi="Segoe UI" w:cs="Segoe UI"/>
        </w:rPr>
        <w:t xml:space="preserve"> GLAGOLITIC SMALL LETTER CHRIVI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ⱎ</w:t>
      </w:r>
      <w:r w:rsidRPr="007E0FEA">
        <w:rPr>
          <w:rFonts w:ascii="Segoe UI" w:hAnsi="Segoe UI" w:cs="Segoe UI"/>
        </w:rPr>
        <w:t xml:space="preserve"> GLAGOLITIC SMALL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ⱏ</w:t>
      </w:r>
      <w:r w:rsidRPr="007E0FEA">
        <w:rPr>
          <w:rFonts w:ascii="Segoe UI" w:hAnsi="Segoe UI" w:cs="Segoe UI"/>
        </w:rPr>
        <w:t xml:space="preserve"> GLAGOLITIC SMALL LETTER YERU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ⱐ</w:t>
      </w:r>
      <w:r w:rsidRPr="007E0FEA">
        <w:rPr>
          <w:rFonts w:ascii="Segoe UI" w:hAnsi="Segoe UI" w:cs="Segoe UI"/>
        </w:rPr>
        <w:t xml:space="preserve"> GLAGOLITIC SMALL LETTER YERI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ⱑ</w:t>
      </w:r>
      <w:r w:rsidRPr="007E0FEA">
        <w:rPr>
          <w:rFonts w:ascii="Segoe UI" w:hAnsi="Segoe UI" w:cs="Segoe UI"/>
        </w:rPr>
        <w:t xml:space="preserve"> GLAGOLITIC SMALL LETTER YATI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ⱒ</w:t>
      </w:r>
      <w:r w:rsidRPr="007E0FEA">
        <w:rPr>
          <w:rFonts w:ascii="Segoe UI" w:hAnsi="Segoe UI" w:cs="Segoe UI"/>
        </w:rPr>
        <w:t xml:space="preserve"> GLAGOLITIC SMALL LETTER SPIDERY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ⱓ</w:t>
      </w:r>
      <w:r w:rsidRPr="007E0FEA">
        <w:rPr>
          <w:rFonts w:ascii="Segoe UI" w:hAnsi="Segoe UI" w:cs="Segoe UI"/>
        </w:rPr>
        <w:t xml:space="preserve"> GLAGOLITIC SMALL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ⱔ</w:t>
      </w:r>
      <w:r w:rsidRPr="007E0FEA">
        <w:rPr>
          <w:rFonts w:ascii="Segoe UI" w:hAnsi="Segoe UI" w:cs="Segoe UI"/>
        </w:rPr>
        <w:t xml:space="preserve"> GLAGOLITIC SMALL LETTER SMALL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ⱕ</w:t>
      </w:r>
      <w:r w:rsidRPr="007E0FEA">
        <w:rPr>
          <w:rFonts w:ascii="Segoe UI" w:hAnsi="Segoe UI" w:cs="Segoe UI"/>
        </w:rPr>
        <w:t xml:space="preserve"> GLAGOLITIC SMALL LETTER SMALL YUS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ⱖ</w:t>
      </w:r>
      <w:r w:rsidRPr="007E0FEA">
        <w:rPr>
          <w:rFonts w:ascii="Segoe UI" w:hAnsi="Segoe UI" w:cs="Segoe UI"/>
        </w:rPr>
        <w:t xml:space="preserve"> GLAGOLITIC SMALL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ⱗ</w:t>
      </w:r>
      <w:r w:rsidRPr="007E0FEA">
        <w:rPr>
          <w:rFonts w:ascii="Segoe UI" w:hAnsi="Segoe UI" w:cs="Segoe UI"/>
        </w:rPr>
        <w:t xml:space="preserve"> GLAGOLITIC SMALL LETTER IOTATED SMALL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ⱘ</w:t>
      </w:r>
      <w:r w:rsidRPr="007E0FEA">
        <w:rPr>
          <w:rFonts w:ascii="Segoe UI" w:hAnsi="Segoe UI" w:cs="Segoe UI"/>
        </w:rPr>
        <w:t xml:space="preserve"> GLAGOLITIC SMALL LETTER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ⱙ</w:t>
      </w:r>
      <w:r w:rsidRPr="007E0FEA">
        <w:rPr>
          <w:rFonts w:ascii="Segoe UI" w:hAnsi="Segoe UI" w:cs="Segoe UI"/>
        </w:rPr>
        <w:t xml:space="preserve"> GLAGOLITIC SMALL LETTER IOTATED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ⱚ</w:t>
      </w:r>
      <w:r w:rsidRPr="007E0FEA">
        <w:rPr>
          <w:rFonts w:ascii="Segoe UI" w:hAnsi="Segoe UI" w:cs="Segoe UI"/>
        </w:rPr>
        <w:t xml:space="preserve"> GLAGOLITIC SMALL LETTER FITA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ⱛ</w:t>
      </w:r>
      <w:r w:rsidRPr="007E0FEA">
        <w:rPr>
          <w:rFonts w:ascii="Segoe UI" w:hAnsi="Segoe UI" w:cs="Segoe UI"/>
        </w:rPr>
        <w:t xml:space="preserve"> GLAGOLITIC SMALL LETTER IZHITSA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ⱜ</w:t>
      </w:r>
      <w:r w:rsidRPr="007E0FEA">
        <w:rPr>
          <w:rFonts w:ascii="Segoe UI" w:hAnsi="Segoe UI" w:cs="Segoe UI"/>
        </w:rPr>
        <w:t xml:space="preserve"> GLAGOLITIC SMALL LETTER SHTAPIC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ⱝ</w:t>
      </w:r>
      <w:r w:rsidRPr="007E0FEA">
        <w:rPr>
          <w:rFonts w:ascii="Segoe UI" w:hAnsi="Segoe UI" w:cs="Segoe UI"/>
        </w:rPr>
        <w:t xml:space="preserve"> GLAGOLITIC SMALL LETTER TROKUTASTI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ⱞ</w:t>
      </w:r>
      <w:r w:rsidRPr="007E0FEA">
        <w:rPr>
          <w:rFonts w:ascii="Segoe UI" w:hAnsi="Segoe UI" w:cs="Segoe UI"/>
        </w:rPr>
        <w:t xml:space="preserve"> GLAGOLITIC SMALL LETTER LATINATE MYSLITE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Ⱡ LATIN CAPITAL LETTER L WITH DOUBLE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ⱡ LATIN SMALL LETTER L WITH DOUBLE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Ɫ LATIN CAPITAL LETTER L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Ᵽ LATIN CAPITAL LETTER P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Ɽ LATIN CAPITAL LETTER R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ⱥ LATIN SMALL LETTER A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ⱦ LATIN SMALL LETTER T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Ⱨ LATIN CAPITAL LETTER H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ⱨ LATIN SMALL LETTER H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Ⱪ LATIN CAPITAL LETTER K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ⱪ LATIN SMALL LETTER K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Ⱬ LATIN CAPITAL LETTER Z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ⱬ LATIN SMALL LETTER Z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Ɑ LATIN CAPITAL LETTER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Ɱ LATIN CAPITAL LETTER M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Ɐ LATIN CAPITAL LETTER TURNED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Ɒ LATIN CAPITAL LETTER TURNED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ⱱ LATIN SMALL LETTER V WITH RIGHT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Ⱳ LATIN CAPITAL LETTER 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ⱳ LATIN SMALL LETTER W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ⱴ LATIN SMALL LETTER V WITH CURL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Ⱶ LATIN CAPITAL LETTER HALF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ⱶ LATIN SMALL LETTER HALF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ⱷ LATIN SMALL LETTER TAILLESS PHI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ⱸ LATIN SMALL LETTER E WITH NOTCH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ⱹ LATIN SMALL LETTER TURNED R WITH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ⱺ LATIN SMALL LETTER O WITH LOW RING INSIDE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ⱻ LATIN LETTER SMALL CAPITAL TURNED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ⱼ LATIN SUBSCRIPT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ⱽ MODIFIER LETTER CAPITAL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Ȿ LATIN CAPITAL LETTER S WITH SWASH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Ɀ LATIN CAPITAL LETTER Z WITH SWASH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Ⲁ</w:t>
      </w:r>
      <w:r w:rsidRPr="007E0FEA">
        <w:rPr>
          <w:rFonts w:ascii="Segoe UI" w:hAnsi="Segoe UI" w:cs="Segoe UI"/>
        </w:rPr>
        <w:t xml:space="preserve"> COPTIC CAPITAL LETTER ALFA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ⲁ</w:t>
      </w:r>
      <w:r w:rsidRPr="007E0FEA">
        <w:rPr>
          <w:rFonts w:ascii="Segoe UI" w:hAnsi="Segoe UI" w:cs="Segoe UI"/>
        </w:rPr>
        <w:t xml:space="preserve"> COPTIC SMALL LETTER ALFA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Ⲃ</w:t>
      </w:r>
      <w:r w:rsidRPr="007E0FEA">
        <w:rPr>
          <w:rFonts w:ascii="Segoe UI" w:hAnsi="Segoe UI" w:cs="Segoe UI"/>
        </w:rPr>
        <w:t xml:space="preserve"> COPTIC CAPITAL LETTER VIDA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ⲃ</w:t>
      </w:r>
      <w:r w:rsidRPr="007E0FEA">
        <w:rPr>
          <w:rFonts w:ascii="Segoe UI" w:hAnsi="Segoe UI" w:cs="Segoe UI"/>
        </w:rPr>
        <w:t xml:space="preserve"> COPTIC SMALL LETTER VIDA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Ⲅ</w:t>
      </w:r>
      <w:r w:rsidRPr="007E0FEA">
        <w:rPr>
          <w:rFonts w:ascii="Segoe UI" w:hAnsi="Segoe UI" w:cs="Segoe UI"/>
        </w:rPr>
        <w:t xml:space="preserve"> COPTIC CAPITAL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ⲅ</w:t>
      </w:r>
      <w:r w:rsidRPr="007E0FEA">
        <w:rPr>
          <w:rFonts w:ascii="Segoe UI" w:hAnsi="Segoe UI" w:cs="Segoe UI"/>
        </w:rPr>
        <w:t xml:space="preserve"> COPTIC SMALL LETTER GAMMA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Ⲇ</w:t>
      </w:r>
      <w:r w:rsidRPr="007E0FEA">
        <w:rPr>
          <w:rFonts w:ascii="Segoe UI" w:hAnsi="Segoe UI" w:cs="Segoe UI"/>
        </w:rPr>
        <w:t xml:space="preserve"> COPTIC CAPITAL LETTER DALDA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ⲇ</w:t>
      </w:r>
      <w:r w:rsidRPr="007E0FEA">
        <w:rPr>
          <w:rFonts w:ascii="Segoe UI" w:hAnsi="Segoe UI" w:cs="Segoe UI"/>
        </w:rPr>
        <w:t xml:space="preserve"> COPTIC SMALL LETTER DALDA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Ⲉ</w:t>
      </w:r>
      <w:r w:rsidRPr="007E0FEA">
        <w:rPr>
          <w:rFonts w:ascii="Segoe UI" w:hAnsi="Segoe UI" w:cs="Segoe UI"/>
        </w:rPr>
        <w:t xml:space="preserve"> COPTIC CAPITAL LETTER EIE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ⲉ</w:t>
      </w:r>
      <w:r w:rsidRPr="007E0FEA">
        <w:rPr>
          <w:rFonts w:ascii="Segoe UI" w:hAnsi="Segoe UI" w:cs="Segoe UI"/>
        </w:rPr>
        <w:t xml:space="preserve"> COPTIC SMALL LETTER EIE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Ⲋ</w:t>
      </w:r>
      <w:r w:rsidRPr="007E0FEA">
        <w:rPr>
          <w:rFonts w:ascii="Segoe UI" w:hAnsi="Segoe UI" w:cs="Segoe UI"/>
        </w:rPr>
        <w:t xml:space="preserve"> COPTIC CAPITAL LETTER SOU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ⲋ</w:t>
      </w:r>
      <w:r w:rsidRPr="007E0FEA">
        <w:rPr>
          <w:rFonts w:ascii="Segoe UI" w:hAnsi="Segoe UI" w:cs="Segoe UI"/>
        </w:rPr>
        <w:t xml:space="preserve"> COPTIC SMALL LETTER SOU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Ⲍ</w:t>
      </w:r>
      <w:r w:rsidRPr="007E0FEA">
        <w:rPr>
          <w:rFonts w:ascii="Segoe UI" w:hAnsi="Segoe UI" w:cs="Segoe UI"/>
        </w:rPr>
        <w:t xml:space="preserve"> COPTIC CAPITAL LETTER ZATA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ⲍ</w:t>
      </w:r>
      <w:r w:rsidRPr="007E0FEA">
        <w:rPr>
          <w:rFonts w:ascii="Segoe UI" w:hAnsi="Segoe UI" w:cs="Segoe UI"/>
        </w:rPr>
        <w:t xml:space="preserve"> COPTIC SMALL LETTER ZATA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Ⲏ</w:t>
      </w:r>
      <w:r w:rsidRPr="007E0FEA">
        <w:rPr>
          <w:rFonts w:ascii="Segoe UI" w:hAnsi="Segoe UI" w:cs="Segoe UI"/>
        </w:rPr>
        <w:t xml:space="preserve"> COPTIC CAPITAL LETTER HATE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ⲏ</w:t>
      </w:r>
      <w:r w:rsidRPr="007E0FEA">
        <w:rPr>
          <w:rFonts w:ascii="Segoe UI" w:hAnsi="Segoe UI" w:cs="Segoe UI"/>
        </w:rPr>
        <w:t xml:space="preserve"> COPTIC SMALL LETTER HATE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Ⲑ</w:t>
      </w:r>
      <w:r w:rsidRPr="007E0FEA">
        <w:rPr>
          <w:rFonts w:ascii="Segoe UI" w:hAnsi="Segoe UI" w:cs="Segoe UI"/>
        </w:rPr>
        <w:t xml:space="preserve"> COPTIC CAPITAL LETTER THETHE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ⲑ</w:t>
      </w:r>
      <w:r w:rsidRPr="007E0FEA">
        <w:rPr>
          <w:rFonts w:ascii="Segoe UI" w:hAnsi="Segoe UI" w:cs="Segoe UI"/>
        </w:rPr>
        <w:t xml:space="preserve"> COPTIC SMALL LETTER THETHE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Ⲓ</w:t>
      </w:r>
      <w:r w:rsidRPr="007E0FEA">
        <w:rPr>
          <w:rFonts w:ascii="Segoe UI" w:hAnsi="Segoe UI" w:cs="Segoe UI"/>
        </w:rPr>
        <w:t xml:space="preserve"> COPTIC CAPITAL LETTER IAUDA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ⲓ</w:t>
      </w:r>
      <w:r w:rsidRPr="007E0FEA">
        <w:rPr>
          <w:rFonts w:ascii="Segoe UI" w:hAnsi="Segoe UI" w:cs="Segoe UI"/>
        </w:rPr>
        <w:t xml:space="preserve"> COPTIC SMALL LETTER IAUDA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Ⲕ</w:t>
      </w:r>
      <w:r w:rsidRPr="007E0FEA">
        <w:rPr>
          <w:rFonts w:ascii="Segoe UI" w:hAnsi="Segoe UI" w:cs="Segoe UI"/>
        </w:rPr>
        <w:t xml:space="preserve"> COPTIC CAPITAL LETTER KAPA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ⲕ</w:t>
      </w:r>
      <w:r w:rsidRPr="007E0FEA">
        <w:rPr>
          <w:rFonts w:ascii="Segoe UI" w:hAnsi="Segoe UI" w:cs="Segoe UI"/>
        </w:rPr>
        <w:t xml:space="preserve"> COPTIC SMALL LETTER KAPA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Ⲗ</w:t>
      </w:r>
      <w:r w:rsidRPr="007E0FEA">
        <w:rPr>
          <w:rFonts w:ascii="Segoe UI" w:hAnsi="Segoe UI" w:cs="Segoe UI"/>
        </w:rPr>
        <w:t xml:space="preserve"> COPTIC CAPITAL LETTER LAULA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ⲗ</w:t>
      </w:r>
      <w:r w:rsidRPr="007E0FEA">
        <w:rPr>
          <w:rFonts w:ascii="Segoe UI" w:hAnsi="Segoe UI" w:cs="Segoe UI"/>
        </w:rPr>
        <w:t xml:space="preserve"> COPTIC SMALL LETTER LAULA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Ⲙ</w:t>
      </w:r>
      <w:r w:rsidRPr="007E0FEA">
        <w:rPr>
          <w:rFonts w:ascii="Segoe UI" w:hAnsi="Segoe UI" w:cs="Segoe UI"/>
        </w:rPr>
        <w:t xml:space="preserve"> COPTIC CAPITAL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ⲙ</w:t>
      </w:r>
      <w:r w:rsidRPr="007E0FEA">
        <w:rPr>
          <w:rFonts w:ascii="Segoe UI" w:hAnsi="Segoe UI" w:cs="Segoe UI"/>
        </w:rPr>
        <w:t xml:space="preserve"> COPTIC SMALL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Ⲛ</w:t>
      </w:r>
      <w:r w:rsidRPr="007E0FEA">
        <w:rPr>
          <w:rFonts w:ascii="Segoe UI" w:hAnsi="Segoe UI" w:cs="Segoe UI"/>
        </w:rPr>
        <w:t xml:space="preserve"> COPTIC CAPITAL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ⲛ</w:t>
      </w:r>
      <w:r w:rsidRPr="007E0FEA">
        <w:rPr>
          <w:rFonts w:ascii="Segoe UI" w:hAnsi="Segoe UI" w:cs="Segoe UI"/>
        </w:rPr>
        <w:t xml:space="preserve"> COPTIC SMALL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Ⲝ</w:t>
      </w:r>
      <w:r w:rsidRPr="007E0FEA">
        <w:rPr>
          <w:rFonts w:ascii="Segoe UI" w:hAnsi="Segoe UI" w:cs="Segoe UI"/>
        </w:rPr>
        <w:t xml:space="preserve"> COPTIC CAPITAL LETTER KSI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ⲝ</w:t>
      </w:r>
      <w:r w:rsidRPr="007E0FEA">
        <w:rPr>
          <w:rFonts w:ascii="Segoe UI" w:hAnsi="Segoe UI" w:cs="Segoe UI"/>
        </w:rPr>
        <w:t xml:space="preserve"> COPTIC SMALL LETTER KSI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Ⲟ</w:t>
      </w:r>
      <w:r w:rsidRPr="007E0FEA">
        <w:rPr>
          <w:rFonts w:ascii="Segoe UI" w:hAnsi="Segoe UI" w:cs="Segoe UI"/>
        </w:rPr>
        <w:t xml:space="preserve"> COPTIC CAPITAL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ⲟ</w:t>
      </w:r>
      <w:r w:rsidRPr="007E0FEA">
        <w:rPr>
          <w:rFonts w:ascii="Segoe UI" w:hAnsi="Segoe UI" w:cs="Segoe UI"/>
        </w:rPr>
        <w:t xml:space="preserve"> COPTIC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Ⲡ</w:t>
      </w:r>
      <w:r w:rsidRPr="007E0FEA">
        <w:rPr>
          <w:rFonts w:ascii="Segoe UI" w:hAnsi="Segoe UI" w:cs="Segoe UI"/>
        </w:rPr>
        <w:t xml:space="preserve"> COPTIC CAPITAL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ⲡ</w:t>
      </w:r>
      <w:r w:rsidRPr="007E0FEA">
        <w:rPr>
          <w:rFonts w:ascii="Segoe UI" w:hAnsi="Segoe UI" w:cs="Segoe UI"/>
        </w:rPr>
        <w:t xml:space="preserve"> COPTIC SMALL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Ⲣ</w:t>
      </w:r>
      <w:r w:rsidRPr="007E0FEA">
        <w:rPr>
          <w:rFonts w:ascii="Segoe UI" w:hAnsi="Segoe UI" w:cs="Segoe UI"/>
        </w:rPr>
        <w:t xml:space="preserve"> COPTIC CAPITAL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ⲣ</w:t>
      </w:r>
      <w:r w:rsidRPr="007E0FEA">
        <w:rPr>
          <w:rFonts w:ascii="Segoe UI" w:hAnsi="Segoe UI" w:cs="Segoe UI"/>
        </w:rPr>
        <w:t xml:space="preserve"> COPTIC SMALL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Ⲥ</w:t>
      </w:r>
      <w:r w:rsidRPr="007E0FEA">
        <w:rPr>
          <w:rFonts w:ascii="Segoe UI" w:hAnsi="Segoe UI" w:cs="Segoe UI"/>
        </w:rPr>
        <w:t xml:space="preserve"> COPTIC CAPITAL LETTER SIMA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ⲥ</w:t>
      </w:r>
      <w:r w:rsidRPr="007E0FEA">
        <w:rPr>
          <w:rFonts w:ascii="Segoe UI" w:hAnsi="Segoe UI" w:cs="Segoe UI"/>
        </w:rPr>
        <w:t xml:space="preserve"> COPTIC SMALL LETTER SIMA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Ⲧ</w:t>
      </w:r>
      <w:r w:rsidRPr="007E0FEA">
        <w:rPr>
          <w:rFonts w:ascii="Segoe UI" w:hAnsi="Segoe UI" w:cs="Segoe UI"/>
        </w:rPr>
        <w:t xml:space="preserve"> COPTIC CAPITAL LETTER TAU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ⲧ</w:t>
      </w:r>
      <w:r w:rsidRPr="007E0FEA">
        <w:rPr>
          <w:rFonts w:ascii="Segoe UI" w:hAnsi="Segoe UI" w:cs="Segoe UI"/>
        </w:rPr>
        <w:t xml:space="preserve"> COPTIC SMALL LETTER TAU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Ⲩ</w:t>
      </w:r>
      <w:r w:rsidRPr="007E0FEA">
        <w:rPr>
          <w:rFonts w:ascii="Segoe UI" w:hAnsi="Segoe UI" w:cs="Segoe UI"/>
        </w:rPr>
        <w:t xml:space="preserve"> COPTIC CAPITAL LETTER 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ⲩ</w:t>
      </w:r>
      <w:r w:rsidRPr="007E0FEA">
        <w:rPr>
          <w:rFonts w:ascii="Segoe UI" w:hAnsi="Segoe UI" w:cs="Segoe UI"/>
        </w:rPr>
        <w:t xml:space="preserve"> COPTIC SMALL LETTER 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Ⲫ</w:t>
      </w:r>
      <w:r w:rsidRPr="007E0FEA">
        <w:rPr>
          <w:rFonts w:ascii="Segoe UI" w:hAnsi="Segoe UI" w:cs="Segoe UI"/>
        </w:rPr>
        <w:t xml:space="preserve"> COPTIC CAPITAL LETTER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ⲫ</w:t>
      </w:r>
      <w:r w:rsidRPr="007E0FEA">
        <w:rPr>
          <w:rFonts w:ascii="Segoe UI" w:hAnsi="Segoe UI" w:cs="Segoe UI"/>
        </w:rPr>
        <w:t xml:space="preserve"> COPTIC SMALL LETTER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Ⲭ</w:t>
      </w:r>
      <w:r w:rsidRPr="007E0FEA">
        <w:rPr>
          <w:rFonts w:ascii="Segoe UI" w:hAnsi="Segoe UI" w:cs="Segoe UI"/>
        </w:rPr>
        <w:t xml:space="preserve"> COPTIC CAPITAL LETTER KHI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ⲭ</w:t>
      </w:r>
      <w:r w:rsidRPr="007E0FEA">
        <w:rPr>
          <w:rFonts w:ascii="Segoe UI" w:hAnsi="Segoe UI" w:cs="Segoe UI"/>
        </w:rPr>
        <w:t xml:space="preserve"> COPTIC SMALL LETTER KHI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Ⲯ</w:t>
      </w:r>
      <w:r w:rsidRPr="007E0FEA">
        <w:rPr>
          <w:rFonts w:ascii="Segoe UI" w:hAnsi="Segoe UI" w:cs="Segoe UI"/>
        </w:rPr>
        <w:t xml:space="preserve"> COPTIC CAPITAL LETTER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ⲯ</w:t>
      </w:r>
      <w:r w:rsidRPr="007E0FEA">
        <w:rPr>
          <w:rFonts w:ascii="Segoe UI" w:hAnsi="Segoe UI" w:cs="Segoe UI"/>
        </w:rPr>
        <w:t xml:space="preserve"> COPTIC SMALL LETTER PSI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Ⲱ</w:t>
      </w:r>
      <w:r w:rsidRPr="007E0FEA">
        <w:rPr>
          <w:rFonts w:ascii="Segoe UI" w:hAnsi="Segoe UI" w:cs="Segoe UI"/>
        </w:rPr>
        <w:t xml:space="preserve"> COPTIC CAPITAL LETTER OOU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ⲱ</w:t>
      </w:r>
      <w:r w:rsidRPr="007E0FEA">
        <w:rPr>
          <w:rFonts w:ascii="Segoe UI" w:hAnsi="Segoe UI" w:cs="Segoe UI"/>
        </w:rPr>
        <w:t xml:space="preserve"> COPTIC SMALL LETTER OOU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Ⲳ</w:t>
      </w:r>
      <w:r w:rsidRPr="007E0FEA">
        <w:rPr>
          <w:rFonts w:ascii="Segoe UI" w:hAnsi="Segoe UI" w:cs="Segoe UI"/>
        </w:rPr>
        <w:t xml:space="preserve"> COPTIC CAPITAL LETTER DIALECT-P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ⲳ</w:t>
      </w:r>
      <w:r w:rsidRPr="007E0FEA">
        <w:rPr>
          <w:rFonts w:ascii="Segoe UI" w:hAnsi="Segoe UI" w:cs="Segoe UI"/>
        </w:rPr>
        <w:t xml:space="preserve"> COPTIC SMALL LETTER DIALECT-P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Ⲵ</w:t>
      </w:r>
      <w:r w:rsidRPr="007E0FEA">
        <w:rPr>
          <w:rFonts w:ascii="Segoe UI" w:hAnsi="Segoe UI" w:cs="Segoe UI"/>
        </w:rPr>
        <w:t xml:space="preserve"> COPTIC CAPITAL LETTER OLD COPTIC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ⲵ</w:t>
      </w:r>
      <w:r w:rsidRPr="007E0FEA">
        <w:rPr>
          <w:rFonts w:ascii="Segoe UI" w:hAnsi="Segoe UI" w:cs="Segoe UI"/>
        </w:rPr>
        <w:t xml:space="preserve"> COPTIC SMALL LETTER OLD COPTIC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Ⲷ</w:t>
      </w:r>
      <w:r w:rsidRPr="007E0FEA">
        <w:rPr>
          <w:rFonts w:ascii="Segoe UI" w:hAnsi="Segoe UI" w:cs="Segoe UI"/>
        </w:rPr>
        <w:t xml:space="preserve"> COPTIC CAPITAL LETTER CRYPTOGRAMMIC EIE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ⲷ</w:t>
      </w:r>
      <w:r w:rsidRPr="007E0FEA">
        <w:rPr>
          <w:rFonts w:ascii="Segoe UI" w:hAnsi="Segoe UI" w:cs="Segoe UI"/>
        </w:rPr>
        <w:t xml:space="preserve"> COPTIC SMALL LETTER CRYPTOGRAMMIC EIE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Ⲹ</w:t>
      </w:r>
      <w:r w:rsidRPr="007E0FEA">
        <w:rPr>
          <w:rFonts w:ascii="Segoe UI" w:hAnsi="Segoe UI" w:cs="Segoe UI"/>
        </w:rPr>
        <w:t xml:space="preserve"> COPTIC CAPITAL LETTER DIALECT-P KAPA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ⲹ</w:t>
      </w:r>
      <w:r w:rsidRPr="007E0FEA">
        <w:rPr>
          <w:rFonts w:ascii="Segoe UI" w:hAnsi="Segoe UI" w:cs="Segoe UI"/>
        </w:rPr>
        <w:t xml:space="preserve"> COPTIC SMALL LETTER DIALECT-P KAPA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Ⲻ</w:t>
      </w:r>
      <w:r w:rsidRPr="007E0FEA">
        <w:rPr>
          <w:rFonts w:ascii="Segoe UI" w:hAnsi="Segoe UI" w:cs="Segoe UI"/>
        </w:rPr>
        <w:t xml:space="preserve"> COPTIC CAPITAL LETTER DIALECT-P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ⲻ</w:t>
      </w:r>
      <w:r w:rsidRPr="007E0FEA">
        <w:rPr>
          <w:rFonts w:ascii="Segoe UI" w:hAnsi="Segoe UI" w:cs="Segoe UI"/>
        </w:rPr>
        <w:t xml:space="preserve"> COPTIC SMALL LETTER DIALECT-P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Ⲽ</w:t>
      </w:r>
      <w:r w:rsidRPr="007E0FEA">
        <w:rPr>
          <w:rFonts w:ascii="Segoe UI" w:hAnsi="Segoe UI" w:cs="Segoe UI"/>
        </w:rPr>
        <w:t xml:space="preserve"> COPTIC CAPITAL LETTER CRYPTOGRAMMIC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ⲽ</w:t>
      </w:r>
      <w:r w:rsidRPr="007E0FEA">
        <w:rPr>
          <w:rFonts w:ascii="Segoe UI" w:hAnsi="Segoe UI" w:cs="Segoe UI"/>
        </w:rPr>
        <w:t xml:space="preserve"> COPTIC SMALL LETTER CRYPTOGRAMMIC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Ⲿ</w:t>
      </w:r>
      <w:r w:rsidRPr="007E0FEA">
        <w:rPr>
          <w:rFonts w:ascii="Segoe UI" w:hAnsi="Segoe UI" w:cs="Segoe UI"/>
        </w:rPr>
        <w:t xml:space="preserve"> COPTIC CAPITAL LETTER OLD COPTIC OOU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ⲿ</w:t>
      </w:r>
      <w:r w:rsidRPr="007E0FEA">
        <w:rPr>
          <w:rFonts w:ascii="Segoe UI" w:hAnsi="Segoe UI" w:cs="Segoe UI"/>
        </w:rPr>
        <w:t xml:space="preserve"> COPTIC SMALL LETTER OLD COPTIC OOU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Ⳁ</w:t>
      </w:r>
      <w:r w:rsidRPr="007E0FEA">
        <w:rPr>
          <w:rFonts w:ascii="Segoe UI" w:hAnsi="Segoe UI" w:cs="Segoe UI"/>
        </w:rPr>
        <w:t xml:space="preserve"> COPTIC CAPITAL LETTER SAMPI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ⳁ</w:t>
      </w:r>
      <w:r w:rsidRPr="007E0FEA">
        <w:rPr>
          <w:rFonts w:ascii="Segoe UI" w:hAnsi="Segoe UI" w:cs="Segoe UI"/>
        </w:rPr>
        <w:t xml:space="preserve"> COPTIC SMALL LETTER SAMPI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Ⳃ</w:t>
      </w:r>
      <w:r w:rsidRPr="007E0FEA">
        <w:rPr>
          <w:rFonts w:ascii="Segoe UI" w:hAnsi="Segoe UI" w:cs="Segoe UI"/>
        </w:rPr>
        <w:t xml:space="preserve"> COPTIC CAPITAL LETTER CROSSED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ⳃ</w:t>
      </w:r>
      <w:r w:rsidRPr="007E0FEA">
        <w:rPr>
          <w:rFonts w:ascii="Segoe UI" w:hAnsi="Segoe UI" w:cs="Segoe UI"/>
        </w:rPr>
        <w:t xml:space="preserve"> COPTIC SMALL LETTER CROSSED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Ⳅ</w:t>
      </w:r>
      <w:r w:rsidRPr="007E0FEA">
        <w:rPr>
          <w:rFonts w:ascii="Segoe UI" w:hAnsi="Segoe UI" w:cs="Segoe UI"/>
        </w:rPr>
        <w:t xml:space="preserve"> COPTIC CAPITAL LETTER OLD COPTIC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ⳅ</w:t>
      </w:r>
      <w:r w:rsidRPr="007E0FEA">
        <w:rPr>
          <w:rFonts w:ascii="Segoe UI" w:hAnsi="Segoe UI" w:cs="Segoe UI"/>
        </w:rPr>
        <w:t xml:space="preserve"> COPTIC SMALL LETTER OLD COPTIC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Ⳇ</w:t>
      </w:r>
      <w:r w:rsidRPr="007E0FEA">
        <w:rPr>
          <w:rFonts w:ascii="Segoe UI" w:hAnsi="Segoe UI" w:cs="Segoe UI"/>
        </w:rPr>
        <w:t xml:space="preserve"> COPTIC CAPITAL LETTER OLD COPTIC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ⳇ</w:t>
      </w:r>
      <w:r w:rsidRPr="007E0FEA">
        <w:rPr>
          <w:rFonts w:ascii="Segoe UI" w:hAnsi="Segoe UI" w:cs="Segoe UI"/>
        </w:rPr>
        <w:t xml:space="preserve"> COPTIC SMALL LETTER OLD COPTIC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Ⳉ</w:t>
      </w:r>
      <w:r w:rsidRPr="007E0FEA">
        <w:rPr>
          <w:rFonts w:ascii="Segoe UI" w:hAnsi="Segoe UI" w:cs="Segoe UI"/>
        </w:rPr>
        <w:t xml:space="preserve"> COPTIC CAPITAL LETTER AKHMIMIC 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ⳉ</w:t>
      </w:r>
      <w:r w:rsidRPr="007E0FEA">
        <w:rPr>
          <w:rFonts w:ascii="Segoe UI" w:hAnsi="Segoe UI" w:cs="Segoe UI"/>
        </w:rPr>
        <w:t xml:space="preserve"> COPTIC SMALL LETTER AKHMIMIC 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Ⳋ</w:t>
      </w:r>
      <w:r w:rsidRPr="007E0FEA">
        <w:rPr>
          <w:rFonts w:ascii="Segoe UI" w:hAnsi="Segoe UI" w:cs="Segoe UI"/>
        </w:rPr>
        <w:t xml:space="preserve"> COPTIC CAPITAL LETTER DIALECT-P HORI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ⳋ</w:t>
      </w:r>
      <w:r w:rsidRPr="007E0FEA">
        <w:rPr>
          <w:rFonts w:ascii="Segoe UI" w:hAnsi="Segoe UI" w:cs="Segoe UI"/>
        </w:rPr>
        <w:t xml:space="preserve"> COPTIC SMALL LETTER DIALECT-P HORI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Ⳍ</w:t>
      </w:r>
      <w:r w:rsidRPr="007E0FEA">
        <w:rPr>
          <w:rFonts w:ascii="Segoe UI" w:hAnsi="Segoe UI" w:cs="Segoe UI"/>
        </w:rPr>
        <w:t xml:space="preserve"> COPTIC CAPITAL LETTER OLD COPTIC HORI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ⳍ</w:t>
      </w:r>
      <w:r w:rsidRPr="007E0FEA">
        <w:rPr>
          <w:rFonts w:ascii="Segoe UI" w:hAnsi="Segoe UI" w:cs="Segoe UI"/>
        </w:rPr>
        <w:t xml:space="preserve"> COPTIC SMALL LETTER OLD COPTIC HORI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Ⳏ</w:t>
      </w:r>
      <w:r w:rsidRPr="007E0FEA">
        <w:rPr>
          <w:rFonts w:ascii="Segoe UI" w:hAnsi="Segoe UI" w:cs="Segoe UI"/>
        </w:rPr>
        <w:t xml:space="preserve"> COPTIC CAPITAL LETTER OLD COPTIC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ⳏ</w:t>
      </w:r>
      <w:r w:rsidRPr="007E0FEA">
        <w:rPr>
          <w:rFonts w:ascii="Segoe UI" w:hAnsi="Segoe UI" w:cs="Segoe UI"/>
        </w:rPr>
        <w:t xml:space="preserve"> COPTIC SMALL LETTER OLD COPTIC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Ⳑ</w:t>
      </w:r>
      <w:r w:rsidRPr="007E0FEA">
        <w:rPr>
          <w:rFonts w:ascii="Segoe UI" w:hAnsi="Segoe UI" w:cs="Segoe UI"/>
        </w:rPr>
        <w:t xml:space="preserve"> COPTIC CAPITAL LETTER L-SHAPED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ⳑ</w:t>
      </w:r>
      <w:r w:rsidRPr="007E0FEA">
        <w:rPr>
          <w:rFonts w:ascii="Segoe UI" w:hAnsi="Segoe UI" w:cs="Segoe UI"/>
        </w:rPr>
        <w:t xml:space="preserve"> COPTIC SMALL LETTER L-SHAPED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Ⳓ</w:t>
      </w:r>
      <w:r w:rsidRPr="007E0FEA">
        <w:rPr>
          <w:rFonts w:ascii="Segoe UI" w:hAnsi="Segoe UI" w:cs="Segoe UI"/>
        </w:rPr>
        <w:t xml:space="preserve"> COPTIC CAPITAL LETTER OLD COPTIC 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ⳓ</w:t>
      </w:r>
      <w:r w:rsidRPr="007E0FEA">
        <w:rPr>
          <w:rFonts w:ascii="Segoe UI" w:hAnsi="Segoe UI" w:cs="Segoe UI"/>
        </w:rPr>
        <w:t xml:space="preserve"> COPTIC SMALL LETTER OLD COPTIC 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Ⳕ</w:t>
      </w:r>
      <w:r w:rsidRPr="007E0FEA">
        <w:rPr>
          <w:rFonts w:ascii="Segoe UI" w:hAnsi="Segoe UI" w:cs="Segoe UI"/>
        </w:rPr>
        <w:t xml:space="preserve"> COPTIC CAPITAL LETTER OLD COPTIC 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ⳕ</w:t>
      </w:r>
      <w:r w:rsidRPr="007E0FEA">
        <w:rPr>
          <w:rFonts w:ascii="Segoe UI" w:hAnsi="Segoe UI" w:cs="Segoe UI"/>
        </w:rPr>
        <w:t xml:space="preserve"> COPTIC SMALL LETTER OLD COPTIC 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Ⳗ</w:t>
      </w:r>
      <w:r w:rsidRPr="007E0FEA">
        <w:rPr>
          <w:rFonts w:ascii="Segoe UI" w:hAnsi="Segoe UI" w:cs="Segoe UI"/>
        </w:rPr>
        <w:t xml:space="preserve"> COPTIC CAPITAL LETTER OLD COPTIC GANGIA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ⳗ</w:t>
      </w:r>
      <w:r w:rsidRPr="007E0FEA">
        <w:rPr>
          <w:rFonts w:ascii="Segoe UI" w:hAnsi="Segoe UI" w:cs="Segoe UI"/>
        </w:rPr>
        <w:t xml:space="preserve"> COPTIC SMALL LETTER OLD COPTIC GANGIA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Ⳙ</w:t>
      </w:r>
      <w:r w:rsidRPr="007E0FEA">
        <w:rPr>
          <w:rFonts w:ascii="Segoe UI" w:hAnsi="Segoe UI" w:cs="Segoe UI"/>
        </w:rPr>
        <w:t xml:space="preserve"> COPTIC CAPITAL LETTER OLD COPTIC DJA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ⳙ</w:t>
      </w:r>
      <w:r w:rsidRPr="007E0FEA">
        <w:rPr>
          <w:rFonts w:ascii="Segoe UI" w:hAnsi="Segoe UI" w:cs="Segoe UI"/>
        </w:rPr>
        <w:t xml:space="preserve"> COPTIC SMALL LETTER OLD COPTIC DJA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Ⳛ</w:t>
      </w:r>
      <w:r w:rsidRPr="007E0FEA">
        <w:rPr>
          <w:rFonts w:ascii="Segoe UI" w:hAnsi="Segoe UI" w:cs="Segoe UI"/>
        </w:rPr>
        <w:t xml:space="preserve"> COPTIC CAPITAL LETTER OLD COPTIC SHIMA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ⳛ</w:t>
      </w:r>
      <w:r w:rsidRPr="007E0FEA">
        <w:rPr>
          <w:rFonts w:ascii="Segoe UI" w:hAnsi="Segoe UI" w:cs="Segoe UI"/>
        </w:rPr>
        <w:t xml:space="preserve"> COPTIC SMALL LETTER OLD COPTIC SHIMA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Ⳝ</w:t>
      </w:r>
      <w:r w:rsidRPr="007E0FEA">
        <w:rPr>
          <w:rFonts w:ascii="Segoe UI" w:hAnsi="Segoe UI" w:cs="Segoe UI"/>
        </w:rPr>
        <w:t xml:space="preserve"> COPTIC CAPITAL LETTER OLD NUBIAN SHIMA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ⳝ</w:t>
      </w:r>
      <w:r w:rsidRPr="007E0FEA">
        <w:rPr>
          <w:rFonts w:ascii="Segoe UI" w:hAnsi="Segoe UI" w:cs="Segoe UI"/>
        </w:rPr>
        <w:t xml:space="preserve"> COPTIC SMALL LETTER OLD NUBIAN SHIMA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Ⳟ</w:t>
      </w:r>
      <w:r w:rsidRPr="007E0FEA">
        <w:rPr>
          <w:rFonts w:ascii="Segoe UI" w:hAnsi="Segoe UI" w:cs="Segoe UI"/>
        </w:rPr>
        <w:t xml:space="preserve"> COPTIC CAPITAL LETTER OLD NUBIAN NGI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ⳟ</w:t>
      </w:r>
      <w:r w:rsidRPr="007E0FEA">
        <w:rPr>
          <w:rFonts w:ascii="Segoe UI" w:hAnsi="Segoe UI" w:cs="Segoe UI"/>
        </w:rPr>
        <w:t xml:space="preserve"> COPTIC SMALL LETTER OLD NUBIAN NGI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Ⳡ</w:t>
      </w:r>
      <w:r w:rsidRPr="007E0FEA">
        <w:rPr>
          <w:rFonts w:ascii="Segoe UI" w:hAnsi="Segoe UI" w:cs="Segoe UI"/>
        </w:rPr>
        <w:t xml:space="preserve"> COPTIC CAPITAL LETTER OLD NUBIAN NYI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ⳡ</w:t>
      </w:r>
      <w:r w:rsidRPr="007E0FEA">
        <w:rPr>
          <w:rFonts w:ascii="Segoe UI" w:hAnsi="Segoe UI" w:cs="Segoe UI"/>
        </w:rPr>
        <w:t xml:space="preserve"> COPTIC SMALL LETTER OLD NUBIAN NYI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Ⳣ</w:t>
      </w:r>
      <w:r w:rsidRPr="007E0FEA">
        <w:rPr>
          <w:rFonts w:ascii="Segoe UI" w:hAnsi="Segoe UI" w:cs="Segoe UI"/>
        </w:rPr>
        <w:t xml:space="preserve"> COPTIC CAPITAL LETTER OLD NUBIAN WAU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ⳣ</w:t>
      </w:r>
      <w:r w:rsidRPr="007E0FEA">
        <w:rPr>
          <w:rFonts w:ascii="Segoe UI" w:hAnsi="Segoe UI" w:cs="Segoe UI"/>
        </w:rPr>
        <w:t xml:space="preserve"> COPTIC SMALL LETTER OLD NUBIAN WAU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ⳤ</w:t>
      </w:r>
      <w:r w:rsidRPr="007E0FEA">
        <w:rPr>
          <w:rFonts w:ascii="Segoe UI" w:hAnsi="Segoe UI" w:cs="Segoe UI"/>
        </w:rPr>
        <w:t xml:space="preserve"> COPTIC SYMBOL KAI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⳥</w:t>
      </w:r>
      <w:r w:rsidRPr="007E0FEA">
        <w:rPr>
          <w:rFonts w:ascii="Segoe UI" w:hAnsi="Segoe UI" w:cs="Segoe UI"/>
        </w:rPr>
        <w:t xml:space="preserve"> COPTIC SYMBOL MI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⳦</w:t>
      </w:r>
      <w:r w:rsidRPr="007E0FEA">
        <w:rPr>
          <w:rFonts w:ascii="Segoe UI" w:hAnsi="Segoe UI" w:cs="Segoe UI"/>
        </w:rPr>
        <w:t xml:space="preserve"> COPTIC SYMBOL PI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⳧</w:t>
      </w:r>
      <w:r w:rsidRPr="007E0FEA">
        <w:rPr>
          <w:rFonts w:ascii="Segoe UI" w:hAnsi="Segoe UI" w:cs="Segoe UI"/>
        </w:rPr>
        <w:t xml:space="preserve"> COPTIC SYMBOL STAUROS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⳨</w:t>
      </w:r>
      <w:r w:rsidRPr="007E0FEA">
        <w:rPr>
          <w:rFonts w:ascii="Segoe UI" w:hAnsi="Segoe UI" w:cs="Segoe UI"/>
        </w:rPr>
        <w:t xml:space="preserve"> COPTIC SYMBOL TAU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⳩</w:t>
      </w:r>
      <w:r w:rsidRPr="007E0FEA">
        <w:rPr>
          <w:rFonts w:ascii="Segoe UI" w:hAnsi="Segoe UI" w:cs="Segoe UI"/>
        </w:rPr>
        <w:t xml:space="preserve"> COPTIC SYMBOL KHI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⳪</w:t>
      </w:r>
      <w:r w:rsidRPr="007E0FEA">
        <w:rPr>
          <w:rFonts w:ascii="Segoe UI" w:hAnsi="Segoe UI" w:cs="Segoe UI"/>
        </w:rPr>
        <w:t xml:space="preserve"> COPTIC SYMBOL SHIMA SIMA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Ⳬ</w:t>
      </w:r>
      <w:r w:rsidRPr="007E0FEA">
        <w:rPr>
          <w:rFonts w:ascii="Segoe UI" w:hAnsi="Segoe UI" w:cs="Segoe UI"/>
        </w:rPr>
        <w:t xml:space="preserve"> COPTIC CAPITAL LETTER CRYPTOGRAMMIC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ⳬ</w:t>
      </w:r>
      <w:r w:rsidRPr="007E0FEA">
        <w:rPr>
          <w:rFonts w:ascii="Segoe UI" w:hAnsi="Segoe UI" w:cs="Segoe UI"/>
        </w:rPr>
        <w:t xml:space="preserve"> COPTIC SMALL LETTER CRYPTOGRAMMIC SHEI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 Historic" w:hAnsi="Segoe UI Historic" w:cs="Segoe UI Historic"/>
        </w:rPr>
        <w:t>Ⳮ</w:t>
      </w:r>
      <w:r w:rsidRPr="007E0FEA">
        <w:rPr>
          <w:rFonts w:ascii="Segoe UI" w:hAnsi="Segoe UI" w:cs="Segoe UI"/>
        </w:rPr>
        <w:t xml:space="preserve"> COPTIC CAPITAL LETTER CRYPTOGRAMMIC GANGIA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ⳮ</w:t>
      </w:r>
      <w:r w:rsidRPr="007E0FEA">
        <w:rPr>
          <w:rFonts w:ascii="Segoe UI" w:hAnsi="Segoe UI" w:cs="Segoe UI"/>
        </w:rPr>
        <w:t xml:space="preserve"> COPTIC SMALL LETTER CRYPTOGRAMMIC GANGIA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⳯</w:t>
      </w:r>
      <w:r w:rsidRPr="007E0FEA">
        <w:rPr>
          <w:rFonts w:ascii="Segoe UI" w:hAnsi="Segoe UI" w:cs="Segoe UI"/>
        </w:rPr>
        <w:t xml:space="preserve"> COPTIC COMBINING NI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⳰</w:t>
      </w:r>
      <w:r w:rsidRPr="007E0FEA">
        <w:rPr>
          <w:rFonts w:ascii="Segoe UI" w:hAnsi="Segoe UI" w:cs="Segoe UI"/>
        </w:rPr>
        <w:t xml:space="preserve"> COPTIC COMBINING SPIRITUS ASPER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⳱</w:t>
      </w:r>
      <w:r w:rsidRPr="007E0FEA">
        <w:rPr>
          <w:rFonts w:ascii="Segoe UI" w:hAnsi="Segoe UI" w:cs="Segoe UI"/>
        </w:rPr>
        <w:t xml:space="preserve"> COPTIC COMBINING SPIRITUS LENIS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Ⳳ</w:t>
      </w:r>
      <w:r w:rsidRPr="007E0FEA">
        <w:rPr>
          <w:rFonts w:ascii="Segoe UI" w:hAnsi="Segoe UI" w:cs="Segoe UI"/>
        </w:rPr>
        <w:t xml:space="preserve"> COPTIC CAPITAL LETTER BOHAIRIC 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ⳳ</w:t>
      </w:r>
      <w:r w:rsidRPr="007E0FEA">
        <w:rPr>
          <w:rFonts w:ascii="Segoe UI" w:hAnsi="Segoe UI" w:cs="Segoe UI"/>
        </w:rPr>
        <w:t xml:space="preserve"> COPTIC SMALL LETTER BOHAIRIC 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⳹</w:t>
      </w:r>
      <w:r w:rsidRPr="007E0FEA">
        <w:rPr>
          <w:rFonts w:ascii="Segoe UI" w:hAnsi="Segoe UI" w:cs="Segoe UI"/>
        </w:rPr>
        <w:t xml:space="preserve"> COPTIC OLD NUBIAN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⳺</w:t>
      </w:r>
      <w:r w:rsidRPr="007E0FEA">
        <w:rPr>
          <w:rFonts w:ascii="Segoe UI" w:hAnsi="Segoe UI" w:cs="Segoe UI"/>
        </w:rPr>
        <w:t xml:space="preserve"> COPTIC OLD NUBIAN DIRECT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⳻</w:t>
      </w:r>
      <w:r w:rsidRPr="007E0FEA">
        <w:rPr>
          <w:rFonts w:ascii="Segoe UI" w:hAnsi="Segoe UI" w:cs="Segoe UI"/>
        </w:rPr>
        <w:t xml:space="preserve"> COPTIC OLD NUBIAN INDIRECT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⳼</w:t>
      </w:r>
      <w:r w:rsidRPr="007E0FEA">
        <w:rPr>
          <w:rFonts w:ascii="Segoe UI" w:hAnsi="Segoe UI" w:cs="Segoe UI"/>
        </w:rPr>
        <w:t xml:space="preserve"> COPTIC OLD NUBIAN VERSE DIVIDER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⳽</w:t>
      </w:r>
      <w:r w:rsidRPr="007E0FEA">
        <w:rPr>
          <w:rFonts w:ascii="Segoe UI" w:hAnsi="Segoe UI" w:cs="Segoe UI"/>
        </w:rPr>
        <w:t xml:space="preserve"> COPTIC FRACTION ONE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⳾</w:t>
      </w:r>
      <w:r w:rsidRPr="007E0FEA">
        <w:rPr>
          <w:rFonts w:ascii="Segoe UI" w:hAnsi="Segoe UI" w:cs="Segoe UI"/>
        </w:rPr>
        <w:t xml:space="preserve"> COPTIC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Historic" w:hAnsi="Segoe UI Historic" w:cs="Segoe UI Historic"/>
        </w:rPr>
        <w:t>⳿</w:t>
      </w:r>
      <w:r w:rsidRPr="007E0FEA">
        <w:rPr>
          <w:rFonts w:ascii="Segoe UI" w:hAnsi="Segoe UI" w:cs="Segoe UI"/>
        </w:rPr>
        <w:t xml:space="preserve"> COPTIC MORPHOLOGICAL DIVIDER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ⴀ GEORGIAN SMALL LETTER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ⴁ GEORGIAN SMALL LETTER BAN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ⴂ GEORGIAN SMALL LETTER 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ⴃ GEORGIAN SMALL LETTER DON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ⴄ GEORGIAN SMALL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ⴅ GEORGIAN SMALL LETTER VIN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ⴆ GEORGIAN SMALL LETTER ZEN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ⴇ GEORGIAN SMALL LETTER TAN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ⴈ GEORGIAN SMALL LETTER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ⴉ GEORGIAN SMALL LETTER 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ⴊ GEORGIAN SMALL LETTER LAS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ⴋ GEORGIAN SMALL LETTER 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ⴌ GEORGIAN SMALL LETTER NAR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ⴍ GEORGIAN SMALL LETTER 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ⴎ GEORGIAN SMALL LETTER PAR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ⴏ GEORGIAN SMALL LETTER ZHAR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ⴐ GEORGIAN SMALL LETTER RAE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ⴑ GEORGIAN SMALL LETTER SAN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ⴒ GEORGIAN SMALL LETTER 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ⴓ GEORGIAN SMALL LETTER 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ⴔ GEORGIAN SMALL LETTER PHAR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ⴕ GEORGIAN SMALL LETTER KHAR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ⴖ GEORGIAN SMALL LETTER GHAN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ⴗ GEORGIAN SMALL LETTER QAR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ⴘ GEORGIAN SMALL LETTER SHIN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ⴙ GEORGIAN SMALL LETTER CHIN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ⴚ GEORGIAN SMALL LETTER CAN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ⴛ GEORGIAN SMALL LETTER JIL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ⴜ GEORGIAN SMALL LETTER CIL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ⴝ GEORGIAN SMALL LETTER CHAR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ⴞ GEORGIAN SMALL LETTER XAN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ⴟ GEORGIAN SMALL LETTER JHAN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ⴠ GEORGIAN SMALL LETTER HAE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ⴡ GEORGIAN SMALL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ⴢ GEORGIAN SMALL LETTER HIE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ⴣ GEORGIAN SMALL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ⴤ GEORGIAN SMALL LETTER HAR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ⴥ GEORGIAN SMALL LETTER HOE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ⴧ GEORGIAN SMALL LETTER YN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ⴭ GEORGIAN SMALL LETTER AEN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ⴰ</w:t>
      </w:r>
      <w:r w:rsidRPr="007E0FEA">
        <w:rPr>
          <w:rFonts w:ascii="Segoe UI" w:hAnsi="Segoe UI" w:cs="Segoe UI"/>
        </w:rPr>
        <w:t xml:space="preserve"> TIFINAGH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ⴱ</w:t>
      </w:r>
      <w:r w:rsidRPr="007E0FEA">
        <w:rPr>
          <w:rFonts w:ascii="Segoe UI" w:hAnsi="Segoe UI" w:cs="Segoe UI"/>
        </w:rPr>
        <w:t xml:space="preserve"> TIFINAGH LETTER YAB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ⴲ</w:t>
      </w:r>
      <w:r w:rsidRPr="007E0FEA">
        <w:rPr>
          <w:rFonts w:ascii="Segoe UI" w:hAnsi="Segoe UI" w:cs="Segoe UI"/>
        </w:rPr>
        <w:t xml:space="preserve"> TIFINAGH LETTER YABH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ⴳ</w:t>
      </w:r>
      <w:r w:rsidRPr="007E0FEA">
        <w:rPr>
          <w:rFonts w:ascii="Segoe UI" w:hAnsi="Segoe UI" w:cs="Segoe UI"/>
        </w:rPr>
        <w:t xml:space="preserve"> TIFINAGH LETTER YAG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ⴴ</w:t>
      </w:r>
      <w:r w:rsidRPr="007E0FEA">
        <w:rPr>
          <w:rFonts w:ascii="Segoe UI" w:hAnsi="Segoe UI" w:cs="Segoe UI"/>
        </w:rPr>
        <w:t xml:space="preserve"> TIFINAGH LETTER YAGHH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ⴵ</w:t>
      </w:r>
      <w:r w:rsidRPr="007E0FEA">
        <w:rPr>
          <w:rFonts w:ascii="Segoe UI" w:hAnsi="Segoe UI" w:cs="Segoe UI"/>
        </w:rPr>
        <w:t xml:space="preserve"> TIFINAGH LETTER BERBER ACADEMY YAJ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ⴶ</w:t>
      </w:r>
      <w:r w:rsidRPr="007E0FEA">
        <w:rPr>
          <w:rFonts w:ascii="Segoe UI" w:hAnsi="Segoe UI" w:cs="Segoe UI"/>
        </w:rPr>
        <w:t xml:space="preserve"> TIFINAGH LETTER YAJ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ⴷ</w:t>
      </w:r>
      <w:r w:rsidRPr="007E0FEA">
        <w:rPr>
          <w:rFonts w:ascii="Segoe UI" w:hAnsi="Segoe UI" w:cs="Segoe UI"/>
        </w:rPr>
        <w:t xml:space="preserve"> TIFINAGH LETTER YAD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ⴸ</w:t>
      </w:r>
      <w:r w:rsidRPr="007E0FEA">
        <w:rPr>
          <w:rFonts w:ascii="Segoe UI" w:hAnsi="Segoe UI" w:cs="Segoe UI"/>
        </w:rPr>
        <w:t xml:space="preserve"> TIFINAGH LETTER YADH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ⴹ</w:t>
      </w:r>
      <w:r w:rsidRPr="007E0FEA">
        <w:rPr>
          <w:rFonts w:ascii="Segoe UI" w:hAnsi="Segoe UI" w:cs="Segoe UI"/>
        </w:rPr>
        <w:t xml:space="preserve"> TIFINAGH LETTER YADD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ⴺ</w:t>
      </w:r>
      <w:r w:rsidRPr="007E0FEA">
        <w:rPr>
          <w:rFonts w:ascii="Segoe UI" w:hAnsi="Segoe UI" w:cs="Segoe UI"/>
        </w:rPr>
        <w:t xml:space="preserve"> TIFINAGH LETTER YADDH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ⴻ</w:t>
      </w:r>
      <w:r w:rsidRPr="007E0FEA">
        <w:rPr>
          <w:rFonts w:ascii="Segoe UI" w:hAnsi="Segoe UI" w:cs="Segoe UI"/>
        </w:rPr>
        <w:t xml:space="preserve"> TIFINAGH LETTER YEY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ⴼ</w:t>
      </w:r>
      <w:r w:rsidRPr="007E0FEA">
        <w:rPr>
          <w:rFonts w:ascii="Segoe UI" w:hAnsi="Segoe UI" w:cs="Segoe UI"/>
        </w:rPr>
        <w:t xml:space="preserve"> TIFINAGH LETTER YAF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ⴽ</w:t>
      </w:r>
      <w:r w:rsidRPr="007E0FEA">
        <w:rPr>
          <w:rFonts w:ascii="Segoe UI" w:hAnsi="Segoe UI" w:cs="Segoe UI"/>
        </w:rPr>
        <w:t xml:space="preserve"> TIFINAGH LETTER YAK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ⴾ</w:t>
      </w:r>
      <w:r w:rsidRPr="007E0FEA">
        <w:rPr>
          <w:rFonts w:ascii="Segoe UI" w:hAnsi="Segoe UI" w:cs="Segoe UI"/>
        </w:rPr>
        <w:t xml:space="preserve"> TIFINAGH LETTER TUAREG YAK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ⴿ</w:t>
      </w:r>
      <w:r w:rsidRPr="007E0FEA">
        <w:rPr>
          <w:rFonts w:ascii="Segoe UI" w:hAnsi="Segoe UI" w:cs="Segoe UI"/>
        </w:rPr>
        <w:t xml:space="preserve"> TIFINAGH LETTER YAKHH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ⵀ</w:t>
      </w:r>
      <w:r w:rsidRPr="007E0FEA">
        <w:rPr>
          <w:rFonts w:ascii="Segoe UI" w:hAnsi="Segoe UI" w:cs="Segoe UI"/>
        </w:rPr>
        <w:t xml:space="preserve"> TIFINAGH LETTER YAH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ⵁ</w:t>
      </w:r>
      <w:r w:rsidRPr="007E0FEA">
        <w:rPr>
          <w:rFonts w:ascii="Segoe UI" w:hAnsi="Segoe UI" w:cs="Segoe UI"/>
        </w:rPr>
        <w:t xml:space="preserve"> TIFINAGH LETTER BERBER ACADEMY YAH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ⵂ</w:t>
      </w:r>
      <w:r w:rsidRPr="007E0FEA">
        <w:rPr>
          <w:rFonts w:ascii="Segoe UI" w:hAnsi="Segoe UI" w:cs="Segoe UI"/>
        </w:rPr>
        <w:t xml:space="preserve"> TIFINAGH LETTER TUAREG YAH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ⵃ</w:t>
      </w:r>
      <w:r w:rsidRPr="007E0FEA">
        <w:rPr>
          <w:rFonts w:ascii="Segoe UI" w:hAnsi="Segoe UI" w:cs="Segoe UI"/>
        </w:rPr>
        <w:t xml:space="preserve"> TIFINAGH LETTER YAHH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ⵄ</w:t>
      </w:r>
      <w:r w:rsidRPr="007E0FEA">
        <w:rPr>
          <w:rFonts w:ascii="Segoe UI" w:hAnsi="Segoe UI" w:cs="Segoe UI"/>
        </w:rPr>
        <w:t xml:space="preserve"> TIFINAGH LETTER 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ⵅ</w:t>
      </w:r>
      <w:r w:rsidRPr="007E0FEA">
        <w:rPr>
          <w:rFonts w:ascii="Segoe UI" w:hAnsi="Segoe UI" w:cs="Segoe UI"/>
        </w:rPr>
        <w:t xml:space="preserve"> TIFINAGH LETTER YAKH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ⵆ</w:t>
      </w:r>
      <w:r w:rsidRPr="007E0FEA">
        <w:rPr>
          <w:rFonts w:ascii="Segoe UI" w:hAnsi="Segoe UI" w:cs="Segoe UI"/>
        </w:rPr>
        <w:t xml:space="preserve"> TIFINAGH LETTER TUAREG YAKH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ⵇ</w:t>
      </w:r>
      <w:r w:rsidRPr="007E0FEA">
        <w:rPr>
          <w:rFonts w:ascii="Segoe UI" w:hAnsi="Segoe UI" w:cs="Segoe UI"/>
        </w:rPr>
        <w:t xml:space="preserve"> TIFINAGH LETTER YAQ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ⵈ</w:t>
      </w:r>
      <w:r w:rsidRPr="007E0FEA">
        <w:rPr>
          <w:rFonts w:ascii="Segoe UI" w:hAnsi="Segoe UI" w:cs="Segoe UI"/>
        </w:rPr>
        <w:t xml:space="preserve"> TIFINAGH LETTER TUAREG YAQ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ⵉ</w:t>
      </w:r>
      <w:r w:rsidRPr="007E0FEA">
        <w:rPr>
          <w:rFonts w:ascii="Segoe UI" w:hAnsi="Segoe UI" w:cs="Segoe UI"/>
        </w:rPr>
        <w:t xml:space="preserve"> TIFINAGH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ⵊ</w:t>
      </w:r>
      <w:r w:rsidRPr="007E0FEA">
        <w:rPr>
          <w:rFonts w:ascii="Segoe UI" w:hAnsi="Segoe UI" w:cs="Segoe UI"/>
        </w:rPr>
        <w:t xml:space="preserve"> TIFINAGH LETTER YAZH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ⵋ</w:t>
      </w:r>
      <w:r w:rsidRPr="007E0FEA">
        <w:rPr>
          <w:rFonts w:ascii="Segoe UI" w:hAnsi="Segoe UI" w:cs="Segoe UI"/>
        </w:rPr>
        <w:t xml:space="preserve"> TIFINAGH LETTER AHAGGAR YAZH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ⵌ</w:t>
      </w:r>
      <w:r w:rsidRPr="007E0FEA">
        <w:rPr>
          <w:rFonts w:ascii="Segoe UI" w:hAnsi="Segoe UI" w:cs="Segoe UI"/>
        </w:rPr>
        <w:t xml:space="preserve"> TIFINAGH LETTER TUAREG YAZH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ⵍ</w:t>
      </w:r>
      <w:r w:rsidRPr="007E0FEA">
        <w:rPr>
          <w:rFonts w:ascii="Segoe UI" w:hAnsi="Segoe UI" w:cs="Segoe UI"/>
        </w:rPr>
        <w:t xml:space="preserve"> TIFINAGH LETTER YAL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ⵎ</w:t>
      </w:r>
      <w:r w:rsidRPr="007E0FEA">
        <w:rPr>
          <w:rFonts w:ascii="Segoe UI" w:hAnsi="Segoe UI" w:cs="Segoe UI"/>
        </w:rPr>
        <w:t xml:space="preserve"> TIFINAGH LETTER YAM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ⵏ</w:t>
      </w:r>
      <w:r w:rsidRPr="007E0FEA">
        <w:rPr>
          <w:rFonts w:ascii="Segoe UI" w:hAnsi="Segoe UI" w:cs="Segoe UI"/>
        </w:rPr>
        <w:t xml:space="preserve"> TIFINAGH LETTER YAN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ⵐ</w:t>
      </w:r>
      <w:r w:rsidRPr="007E0FEA">
        <w:rPr>
          <w:rFonts w:ascii="Segoe UI" w:hAnsi="Segoe UI" w:cs="Segoe UI"/>
        </w:rPr>
        <w:t xml:space="preserve"> TIFINAGH LETTER TUAREG YAGN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ⵑ</w:t>
      </w:r>
      <w:r w:rsidRPr="007E0FEA">
        <w:rPr>
          <w:rFonts w:ascii="Segoe UI" w:hAnsi="Segoe UI" w:cs="Segoe UI"/>
        </w:rPr>
        <w:t xml:space="preserve"> TIFINAGH LETTER TUAREG YANG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ⵒ</w:t>
      </w:r>
      <w:r w:rsidRPr="007E0FEA">
        <w:rPr>
          <w:rFonts w:ascii="Segoe UI" w:hAnsi="Segoe UI" w:cs="Segoe UI"/>
        </w:rPr>
        <w:t xml:space="preserve"> TIFINAGH LETTER YAP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ⵓ</w:t>
      </w:r>
      <w:r w:rsidRPr="007E0FEA">
        <w:rPr>
          <w:rFonts w:ascii="Segoe UI" w:hAnsi="Segoe UI" w:cs="Segoe UI"/>
        </w:rPr>
        <w:t xml:space="preserve"> TIFINAGH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ⵔ</w:t>
      </w:r>
      <w:r w:rsidRPr="007E0FEA">
        <w:rPr>
          <w:rFonts w:ascii="Segoe UI" w:hAnsi="Segoe UI" w:cs="Segoe UI"/>
        </w:rPr>
        <w:t xml:space="preserve"> TIFINAGH LETTER YAR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ⵕ</w:t>
      </w:r>
      <w:r w:rsidRPr="007E0FEA">
        <w:rPr>
          <w:rFonts w:ascii="Segoe UI" w:hAnsi="Segoe UI" w:cs="Segoe UI"/>
        </w:rPr>
        <w:t xml:space="preserve"> TIFINAGH LETTER YARR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ⵖ</w:t>
      </w:r>
      <w:r w:rsidRPr="007E0FEA">
        <w:rPr>
          <w:rFonts w:ascii="Segoe UI" w:hAnsi="Segoe UI" w:cs="Segoe UI"/>
        </w:rPr>
        <w:t xml:space="preserve"> TIFINAGH LETTER YAGH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ⵗ</w:t>
      </w:r>
      <w:r w:rsidRPr="007E0FEA">
        <w:rPr>
          <w:rFonts w:ascii="Segoe UI" w:hAnsi="Segoe UI" w:cs="Segoe UI"/>
        </w:rPr>
        <w:t xml:space="preserve"> TIFINAGH LETTER TUAREG YAGH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ⵘ</w:t>
      </w:r>
      <w:r w:rsidRPr="007E0FEA">
        <w:rPr>
          <w:rFonts w:ascii="Segoe UI" w:hAnsi="Segoe UI" w:cs="Segoe UI"/>
        </w:rPr>
        <w:t xml:space="preserve"> TIFINAGH LETTER AYER YAGH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ⵙ</w:t>
      </w:r>
      <w:r w:rsidRPr="007E0FEA">
        <w:rPr>
          <w:rFonts w:ascii="Segoe UI" w:hAnsi="Segoe UI" w:cs="Segoe UI"/>
        </w:rPr>
        <w:t xml:space="preserve"> TIFINAGH LETTER YAS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ⵚ</w:t>
      </w:r>
      <w:r w:rsidRPr="007E0FEA">
        <w:rPr>
          <w:rFonts w:ascii="Segoe UI" w:hAnsi="Segoe UI" w:cs="Segoe UI"/>
        </w:rPr>
        <w:t xml:space="preserve"> TIFINAGH LETTER YASS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ⵛ</w:t>
      </w:r>
      <w:r w:rsidRPr="007E0FEA">
        <w:rPr>
          <w:rFonts w:ascii="Segoe UI" w:hAnsi="Segoe UI" w:cs="Segoe UI"/>
        </w:rPr>
        <w:t xml:space="preserve"> TIFINAGH LETTER YASH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ⵜ</w:t>
      </w:r>
      <w:r w:rsidRPr="007E0FEA">
        <w:rPr>
          <w:rFonts w:ascii="Segoe UI" w:hAnsi="Segoe UI" w:cs="Segoe UI"/>
        </w:rPr>
        <w:t xml:space="preserve"> TIFINAGH LETTER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ⵝ</w:t>
      </w:r>
      <w:r w:rsidRPr="007E0FEA">
        <w:rPr>
          <w:rFonts w:ascii="Segoe UI" w:hAnsi="Segoe UI" w:cs="Segoe UI"/>
        </w:rPr>
        <w:t xml:space="preserve"> TIFINAGH LETTER YATH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ⵞ</w:t>
      </w:r>
      <w:r w:rsidRPr="007E0FEA">
        <w:rPr>
          <w:rFonts w:ascii="Segoe UI" w:hAnsi="Segoe UI" w:cs="Segoe UI"/>
        </w:rPr>
        <w:t xml:space="preserve"> TIFINAGH LETTER YACH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ⵟ</w:t>
      </w:r>
      <w:r w:rsidRPr="007E0FEA">
        <w:rPr>
          <w:rFonts w:ascii="Segoe UI" w:hAnsi="Segoe UI" w:cs="Segoe UI"/>
        </w:rPr>
        <w:t xml:space="preserve"> TIFINAGH LETTER YATT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ⵠ</w:t>
      </w:r>
      <w:r w:rsidRPr="007E0FEA">
        <w:rPr>
          <w:rFonts w:ascii="Segoe UI" w:hAnsi="Segoe UI" w:cs="Segoe UI"/>
        </w:rPr>
        <w:t xml:space="preserve"> TIFINAGH LETTER YAV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ⵡ</w:t>
      </w:r>
      <w:r w:rsidRPr="007E0FEA">
        <w:rPr>
          <w:rFonts w:ascii="Segoe UI" w:hAnsi="Segoe UI" w:cs="Segoe UI"/>
        </w:rPr>
        <w:t xml:space="preserve"> TIFINAGH LETTER YAW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ⵢ</w:t>
      </w:r>
      <w:r w:rsidRPr="007E0FEA">
        <w:rPr>
          <w:rFonts w:ascii="Segoe UI" w:hAnsi="Segoe UI" w:cs="Segoe UI"/>
        </w:rPr>
        <w:t xml:space="preserve"> TIFINAGH LETTER YAY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ⵣ</w:t>
      </w:r>
      <w:r w:rsidRPr="007E0FEA">
        <w:rPr>
          <w:rFonts w:ascii="Segoe UI" w:hAnsi="Segoe UI" w:cs="Segoe UI"/>
        </w:rPr>
        <w:t xml:space="preserve"> TIFINAGH LETTER YAZ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ⵤ</w:t>
      </w:r>
      <w:r w:rsidRPr="007E0FEA">
        <w:rPr>
          <w:rFonts w:ascii="Segoe UI" w:hAnsi="Segoe UI" w:cs="Segoe UI"/>
        </w:rPr>
        <w:t xml:space="preserve"> TIFINAGH LETTER TAWELLEMET YAZ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ⵥ</w:t>
      </w:r>
      <w:r w:rsidRPr="007E0FEA">
        <w:rPr>
          <w:rFonts w:ascii="Segoe UI" w:hAnsi="Segoe UI" w:cs="Segoe UI"/>
        </w:rPr>
        <w:t xml:space="preserve"> TIFINAGH LETTER YAZZ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ⵦ</w:t>
      </w:r>
      <w:r w:rsidRPr="007E0FEA">
        <w:rPr>
          <w:rFonts w:ascii="Segoe UI" w:hAnsi="Segoe UI" w:cs="Segoe UI"/>
        </w:rPr>
        <w:t xml:space="preserve"> TIFINAGH LETTER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ⵧ</w:t>
      </w:r>
      <w:r w:rsidRPr="007E0FEA">
        <w:rPr>
          <w:rFonts w:ascii="Segoe UI" w:hAnsi="Segoe UI" w:cs="Segoe UI"/>
        </w:rPr>
        <w:t xml:space="preserve"> TIFINAGH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ⵯ</w:t>
      </w:r>
      <w:r w:rsidRPr="007E0FEA">
        <w:rPr>
          <w:rFonts w:ascii="Segoe UI" w:hAnsi="Segoe UI" w:cs="Segoe UI"/>
        </w:rPr>
        <w:t xml:space="preserve"> TIFINAGH MODIFIER LETTER LABIALIZATION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⵰</w:t>
      </w:r>
      <w:r w:rsidRPr="007E0FEA">
        <w:rPr>
          <w:rFonts w:ascii="Segoe UI" w:hAnsi="Segoe UI" w:cs="Segoe UI"/>
        </w:rPr>
        <w:t xml:space="preserve"> TIFINAGH SEPARATOR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⵿</w:t>
      </w:r>
      <w:r w:rsidRPr="007E0FEA">
        <w:rPr>
          <w:rFonts w:ascii="Segoe UI" w:hAnsi="Segoe UI" w:cs="Segoe UI"/>
        </w:rPr>
        <w:t xml:space="preserve"> TIFINAGH CONSONANT JOINER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ⶀ</w:t>
      </w:r>
      <w:r w:rsidRPr="007E0FEA">
        <w:rPr>
          <w:rFonts w:ascii="Segoe UI" w:hAnsi="Segoe UI" w:cs="Segoe UI"/>
        </w:rPr>
        <w:t xml:space="preserve"> ETHIOPIC SYLLABLE LOA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ⶁ</w:t>
      </w:r>
      <w:r w:rsidRPr="007E0FEA">
        <w:rPr>
          <w:rFonts w:ascii="Segoe UI" w:hAnsi="Segoe UI" w:cs="Segoe UI"/>
        </w:rPr>
        <w:t xml:space="preserve"> ETHIOPIC SYLLABLE MOA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ⶂ</w:t>
      </w:r>
      <w:r w:rsidRPr="007E0FEA">
        <w:rPr>
          <w:rFonts w:ascii="Segoe UI" w:hAnsi="Segoe UI" w:cs="Segoe UI"/>
        </w:rPr>
        <w:t xml:space="preserve"> ETHIOPIC SYLLABLE ROA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ⶃ</w:t>
      </w:r>
      <w:r w:rsidRPr="007E0FEA">
        <w:rPr>
          <w:rFonts w:ascii="Segoe UI" w:hAnsi="Segoe UI" w:cs="Segoe UI"/>
        </w:rPr>
        <w:t xml:space="preserve"> ETHIOPIC SYLLABLE SOA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ⶄ</w:t>
      </w:r>
      <w:r w:rsidRPr="007E0FEA">
        <w:rPr>
          <w:rFonts w:ascii="Segoe UI" w:hAnsi="Segoe UI" w:cs="Segoe UI"/>
        </w:rPr>
        <w:t xml:space="preserve"> ETHIOPIC SYLLABLE SHOA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ⶅ</w:t>
      </w:r>
      <w:r w:rsidRPr="007E0FEA">
        <w:rPr>
          <w:rFonts w:ascii="Segoe UI" w:hAnsi="Segoe UI" w:cs="Segoe UI"/>
        </w:rPr>
        <w:t xml:space="preserve"> ETHIOPIC SYLLABLE BOA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ⶆ</w:t>
      </w:r>
      <w:r w:rsidRPr="007E0FEA">
        <w:rPr>
          <w:rFonts w:ascii="Segoe UI" w:hAnsi="Segoe UI" w:cs="Segoe UI"/>
        </w:rPr>
        <w:t xml:space="preserve"> ETHIOPIC SYLLABLE TOA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ⶇ</w:t>
      </w:r>
      <w:r w:rsidRPr="007E0FEA">
        <w:rPr>
          <w:rFonts w:ascii="Segoe UI" w:hAnsi="Segoe UI" w:cs="Segoe UI"/>
        </w:rPr>
        <w:t xml:space="preserve"> ETHIOPIC SYLLABLE COA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ⶈ</w:t>
      </w:r>
      <w:r w:rsidRPr="007E0FEA">
        <w:rPr>
          <w:rFonts w:ascii="Segoe UI" w:hAnsi="Segoe UI" w:cs="Segoe UI"/>
        </w:rPr>
        <w:t xml:space="preserve"> ETHIOPIC SYLLABLE NOA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ⶉ</w:t>
      </w:r>
      <w:r w:rsidRPr="007E0FEA">
        <w:rPr>
          <w:rFonts w:ascii="Segoe UI" w:hAnsi="Segoe UI" w:cs="Segoe UI"/>
        </w:rPr>
        <w:t xml:space="preserve"> ETHIOPIC SYLLABLE NYOA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ⶊ</w:t>
      </w:r>
      <w:r w:rsidRPr="007E0FEA">
        <w:rPr>
          <w:rFonts w:ascii="Segoe UI" w:hAnsi="Segoe UI" w:cs="Segoe UI"/>
        </w:rPr>
        <w:t xml:space="preserve"> ETHIOPIC SYLLABLE GLOTTAL 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ⶋ</w:t>
      </w:r>
      <w:r w:rsidRPr="007E0FEA">
        <w:rPr>
          <w:rFonts w:ascii="Segoe UI" w:hAnsi="Segoe UI" w:cs="Segoe UI"/>
        </w:rPr>
        <w:t xml:space="preserve"> ETHIOPIC SYLLABLE ZOA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ⶌ</w:t>
      </w:r>
      <w:r w:rsidRPr="007E0FEA">
        <w:rPr>
          <w:rFonts w:ascii="Segoe UI" w:hAnsi="Segoe UI" w:cs="Segoe UI"/>
        </w:rPr>
        <w:t xml:space="preserve"> ETHIOPIC SYLLABLE DOA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ⶍ</w:t>
      </w:r>
      <w:r w:rsidRPr="007E0FEA">
        <w:rPr>
          <w:rFonts w:ascii="Segoe UI" w:hAnsi="Segoe UI" w:cs="Segoe UI"/>
        </w:rPr>
        <w:t xml:space="preserve"> ETHIOPIC SYLLABLE DDOA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ⶎ</w:t>
      </w:r>
      <w:r w:rsidRPr="007E0FEA">
        <w:rPr>
          <w:rFonts w:ascii="Segoe UI" w:hAnsi="Segoe UI" w:cs="Segoe UI"/>
        </w:rPr>
        <w:t xml:space="preserve"> ETHIOPIC SYLLABLE JOA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ⶏ</w:t>
      </w:r>
      <w:r w:rsidRPr="007E0FEA">
        <w:rPr>
          <w:rFonts w:ascii="Segoe UI" w:hAnsi="Segoe UI" w:cs="Segoe UI"/>
        </w:rPr>
        <w:t xml:space="preserve"> ETHIOPIC SYLLABLE THOA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ⶐ</w:t>
      </w:r>
      <w:r w:rsidRPr="007E0FEA">
        <w:rPr>
          <w:rFonts w:ascii="Segoe UI" w:hAnsi="Segoe UI" w:cs="Segoe UI"/>
        </w:rPr>
        <w:t xml:space="preserve"> ETHIOPIC SYLLABLE CHOA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ⶑ</w:t>
      </w:r>
      <w:r w:rsidRPr="007E0FEA">
        <w:rPr>
          <w:rFonts w:ascii="Segoe UI" w:hAnsi="Segoe UI" w:cs="Segoe UI"/>
        </w:rPr>
        <w:t xml:space="preserve"> ETHIOPIC SYLLABLE PHOA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ⶒ</w:t>
      </w:r>
      <w:r w:rsidRPr="007E0FEA">
        <w:rPr>
          <w:rFonts w:ascii="Segoe UI" w:hAnsi="Segoe UI" w:cs="Segoe UI"/>
        </w:rPr>
        <w:t xml:space="preserve"> ETHIOPIC SYLLABLE POA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ⶓ</w:t>
      </w:r>
      <w:r w:rsidRPr="007E0FEA">
        <w:rPr>
          <w:rFonts w:ascii="Segoe UI" w:hAnsi="Segoe UI" w:cs="Segoe UI"/>
        </w:rPr>
        <w:t xml:space="preserve"> ETHIOPIC SYLLABLE GGWA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ⶔ</w:t>
      </w:r>
      <w:r w:rsidRPr="007E0FEA">
        <w:rPr>
          <w:rFonts w:ascii="Segoe UI" w:hAnsi="Segoe UI" w:cs="Segoe UI"/>
        </w:rPr>
        <w:t xml:space="preserve"> ETHIOPIC SYLLABLE GGWI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ⶕ</w:t>
      </w:r>
      <w:r w:rsidRPr="007E0FEA">
        <w:rPr>
          <w:rFonts w:ascii="Segoe UI" w:hAnsi="Segoe UI" w:cs="Segoe UI"/>
        </w:rPr>
        <w:t xml:space="preserve"> ETHIOPIC SYLLABLE GGWEE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ⶖ</w:t>
      </w:r>
      <w:r w:rsidRPr="007E0FEA">
        <w:rPr>
          <w:rFonts w:ascii="Segoe UI" w:hAnsi="Segoe UI" w:cs="Segoe UI"/>
        </w:rPr>
        <w:t xml:space="preserve"> ETHIOPIC SYLLABLE GGWE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ⶠ</w:t>
      </w:r>
      <w:r w:rsidRPr="007E0FEA">
        <w:rPr>
          <w:rFonts w:ascii="Segoe UI" w:hAnsi="Segoe UI" w:cs="Segoe UI"/>
        </w:rPr>
        <w:t xml:space="preserve"> ETHIOPIC SYLLABLE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ⶡ</w:t>
      </w:r>
      <w:r w:rsidRPr="007E0FEA">
        <w:rPr>
          <w:rFonts w:ascii="Segoe UI" w:hAnsi="Segoe UI" w:cs="Segoe UI"/>
        </w:rPr>
        <w:t xml:space="preserve"> ETHIOPIC SYLLABLE SSU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ⶢ</w:t>
      </w:r>
      <w:r w:rsidRPr="007E0FEA">
        <w:rPr>
          <w:rFonts w:ascii="Segoe UI" w:hAnsi="Segoe UI" w:cs="Segoe UI"/>
        </w:rPr>
        <w:t xml:space="preserve"> ETHIOPIC SYLLABLE SSI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ⶣ</w:t>
      </w:r>
      <w:r w:rsidRPr="007E0FEA">
        <w:rPr>
          <w:rFonts w:ascii="Segoe UI" w:hAnsi="Segoe UI" w:cs="Segoe UI"/>
        </w:rPr>
        <w:t xml:space="preserve"> ETHIOPIC SYLLABLE SSAA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ⶤ</w:t>
      </w:r>
      <w:r w:rsidRPr="007E0FEA">
        <w:rPr>
          <w:rFonts w:ascii="Segoe UI" w:hAnsi="Segoe UI" w:cs="Segoe UI"/>
        </w:rPr>
        <w:t xml:space="preserve"> ETHIOPIC SYLLABLE SSEE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ⶥ</w:t>
      </w:r>
      <w:r w:rsidRPr="007E0FEA">
        <w:rPr>
          <w:rFonts w:ascii="Segoe UI" w:hAnsi="Segoe UI" w:cs="Segoe UI"/>
        </w:rPr>
        <w:t xml:space="preserve"> ETHIOPIC SYLLABLE SSE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ⶦ</w:t>
      </w:r>
      <w:r w:rsidRPr="007E0FEA">
        <w:rPr>
          <w:rFonts w:ascii="Segoe UI" w:hAnsi="Segoe UI" w:cs="Segoe UI"/>
        </w:rPr>
        <w:t xml:space="preserve"> ETHIOPIC SYLLABLE SSO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ⶨ</w:t>
      </w:r>
      <w:r w:rsidRPr="007E0FEA">
        <w:rPr>
          <w:rFonts w:ascii="Segoe UI" w:hAnsi="Segoe UI" w:cs="Segoe UI"/>
        </w:rPr>
        <w:t xml:space="preserve"> ETHIOPIC SYLLABLE CCA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ⶩ</w:t>
      </w:r>
      <w:r w:rsidRPr="007E0FEA">
        <w:rPr>
          <w:rFonts w:ascii="Segoe UI" w:hAnsi="Segoe UI" w:cs="Segoe UI"/>
        </w:rPr>
        <w:t xml:space="preserve"> ETHIOPIC SYLLABLE CCU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ⶪ</w:t>
      </w:r>
      <w:r w:rsidRPr="007E0FEA">
        <w:rPr>
          <w:rFonts w:ascii="Segoe UI" w:hAnsi="Segoe UI" w:cs="Segoe UI"/>
        </w:rPr>
        <w:t xml:space="preserve"> ETHIOPIC SYLLABLE CCI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ⶫ</w:t>
      </w:r>
      <w:r w:rsidRPr="007E0FEA">
        <w:rPr>
          <w:rFonts w:ascii="Segoe UI" w:hAnsi="Segoe UI" w:cs="Segoe UI"/>
        </w:rPr>
        <w:t xml:space="preserve"> ETHIOPIC SYLLABLE CCAA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ⶬ</w:t>
      </w:r>
      <w:r w:rsidRPr="007E0FEA">
        <w:rPr>
          <w:rFonts w:ascii="Segoe UI" w:hAnsi="Segoe UI" w:cs="Segoe UI"/>
        </w:rPr>
        <w:t xml:space="preserve"> ETHIOPIC SYLLABLE CCEE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ⶭ</w:t>
      </w:r>
      <w:r w:rsidRPr="007E0FEA">
        <w:rPr>
          <w:rFonts w:ascii="Segoe UI" w:hAnsi="Segoe UI" w:cs="Segoe UI"/>
        </w:rPr>
        <w:t xml:space="preserve"> ETHIOPIC SYLLABLE CCE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ⶮ</w:t>
      </w:r>
      <w:r w:rsidRPr="007E0FEA">
        <w:rPr>
          <w:rFonts w:ascii="Segoe UI" w:hAnsi="Segoe UI" w:cs="Segoe UI"/>
        </w:rPr>
        <w:t xml:space="preserve"> ETHIOPIC SYLLABLE CCO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ⶰ</w:t>
      </w:r>
      <w:r w:rsidRPr="007E0FEA">
        <w:rPr>
          <w:rFonts w:ascii="Segoe UI" w:hAnsi="Segoe UI" w:cs="Segoe UI"/>
        </w:rPr>
        <w:t xml:space="preserve"> ETHIOPIC SYLLABLE ZZA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ⶱ</w:t>
      </w:r>
      <w:r w:rsidRPr="007E0FEA">
        <w:rPr>
          <w:rFonts w:ascii="Segoe UI" w:hAnsi="Segoe UI" w:cs="Segoe UI"/>
        </w:rPr>
        <w:t xml:space="preserve"> ETHIOPIC SYLLABLE ZZU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ⶲ</w:t>
      </w:r>
      <w:r w:rsidRPr="007E0FEA">
        <w:rPr>
          <w:rFonts w:ascii="Segoe UI" w:hAnsi="Segoe UI" w:cs="Segoe UI"/>
        </w:rPr>
        <w:t xml:space="preserve"> ETHIOPIC SYLLABLE ZZI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ⶳ</w:t>
      </w:r>
      <w:r w:rsidRPr="007E0FEA">
        <w:rPr>
          <w:rFonts w:ascii="Segoe UI" w:hAnsi="Segoe UI" w:cs="Segoe UI"/>
        </w:rPr>
        <w:t xml:space="preserve"> ETHIOPIC SYLLABLE ZZAA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ⶴ</w:t>
      </w:r>
      <w:r w:rsidRPr="007E0FEA">
        <w:rPr>
          <w:rFonts w:ascii="Segoe UI" w:hAnsi="Segoe UI" w:cs="Segoe UI"/>
        </w:rPr>
        <w:t xml:space="preserve"> ETHIOPIC SYLLABLE ZZEE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ⶵ</w:t>
      </w:r>
      <w:r w:rsidRPr="007E0FEA">
        <w:rPr>
          <w:rFonts w:ascii="Segoe UI" w:hAnsi="Segoe UI" w:cs="Segoe UI"/>
        </w:rPr>
        <w:t xml:space="preserve"> ETHIOPIC SYLLABLE ZZE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ⶶ</w:t>
      </w:r>
      <w:r w:rsidRPr="007E0FEA">
        <w:rPr>
          <w:rFonts w:ascii="Segoe UI" w:hAnsi="Segoe UI" w:cs="Segoe UI"/>
        </w:rPr>
        <w:t xml:space="preserve"> ETHIOPIC SYLLABLE ZZO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ⶸ</w:t>
      </w:r>
      <w:r w:rsidRPr="007E0FEA">
        <w:rPr>
          <w:rFonts w:ascii="Segoe UI" w:hAnsi="Segoe UI" w:cs="Segoe UI"/>
        </w:rPr>
        <w:t xml:space="preserve"> ETHIOPIC SYLLABLE CCHA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ⶹ</w:t>
      </w:r>
      <w:r w:rsidRPr="007E0FEA">
        <w:rPr>
          <w:rFonts w:ascii="Segoe UI" w:hAnsi="Segoe UI" w:cs="Segoe UI"/>
        </w:rPr>
        <w:t xml:space="preserve"> ETHIOPIC SYLLABLE CCHU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ⶺ</w:t>
      </w:r>
      <w:r w:rsidRPr="007E0FEA">
        <w:rPr>
          <w:rFonts w:ascii="Segoe UI" w:hAnsi="Segoe UI" w:cs="Segoe UI"/>
        </w:rPr>
        <w:t xml:space="preserve"> ETHIOPIC SYLLABLE CCHI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ⶻ</w:t>
      </w:r>
      <w:r w:rsidRPr="007E0FEA">
        <w:rPr>
          <w:rFonts w:ascii="Segoe UI" w:hAnsi="Segoe UI" w:cs="Segoe UI"/>
        </w:rPr>
        <w:t xml:space="preserve"> ETHIOPIC SYLLABLE CCHAA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ⶼ</w:t>
      </w:r>
      <w:r w:rsidRPr="007E0FEA">
        <w:rPr>
          <w:rFonts w:ascii="Segoe UI" w:hAnsi="Segoe UI" w:cs="Segoe UI"/>
        </w:rPr>
        <w:t xml:space="preserve"> ETHIOPIC SYLLABLE CCHEE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ⶽ</w:t>
      </w:r>
      <w:r w:rsidRPr="007E0FEA">
        <w:rPr>
          <w:rFonts w:ascii="Segoe UI" w:hAnsi="Segoe UI" w:cs="Segoe UI"/>
        </w:rPr>
        <w:t xml:space="preserve"> ETHIOPIC SYLLABLE CCHE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ⶾ</w:t>
      </w:r>
      <w:r w:rsidRPr="007E0FEA">
        <w:rPr>
          <w:rFonts w:ascii="Segoe UI" w:hAnsi="Segoe UI" w:cs="Segoe UI"/>
        </w:rPr>
        <w:t xml:space="preserve"> ETHIOPIC SYLLABLE CCHO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ⷀ</w:t>
      </w:r>
      <w:r w:rsidRPr="007E0FEA">
        <w:rPr>
          <w:rFonts w:ascii="Segoe UI" w:hAnsi="Segoe UI" w:cs="Segoe UI"/>
        </w:rPr>
        <w:t xml:space="preserve"> ETHIOPIC SYLLABLE QYA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ⷁ</w:t>
      </w:r>
      <w:r w:rsidRPr="007E0FEA">
        <w:rPr>
          <w:rFonts w:ascii="Segoe UI" w:hAnsi="Segoe UI" w:cs="Segoe UI"/>
        </w:rPr>
        <w:t xml:space="preserve"> ETHIOPIC SYLLABLE QYU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ⷂ</w:t>
      </w:r>
      <w:r w:rsidRPr="007E0FEA">
        <w:rPr>
          <w:rFonts w:ascii="Segoe UI" w:hAnsi="Segoe UI" w:cs="Segoe UI"/>
        </w:rPr>
        <w:t xml:space="preserve"> ETHIOPIC SYLLABLE QYI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ⷃ</w:t>
      </w:r>
      <w:r w:rsidRPr="007E0FEA">
        <w:rPr>
          <w:rFonts w:ascii="Segoe UI" w:hAnsi="Segoe UI" w:cs="Segoe UI"/>
        </w:rPr>
        <w:t xml:space="preserve"> ETHIOPIC SYLLABLE QYAA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ⷄ</w:t>
      </w:r>
      <w:r w:rsidRPr="007E0FEA">
        <w:rPr>
          <w:rFonts w:ascii="Segoe UI" w:hAnsi="Segoe UI" w:cs="Segoe UI"/>
        </w:rPr>
        <w:t xml:space="preserve"> ETHIOPIC SYLLABLE QYEE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ⷅ</w:t>
      </w:r>
      <w:r w:rsidRPr="007E0FEA">
        <w:rPr>
          <w:rFonts w:ascii="Segoe UI" w:hAnsi="Segoe UI" w:cs="Segoe UI"/>
        </w:rPr>
        <w:t xml:space="preserve"> ETHIOPIC SYLLABLE QYE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ⷆ</w:t>
      </w:r>
      <w:r w:rsidRPr="007E0FEA">
        <w:rPr>
          <w:rFonts w:ascii="Segoe UI" w:hAnsi="Segoe UI" w:cs="Segoe UI"/>
        </w:rPr>
        <w:t xml:space="preserve"> ETHIOPIC SYLLABLE QYO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ⷈ</w:t>
      </w:r>
      <w:r w:rsidRPr="007E0FEA">
        <w:rPr>
          <w:rFonts w:ascii="Segoe UI" w:hAnsi="Segoe UI" w:cs="Segoe UI"/>
        </w:rPr>
        <w:t xml:space="preserve"> ETHIOPIC SYLLABLE KYA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ⷉ</w:t>
      </w:r>
      <w:r w:rsidRPr="007E0FEA">
        <w:rPr>
          <w:rFonts w:ascii="Segoe UI" w:hAnsi="Segoe UI" w:cs="Segoe UI"/>
        </w:rPr>
        <w:t xml:space="preserve"> ETHIOPIC SYLLABLE KYU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ⷊ</w:t>
      </w:r>
      <w:r w:rsidRPr="007E0FEA">
        <w:rPr>
          <w:rFonts w:ascii="Segoe UI" w:hAnsi="Segoe UI" w:cs="Segoe UI"/>
        </w:rPr>
        <w:t xml:space="preserve"> ETHIOPIC SYLLABLE KYI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ⷋ</w:t>
      </w:r>
      <w:r w:rsidRPr="007E0FEA">
        <w:rPr>
          <w:rFonts w:ascii="Segoe UI" w:hAnsi="Segoe UI" w:cs="Segoe UI"/>
        </w:rPr>
        <w:t xml:space="preserve"> ETHIOPIC SYLLABLE KYAA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ⷌ</w:t>
      </w:r>
      <w:r w:rsidRPr="007E0FEA">
        <w:rPr>
          <w:rFonts w:ascii="Segoe UI" w:hAnsi="Segoe UI" w:cs="Segoe UI"/>
        </w:rPr>
        <w:t xml:space="preserve"> ETHIOPIC SYLLABLE KYEE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ⷍ</w:t>
      </w:r>
      <w:r w:rsidRPr="007E0FEA">
        <w:rPr>
          <w:rFonts w:ascii="Segoe UI" w:hAnsi="Segoe UI" w:cs="Segoe UI"/>
        </w:rPr>
        <w:t xml:space="preserve"> ETHIOPIC SYLLABLE KYE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ⷎ</w:t>
      </w:r>
      <w:r w:rsidRPr="007E0FEA">
        <w:rPr>
          <w:rFonts w:ascii="Segoe UI" w:hAnsi="Segoe UI" w:cs="Segoe UI"/>
        </w:rPr>
        <w:t xml:space="preserve"> ETHIOPIC SYLLABLE KYO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ⷐ</w:t>
      </w:r>
      <w:r w:rsidRPr="007E0FEA">
        <w:rPr>
          <w:rFonts w:ascii="Segoe UI" w:hAnsi="Segoe UI" w:cs="Segoe UI"/>
        </w:rPr>
        <w:t xml:space="preserve"> ETHIOPIC SYLLABLE XYA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ⷑ</w:t>
      </w:r>
      <w:r w:rsidRPr="007E0FEA">
        <w:rPr>
          <w:rFonts w:ascii="Segoe UI" w:hAnsi="Segoe UI" w:cs="Segoe UI"/>
        </w:rPr>
        <w:t xml:space="preserve"> ETHIOPIC SYLLABLE XYU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ⷒ</w:t>
      </w:r>
      <w:r w:rsidRPr="007E0FEA">
        <w:rPr>
          <w:rFonts w:ascii="Segoe UI" w:hAnsi="Segoe UI" w:cs="Segoe UI"/>
        </w:rPr>
        <w:t xml:space="preserve"> ETHIOPIC SYLLABLE XYI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ⷓ</w:t>
      </w:r>
      <w:r w:rsidRPr="007E0FEA">
        <w:rPr>
          <w:rFonts w:ascii="Segoe UI" w:hAnsi="Segoe UI" w:cs="Segoe UI"/>
        </w:rPr>
        <w:t xml:space="preserve"> ETHIOPIC SYLLABLE XYAA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ⷔ</w:t>
      </w:r>
      <w:r w:rsidRPr="007E0FEA">
        <w:rPr>
          <w:rFonts w:ascii="Segoe UI" w:hAnsi="Segoe UI" w:cs="Segoe UI"/>
        </w:rPr>
        <w:t xml:space="preserve"> ETHIOPIC SYLLABLE XYEE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ⷕ</w:t>
      </w:r>
      <w:r w:rsidRPr="007E0FEA">
        <w:rPr>
          <w:rFonts w:ascii="Segoe UI" w:hAnsi="Segoe UI" w:cs="Segoe UI"/>
        </w:rPr>
        <w:t xml:space="preserve"> ETHIOPIC SYLLABLE XYE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ⷖ</w:t>
      </w:r>
      <w:r w:rsidRPr="007E0FEA">
        <w:rPr>
          <w:rFonts w:ascii="Segoe UI" w:hAnsi="Segoe UI" w:cs="Segoe UI"/>
        </w:rPr>
        <w:t xml:space="preserve"> ETHIOPIC SYLLABLE XYO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ⷘ</w:t>
      </w:r>
      <w:r w:rsidRPr="007E0FEA">
        <w:rPr>
          <w:rFonts w:ascii="Segoe UI" w:hAnsi="Segoe UI" w:cs="Segoe UI"/>
        </w:rPr>
        <w:t xml:space="preserve"> ETHIOPIC SYLLABLE GYA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ⷙ</w:t>
      </w:r>
      <w:r w:rsidRPr="007E0FEA">
        <w:rPr>
          <w:rFonts w:ascii="Segoe UI" w:hAnsi="Segoe UI" w:cs="Segoe UI"/>
        </w:rPr>
        <w:t xml:space="preserve"> ETHIOPIC SYLLABLE GYU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ⷚ</w:t>
      </w:r>
      <w:r w:rsidRPr="007E0FEA">
        <w:rPr>
          <w:rFonts w:ascii="Segoe UI" w:hAnsi="Segoe UI" w:cs="Segoe UI"/>
        </w:rPr>
        <w:t xml:space="preserve"> ETHIOPIC SYLLABLE GYI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ⷛ</w:t>
      </w:r>
      <w:r w:rsidRPr="007E0FEA">
        <w:rPr>
          <w:rFonts w:ascii="Segoe UI" w:hAnsi="Segoe UI" w:cs="Segoe UI"/>
        </w:rPr>
        <w:t xml:space="preserve"> ETHIOPIC SYLLABLE GYAA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Nyala" w:hAnsi="Nyala" w:cs="Nyala"/>
        </w:rPr>
        <w:t>ⷜ</w:t>
      </w:r>
      <w:r w:rsidRPr="007E0FEA">
        <w:rPr>
          <w:rFonts w:ascii="Segoe UI" w:hAnsi="Segoe UI" w:cs="Segoe UI"/>
        </w:rPr>
        <w:t xml:space="preserve"> ETHIOPIC SYLLABLE GYEE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ⷝ</w:t>
      </w:r>
      <w:r w:rsidRPr="007E0FEA">
        <w:rPr>
          <w:rFonts w:ascii="Segoe UI" w:hAnsi="Segoe UI" w:cs="Segoe UI"/>
        </w:rPr>
        <w:t xml:space="preserve"> ETHIOPIC SYLLABLE GYE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ⷞ</w:t>
      </w:r>
      <w:r w:rsidRPr="007E0FEA">
        <w:rPr>
          <w:rFonts w:ascii="Segoe UI" w:hAnsi="Segoe UI" w:cs="Segoe UI"/>
        </w:rPr>
        <w:t xml:space="preserve"> ETHIOPIC SYLLABLE GYO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ⷠ COMBINING CYRILLIC LETTER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ⷡ COMBINING CYRILLIC LETTER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ⷢ COMBINING CYRILLIC LETTER GHE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ⷣ COMBINING CYRILLIC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ⷤ COMBINING CYRILLIC LETTER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ⷥ COMBINING CYRILLIC LETTER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ⷦ COMBINING CYRILLIC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ⷧ COMBINING CYRILLIC LETTER 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ⷨ COMBINING CYRILLIC LETTER 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ⷩ COMBINING CYRILLIC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ⷪ COMBINING CYRILLIC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ⷫ COMBINING CYRILLIC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ⷬ COMBINING CYRILLIC LETTER 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ⷭ COMBINING CYRILLIC LETTER 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ⷮ COMBINING CYRILLIC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ⷯ COMBINING CYRILLIC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ⷰ COMBINING CYRILLIC LETTER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ⷱ COMBINING CYRILLIC LETTER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ⷲ COMBINING CYRILLIC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ⷳ COMBINING CYRILLIC LETTER SHCHA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ⷴ COMBINING CYRILLIC LETTER FITA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ⷵ COMBINING CYRILLIC LETTER ES-TE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ⷶ COMBINING CYRILLIC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ⷷ COMBINING CYRILLIC LETTER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ⷸ COMBINING CYRILLIC LETTER DJERV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ⷹ COMBINING CYRILLIC LETTER MONOGRAPH 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ⷺ COMBINING CYRILLIC LETTER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ⷻ COMBINING CYRILLIC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ⷼ COMBINING CYRILLIC LETTER IOTIFIED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ⷽ COMBINING CYRILLIC LETTER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ⷾ COMBINING CYRILLIC LETTER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ⷿ COMBINING CYRILLIC LETTER IOTIFIED BIG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⸀</w:t>
      </w:r>
      <w:r w:rsidRPr="007E0FEA">
        <w:rPr>
          <w:rFonts w:ascii="Segoe UI" w:hAnsi="Segoe UI" w:cs="Segoe UI"/>
        </w:rPr>
        <w:t xml:space="preserve"> RIGHT ANGLE SUBSTITUTION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⸁</w:t>
      </w:r>
      <w:r w:rsidRPr="007E0FEA">
        <w:rPr>
          <w:rFonts w:ascii="Segoe UI" w:hAnsi="Segoe UI" w:cs="Segoe UI"/>
        </w:rPr>
        <w:t xml:space="preserve"> RIGHT ANGLE DOTTED SUBSTITUTION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⸂</w:t>
      </w:r>
      <w:r w:rsidRPr="007E0FEA">
        <w:rPr>
          <w:rFonts w:ascii="Segoe UI" w:hAnsi="Segoe UI" w:cs="Segoe UI"/>
        </w:rPr>
        <w:t xml:space="preserve"> LEFT SUBSTITUTION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Tahoma" w:hAnsi="Tahoma" w:cs="Tahoma"/>
        </w:rPr>
        <w:t>⸃</w:t>
      </w:r>
      <w:r w:rsidRPr="007E0FEA">
        <w:rPr>
          <w:rFonts w:ascii="Segoe UI" w:hAnsi="Segoe UI" w:cs="Segoe UI"/>
        </w:rPr>
        <w:t xml:space="preserve"> RIGHT SUBSTITUTION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⸄</w:t>
      </w:r>
      <w:r w:rsidRPr="007E0FEA">
        <w:rPr>
          <w:rFonts w:ascii="Segoe UI" w:hAnsi="Segoe UI" w:cs="Segoe UI"/>
        </w:rPr>
        <w:t xml:space="preserve"> LEFT DOTTED SUBSTITUTION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⸅</w:t>
      </w:r>
      <w:r w:rsidRPr="007E0FEA">
        <w:rPr>
          <w:rFonts w:ascii="Segoe UI" w:hAnsi="Segoe UI" w:cs="Segoe UI"/>
        </w:rPr>
        <w:t xml:space="preserve"> RIGHT DOTTED SUBSTITUTION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⸆</w:t>
      </w:r>
      <w:r w:rsidRPr="007E0FEA">
        <w:rPr>
          <w:rFonts w:ascii="Segoe UI" w:hAnsi="Segoe UI" w:cs="Segoe UI"/>
        </w:rPr>
        <w:t xml:space="preserve"> RAISED INTERPOLATION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⸇</w:t>
      </w:r>
      <w:r w:rsidRPr="007E0FEA">
        <w:rPr>
          <w:rFonts w:ascii="Segoe UI" w:hAnsi="Segoe UI" w:cs="Segoe UI"/>
        </w:rPr>
        <w:t xml:space="preserve"> RAISED DOTTED INTERPOLATION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⸈</w:t>
      </w:r>
      <w:r w:rsidRPr="007E0FEA">
        <w:rPr>
          <w:rFonts w:ascii="Segoe UI" w:hAnsi="Segoe UI" w:cs="Segoe UI"/>
        </w:rPr>
        <w:t xml:space="preserve"> DOTTED TRANSPOSITION MARKER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⸉</w:t>
      </w:r>
      <w:r w:rsidRPr="007E0FEA">
        <w:rPr>
          <w:rFonts w:ascii="Segoe UI" w:hAnsi="Segoe UI" w:cs="Segoe UI"/>
        </w:rPr>
        <w:t xml:space="preserve"> LEFT TRANSPOSITION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⸊</w:t>
      </w:r>
      <w:r w:rsidRPr="007E0FEA">
        <w:rPr>
          <w:rFonts w:ascii="Segoe UI" w:hAnsi="Segoe UI" w:cs="Segoe UI"/>
        </w:rPr>
        <w:t xml:space="preserve"> RIGHT TRANSPOSITION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⸋</w:t>
      </w:r>
      <w:r w:rsidRPr="007E0FEA">
        <w:rPr>
          <w:rFonts w:ascii="Segoe UI" w:hAnsi="Segoe UI" w:cs="Segoe UI"/>
        </w:rPr>
        <w:t xml:space="preserve"> RAISED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⸌</w:t>
      </w:r>
      <w:r w:rsidRPr="007E0FEA">
        <w:rPr>
          <w:rFonts w:ascii="Segoe UI" w:hAnsi="Segoe UI" w:cs="Segoe UI"/>
        </w:rPr>
        <w:t xml:space="preserve"> LEFT RAISED OMISSION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⸍</w:t>
      </w:r>
      <w:r w:rsidRPr="007E0FEA">
        <w:rPr>
          <w:rFonts w:ascii="Segoe UI" w:hAnsi="Segoe UI" w:cs="Segoe UI"/>
        </w:rPr>
        <w:t xml:space="preserve"> RIGHT RAISED OMISSION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⸎</w:t>
      </w:r>
      <w:r w:rsidRPr="007E0FEA">
        <w:rPr>
          <w:rFonts w:ascii="Segoe UI" w:hAnsi="Segoe UI" w:cs="Segoe UI"/>
        </w:rPr>
        <w:t xml:space="preserve"> EDITORIAL CORONIS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⸏</w:t>
      </w:r>
      <w:r w:rsidRPr="007E0FEA">
        <w:rPr>
          <w:rFonts w:ascii="Segoe UI" w:hAnsi="Segoe UI" w:cs="Segoe UI"/>
        </w:rPr>
        <w:t xml:space="preserve">  PARAGRAPHOS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⸐</w:t>
      </w:r>
      <w:r w:rsidRPr="007E0FEA">
        <w:rPr>
          <w:rFonts w:ascii="Segoe UI" w:hAnsi="Segoe UI" w:cs="Segoe UI"/>
        </w:rPr>
        <w:t xml:space="preserve"> FORKED PARAGRAPHOS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⸑</w:t>
      </w:r>
      <w:r w:rsidRPr="007E0FEA">
        <w:rPr>
          <w:rFonts w:ascii="Segoe UI" w:hAnsi="Segoe UI" w:cs="Segoe UI"/>
        </w:rPr>
        <w:t xml:space="preserve"> REVERSED FORKED PARAGRAPHOS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⸒</w:t>
      </w:r>
      <w:r w:rsidRPr="007E0FEA">
        <w:rPr>
          <w:rFonts w:ascii="Segoe UI" w:hAnsi="Segoe UI" w:cs="Segoe UI"/>
        </w:rPr>
        <w:t xml:space="preserve"> HYPODIASTOLE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⸓</w:t>
      </w:r>
      <w:r w:rsidRPr="007E0FEA">
        <w:rPr>
          <w:rFonts w:ascii="Segoe UI" w:hAnsi="Segoe UI" w:cs="Segoe UI"/>
        </w:rPr>
        <w:t xml:space="preserve"> DOTTED OBELOS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⸔</w:t>
      </w:r>
      <w:r w:rsidRPr="007E0FEA">
        <w:rPr>
          <w:rFonts w:ascii="Segoe UI" w:hAnsi="Segoe UI" w:cs="Segoe UI"/>
        </w:rPr>
        <w:t xml:space="preserve"> DOWNWARDS ANCORA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⸕</w:t>
      </w:r>
      <w:r w:rsidRPr="007E0FEA">
        <w:rPr>
          <w:rFonts w:ascii="Segoe UI" w:hAnsi="Segoe UI" w:cs="Segoe UI"/>
        </w:rPr>
        <w:t xml:space="preserve"> UPWARDS ANCORA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⸖</w:t>
      </w:r>
      <w:r w:rsidRPr="007E0FEA">
        <w:rPr>
          <w:rFonts w:ascii="Segoe UI" w:hAnsi="Segoe UI" w:cs="Segoe UI"/>
        </w:rPr>
        <w:t xml:space="preserve"> DOTTED RIGHT-POINTING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⸗ DOUBLE OBLIQUE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⸘</w:t>
      </w:r>
      <w:r w:rsidRPr="007E0FEA">
        <w:rPr>
          <w:rFonts w:ascii="Segoe UI" w:hAnsi="Segoe UI" w:cs="Segoe UI"/>
        </w:rPr>
        <w:t xml:space="preserve"> INVERTED INTERROBANG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⸙</w:t>
      </w:r>
      <w:r w:rsidRPr="007E0FEA">
        <w:rPr>
          <w:rFonts w:ascii="Segoe UI" w:hAnsi="Segoe UI" w:cs="Segoe UI"/>
        </w:rPr>
        <w:t xml:space="preserve">  PALM BRANCH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⸚</w:t>
      </w:r>
      <w:r w:rsidRPr="007E0FEA">
        <w:rPr>
          <w:rFonts w:ascii="Segoe UI" w:hAnsi="Segoe UI" w:cs="Segoe UI"/>
        </w:rPr>
        <w:t xml:space="preserve"> HYPHEN WITH DIAERESIS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⸛</w:t>
      </w:r>
      <w:r w:rsidRPr="007E0FEA">
        <w:rPr>
          <w:rFonts w:ascii="Segoe UI" w:hAnsi="Segoe UI" w:cs="Segoe UI"/>
        </w:rPr>
        <w:t xml:space="preserve"> TILDE WITH RING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⸜</w:t>
      </w:r>
      <w:r w:rsidRPr="007E0FEA">
        <w:rPr>
          <w:rFonts w:ascii="Segoe UI" w:hAnsi="Segoe UI" w:cs="Segoe UI"/>
        </w:rPr>
        <w:t xml:space="preserve"> LEFT LOW PARAPHRASE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⸝</w:t>
      </w:r>
      <w:r w:rsidRPr="007E0FEA">
        <w:rPr>
          <w:rFonts w:ascii="Segoe UI" w:hAnsi="Segoe UI" w:cs="Segoe UI"/>
        </w:rPr>
        <w:t xml:space="preserve"> RIGHT LOW PARAPHRASE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⸞</w:t>
      </w:r>
      <w:r w:rsidRPr="007E0FEA">
        <w:rPr>
          <w:rFonts w:ascii="Segoe UI" w:hAnsi="Segoe UI" w:cs="Segoe UI"/>
        </w:rPr>
        <w:t xml:space="preserve"> TILDE WITH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⸟</w:t>
      </w:r>
      <w:r w:rsidRPr="007E0FEA">
        <w:rPr>
          <w:rFonts w:ascii="Segoe UI" w:hAnsi="Segoe UI" w:cs="Segoe UI"/>
        </w:rPr>
        <w:t xml:space="preserve"> TILDE WITH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⸠</w:t>
      </w:r>
      <w:r w:rsidRPr="007E0FEA">
        <w:rPr>
          <w:rFonts w:ascii="Segoe UI" w:hAnsi="Segoe UI" w:cs="Segoe UI"/>
        </w:rPr>
        <w:t xml:space="preserve"> LEFT VERTICAL BAR WITH QUILL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⸡</w:t>
      </w:r>
      <w:r w:rsidRPr="007E0FEA">
        <w:rPr>
          <w:rFonts w:ascii="Segoe UI" w:hAnsi="Segoe UI" w:cs="Segoe UI"/>
        </w:rPr>
        <w:t xml:space="preserve"> RIGHT VERTICAL BAR WITH QUILL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⸢</w:t>
      </w:r>
      <w:r w:rsidRPr="007E0FEA">
        <w:rPr>
          <w:rFonts w:ascii="Segoe UI" w:hAnsi="Segoe UI" w:cs="Segoe UI"/>
        </w:rPr>
        <w:t xml:space="preserve"> TOP LEFT HALF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⸣</w:t>
      </w:r>
      <w:r w:rsidRPr="007E0FEA">
        <w:rPr>
          <w:rFonts w:ascii="Segoe UI" w:hAnsi="Segoe UI" w:cs="Segoe UI"/>
        </w:rPr>
        <w:t xml:space="preserve"> TOP RIGHT HALF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⸤</w:t>
      </w:r>
      <w:r w:rsidRPr="007E0FEA">
        <w:rPr>
          <w:rFonts w:ascii="Segoe UI" w:hAnsi="Segoe UI" w:cs="Segoe UI"/>
        </w:rPr>
        <w:t xml:space="preserve"> BOTTOM LEFT HALF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⸥</w:t>
      </w:r>
      <w:r w:rsidRPr="007E0FEA">
        <w:rPr>
          <w:rFonts w:ascii="Segoe UI" w:hAnsi="Segoe UI" w:cs="Segoe UI"/>
        </w:rPr>
        <w:t xml:space="preserve"> BOTTOM RIGHT HALF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⸦</w:t>
      </w:r>
      <w:r w:rsidRPr="007E0FEA">
        <w:rPr>
          <w:rFonts w:ascii="Segoe UI" w:hAnsi="Segoe UI" w:cs="Segoe UI"/>
        </w:rPr>
        <w:t xml:space="preserve"> LEFT SIDEWAYS U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⸧</w:t>
      </w:r>
      <w:r w:rsidRPr="007E0FEA">
        <w:rPr>
          <w:rFonts w:ascii="Segoe UI" w:hAnsi="Segoe UI" w:cs="Segoe UI"/>
        </w:rPr>
        <w:t xml:space="preserve"> RIGHT SIDEWAYS U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⸨</w:t>
      </w:r>
      <w:r w:rsidRPr="007E0FEA">
        <w:rPr>
          <w:rFonts w:ascii="Segoe UI" w:hAnsi="Segoe UI" w:cs="Segoe UI"/>
        </w:rPr>
        <w:t xml:space="preserve"> LEFT DOUBLE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Tahoma" w:hAnsi="Tahoma" w:cs="Tahoma"/>
        </w:rPr>
        <w:t>⸩</w:t>
      </w:r>
      <w:r w:rsidRPr="007E0FEA">
        <w:rPr>
          <w:rFonts w:ascii="Segoe UI" w:hAnsi="Segoe UI" w:cs="Segoe UI"/>
        </w:rPr>
        <w:t xml:space="preserve"> RIGHT DOUBLE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⸪</w:t>
      </w:r>
      <w:r w:rsidRPr="007E0FEA">
        <w:rPr>
          <w:rFonts w:ascii="Segoe UI" w:hAnsi="Segoe UI" w:cs="Segoe UI"/>
        </w:rPr>
        <w:t xml:space="preserve"> TWO DOTS OVER ONE DOT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⸫</w:t>
      </w:r>
      <w:r w:rsidRPr="007E0FEA">
        <w:rPr>
          <w:rFonts w:ascii="Segoe UI" w:hAnsi="Segoe UI" w:cs="Segoe UI"/>
        </w:rPr>
        <w:t xml:space="preserve"> ONE DOT OVER TWO DOTS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⸬</w:t>
      </w:r>
      <w:r w:rsidRPr="007E0FEA">
        <w:rPr>
          <w:rFonts w:ascii="Segoe UI" w:hAnsi="Segoe UI" w:cs="Segoe UI"/>
        </w:rPr>
        <w:t xml:space="preserve"> SQUARED FOUR DOT PUNCTUATION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⸭</w:t>
      </w:r>
      <w:r w:rsidRPr="007E0FEA">
        <w:rPr>
          <w:rFonts w:ascii="Segoe UI" w:hAnsi="Segoe UI" w:cs="Segoe UI"/>
        </w:rPr>
        <w:t xml:space="preserve"> FIVE DOT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⸮</w:t>
      </w:r>
      <w:r w:rsidRPr="007E0FEA">
        <w:rPr>
          <w:rFonts w:ascii="Segoe UI" w:hAnsi="Segoe UI" w:cs="Segoe UI"/>
        </w:rPr>
        <w:t xml:space="preserve"> REVERSED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ⸯ</w:t>
      </w:r>
      <w:r w:rsidRPr="007E0FEA">
        <w:rPr>
          <w:rFonts w:ascii="Segoe UI" w:hAnsi="Segoe UI" w:cs="Segoe UI"/>
        </w:rPr>
        <w:t xml:space="preserve"> VERTICAL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⸰</w:t>
      </w:r>
      <w:r w:rsidRPr="007E0FEA">
        <w:rPr>
          <w:rFonts w:ascii="Segoe UI" w:hAnsi="Segoe UI" w:cs="Segoe UI"/>
        </w:rPr>
        <w:t xml:space="preserve">   RING POINT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⸱</w:t>
      </w:r>
      <w:r w:rsidRPr="007E0FEA">
        <w:rPr>
          <w:rFonts w:ascii="Segoe UI" w:hAnsi="Segoe UI" w:cs="Segoe UI"/>
        </w:rPr>
        <w:t xml:space="preserve"> WORD SEPARATOR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⸲ TURNED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⸳   RAISED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⸴ RAISED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⸵ TURNED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⸶ DAGGER WITH LEFT GUARD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⸷ DAGGER WITH RIGHT GUARD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⸸ TURNED DAGGER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⸹ TOP HALF SECTION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⸺  TWO-EM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⸻ THREE-EM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⸼</w:t>
      </w:r>
      <w:r w:rsidRPr="007E0FEA">
        <w:rPr>
          <w:rFonts w:ascii="Segoe UI" w:hAnsi="Segoe UI" w:cs="Segoe UI"/>
        </w:rPr>
        <w:t xml:space="preserve"> STENOGRAPHIC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⸽</w:t>
      </w:r>
      <w:r w:rsidRPr="007E0FEA">
        <w:rPr>
          <w:rFonts w:ascii="Segoe UI" w:hAnsi="Segoe UI" w:cs="Segoe UI"/>
        </w:rPr>
        <w:t xml:space="preserve"> VERTICAL SIX DOTS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⸾</w:t>
      </w:r>
      <w:r w:rsidRPr="007E0FEA">
        <w:rPr>
          <w:rFonts w:ascii="Segoe UI" w:hAnsi="Segoe UI" w:cs="Segoe UI"/>
        </w:rPr>
        <w:t xml:space="preserve"> WIGGLY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⸿</w:t>
      </w:r>
      <w:r w:rsidRPr="007E0FEA">
        <w:rPr>
          <w:rFonts w:ascii="Segoe UI" w:hAnsi="Segoe UI" w:cs="Segoe UI"/>
        </w:rPr>
        <w:t xml:space="preserve">    CAPITULUM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⹀</w:t>
      </w:r>
      <w:r w:rsidRPr="007E0FEA">
        <w:rPr>
          <w:rFonts w:ascii="Segoe UI" w:hAnsi="Segoe UI" w:cs="Segoe UI"/>
        </w:rPr>
        <w:t xml:space="preserve"> DOUBLE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⹁</w:t>
      </w:r>
      <w:r w:rsidRPr="007E0FEA">
        <w:rPr>
          <w:rFonts w:ascii="Segoe UI" w:hAnsi="Segoe UI" w:cs="Segoe UI"/>
        </w:rPr>
        <w:t xml:space="preserve"> REVERSED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⹂</w:t>
      </w:r>
      <w:r w:rsidRPr="007E0FEA">
        <w:rPr>
          <w:rFonts w:ascii="Segoe UI" w:hAnsi="Segoe UI" w:cs="Segoe UI"/>
        </w:rPr>
        <w:t xml:space="preserve"> DOUBLE LOW-REVERSED-9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⹃</w:t>
      </w:r>
      <w:r w:rsidRPr="007E0FEA">
        <w:rPr>
          <w:rFonts w:ascii="Segoe UI" w:hAnsi="Segoe UI" w:cs="Segoe UI"/>
        </w:rPr>
        <w:t xml:space="preserve"> DASH WITH LEFT UPTURN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Tahoma" w:hAnsi="Tahoma" w:cs="Tahoma"/>
        </w:rPr>
        <w:t>⹄</w:t>
      </w:r>
      <w:r w:rsidRPr="007E0FEA">
        <w:rPr>
          <w:rFonts w:ascii="Segoe UI" w:hAnsi="Segoe UI" w:cs="Segoe UI"/>
        </w:rPr>
        <w:t xml:space="preserve"> DOUBLE SUSPENSION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⺀</w:t>
      </w:r>
      <w:r w:rsidRPr="007E0FEA">
        <w:rPr>
          <w:rFonts w:ascii="Segoe UI" w:hAnsi="Segoe UI" w:cs="Segoe UI"/>
        </w:rPr>
        <w:t xml:space="preserve"> CJK RADICAL REPEAT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⺁</w:t>
      </w:r>
      <w:r w:rsidRPr="007E0FEA">
        <w:rPr>
          <w:rFonts w:ascii="Segoe UI" w:hAnsi="Segoe UI" w:cs="Segoe UI"/>
        </w:rPr>
        <w:t xml:space="preserve"> CJK RADICAL CLIFF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⺂</w:t>
      </w:r>
      <w:r w:rsidRPr="007E0FEA">
        <w:rPr>
          <w:rFonts w:ascii="Segoe UI" w:hAnsi="Segoe UI" w:cs="Segoe UI"/>
        </w:rPr>
        <w:t xml:space="preserve"> CJK RADICAL SECOND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⺃</w:t>
      </w:r>
      <w:r w:rsidRPr="007E0FEA">
        <w:rPr>
          <w:rFonts w:ascii="Segoe UI" w:hAnsi="Segoe UI" w:cs="Segoe UI"/>
        </w:rPr>
        <w:t xml:space="preserve"> CJK RADICAL SECOND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⺄</w:t>
      </w:r>
      <w:r w:rsidRPr="007E0FEA">
        <w:rPr>
          <w:rFonts w:ascii="Segoe UI" w:hAnsi="Segoe UI" w:cs="Segoe UI"/>
        </w:rPr>
        <w:t xml:space="preserve"> CJK RADICAL SECOND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⺅</w:t>
      </w:r>
      <w:r w:rsidRPr="007E0FEA">
        <w:rPr>
          <w:rFonts w:ascii="Segoe UI" w:hAnsi="Segoe UI" w:cs="Segoe UI"/>
        </w:rPr>
        <w:t xml:space="preserve"> CJK RADICAL PERSON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⺆</w:t>
      </w:r>
      <w:r w:rsidRPr="007E0FEA">
        <w:rPr>
          <w:rFonts w:ascii="Segoe UI" w:hAnsi="Segoe UI" w:cs="Segoe UI"/>
        </w:rPr>
        <w:t xml:space="preserve"> CJK RADICAL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⺇</w:t>
      </w:r>
      <w:r w:rsidRPr="007E0FEA">
        <w:rPr>
          <w:rFonts w:ascii="Segoe UI" w:hAnsi="Segoe UI" w:cs="Segoe UI"/>
        </w:rPr>
        <w:t xml:space="preserve"> CJK RADICAL TABLE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⺈</w:t>
      </w:r>
      <w:r w:rsidRPr="007E0FEA">
        <w:rPr>
          <w:rFonts w:ascii="Segoe UI" w:hAnsi="Segoe UI" w:cs="Segoe UI"/>
        </w:rPr>
        <w:t xml:space="preserve"> CJK RADICAL KNIFE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⺉</w:t>
      </w:r>
      <w:r w:rsidRPr="007E0FEA">
        <w:rPr>
          <w:rFonts w:ascii="Segoe UI" w:hAnsi="Segoe UI" w:cs="Segoe UI"/>
        </w:rPr>
        <w:t xml:space="preserve"> CJK RADICAL KNIFE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⺊</w:t>
      </w:r>
      <w:r w:rsidRPr="007E0FEA">
        <w:rPr>
          <w:rFonts w:ascii="Segoe UI" w:hAnsi="Segoe UI" w:cs="Segoe UI"/>
        </w:rPr>
        <w:t xml:space="preserve"> CJK RADICAL DIVINATION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⺋</w:t>
      </w:r>
      <w:r w:rsidRPr="007E0FEA">
        <w:rPr>
          <w:rFonts w:ascii="Segoe UI" w:hAnsi="Segoe UI" w:cs="Segoe UI"/>
        </w:rPr>
        <w:t xml:space="preserve"> CJK RADICAL SEAL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⺌</w:t>
      </w:r>
      <w:r w:rsidRPr="007E0FEA">
        <w:rPr>
          <w:rFonts w:ascii="Segoe UI" w:hAnsi="Segoe UI" w:cs="Segoe UI"/>
        </w:rPr>
        <w:t xml:space="preserve"> CJK RADICAL SMALL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⺍</w:t>
      </w:r>
      <w:r w:rsidRPr="007E0FEA">
        <w:rPr>
          <w:rFonts w:ascii="Segoe UI" w:hAnsi="Segoe UI" w:cs="Segoe UI"/>
        </w:rPr>
        <w:t xml:space="preserve"> CJK RADICAL SMALL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⺎</w:t>
      </w:r>
      <w:r w:rsidRPr="007E0FEA">
        <w:rPr>
          <w:rFonts w:ascii="Segoe UI" w:hAnsi="Segoe UI" w:cs="Segoe UI"/>
        </w:rPr>
        <w:t xml:space="preserve"> CJK RADICAL LAME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⺏</w:t>
      </w:r>
      <w:r w:rsidRPr="007E0FEA">
        <w:rPr>
          <w:rFonts w:ascii="Segoe UI" w:hAnsi="Segoe UI" w:cs="Segoe UI"/>
        </w:rPr>
        <w:t xml:space="preserve"> CJK RADICAL LAME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⺐</w:t>
      </w:r>
      <w:r w:rsidRPr="007E0FEA">
        <w:rPr>
          <w:rFonts w:ascii="Segoe UI" w:hAnsi="Segoe UI" w:cs="Segoe UI"/>
        </w:rPr>
        <w:t xml:space="preserve"> CJK RADICAL LAME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⺑</w:t>
      </w:r>
      <w:r w:rsidRPr="007E0FEA">
        <w:rPr>
          <w:rFonts w:ascii="Segoe UI" w:hAnsi="Segoe UI" w:cs="Segoe UI"/>
        </w:rPr>
        <w:t xml:space="preserve"> CJK RADICAL LAME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⺒</w:t>
      </w:r>
      <w:r w:rsidRPr="007E0FEA">
        <w:rPr>
          <w:rFonts w:ascii="Segoe UI" w:hAnsi="Segoe UI" w:cs="Segoe UI"/>
        </w:rPr>
        <w:t xml:space="preserve"> CJK RADICAL SNAKE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⺓</w:t>
      </w:r>
      <w:r w:rsidRPr="007E0FEA">
        <w:rPr>
          <w:rFonts w:ascii="Segoe UI" w:hAnsi="Segoe UI" w:cs="Segoe UI"/>
        </w:rPr>
        <w:t xml:space="preserve"> CJK RADICAL THREAD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⺔</w:t>
      </w:r>
      <w:r w:rsidRPr="007E0FEA">
        <w:rPr>
          <w:rFonts w:ascii="Segoe UI" w:hAnsi="Segoe UI" w:cs="Segoe UI"/>
        </w:rPr>
        <w:t xml:space="preserve"> CJK RADICAL SNOUT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⺕</w:t>
      </w:r>
      <w:r w:rsidRPr="007E0FEA">
        <w:rPr>
          <w:rFonts w:ascii="Segoe UI" w:hAnsi="Segoe UI" w:cs="Segoe UI"/>
        </w:rPr>
        <w:t xml:space="preserve"> CJK RADICAL SNOUT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⺖</w:t>
      </w:r>
      <w:r w:rsidRPr="007E0FEA">
        <w:rPr>
          <w:rFonts w:ascii="Segoe UI" w:hAnsi="Segoe UI" w:cs="Segoe UI"/>
        </w:rPr>
        <w:t xml:space="preserve"> CJK RADICAL HEART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⺗</w:t>
      </w:r>
      <w:r w:rsidRPr="007E0FEA">
        <w:rPr>
          <w:rFonts w:ascii="Segoe UI" w:hAnsi="Segoe UI" w:cs="Segoe UI"/>
        </w:rPr>
        <w:t xml:space="preserve"> CJK RADICAL HEART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⺘</w:t>
      </w:r>
      <w:r w:rsidRPr="007E0FEA">
        <w:rPr>
          <w:rFonts w:ascii="Segoe UI" w:hAnsi="Segoe UI" w:cs="Segoe UI"/>
        </w:rPr>
        <w:t xml:space="preserve"> CJK RADICAL HAND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⺙</w:t>
      </w:r>
      <w:r w:rsidRPr="007E0FEA">
        <w:rPr>
          <w:rFonts w:ascii="Segoe UI" w:hAnsi="Segoe UI" w:cs="Segoe UI"/>
        </w:rPr>
        <w:t xml:space="preserve"> CJK RADICAL RAP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⺛</w:t>
      </w:r>
      <w:r w:rsidRPr="007E0FEA">
        <w:rPr>
          <w:rFonts w:ascii="Segoe UI" w:hAnsi="Segoe UI" w:cs="Segoe UI"/>
        </w:rPr>
        <w:t xml:space="preserve"> CJK RADICAL CHOKE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⺜</w:t>
      </w:r>
      <w:r w:rsidRPr="007E0FEA">
        <w:rPr>
          <w:rFonts w:ascii="Segoe UI" w:hAnsi="Segoe UI" w:cs="Segoe UI"/>
        </w:rPr>
        <w:t xml:space="preserve"> CJK RADICAL SUN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⺝</w:t>
      </w:r>
      <w:r w:rsidRPr="007E0FEA">
        <w:rPr>
          <w:rFonts w:ascii="Segoe UI" w:hAnsi="Segoe UI" w:cs="Segoe UI"/>
        </w:rPr>
        <w:t xml:space="preserve"> CJK RADICAL MOON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⺞</w:t>
      </w:r>
      <w:r w:rsidRPr="007E0FEA">
        <w:rPr>
          <w:rFonts w:ascii="Segoe UI" w:hAnsi="Segoe UI" w:cs="Segoe UI"/>
        </w:rPr>
        <w:t xml:space="preserve"> CJK RADICAL DEATH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⺟</w:t>
      </w:r>
      <w:r w:rsidRPr="007E0FEA">
        <w:rPr>
          <w:rFonts w:ascii="Segoe UI" w:hAnsi="Segoe UI" w:cs="Segoe UI"/>
        </w:rPr>
        <w:t xml:space="preserve"> CJK RADICAL MOTHER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⺠</w:t>
      </w:r>
      <w:r w:rsidRPr="007E0FEA">
        <w:rPr>
          <w:rFonts w:ascii="Segoe UI" w:hAnsi="Segoe UI" w:cs="Segoe UI"/>
        </w:rPr>
        <w:t xml:space="preserve"> CJK RADICAL CIVILIAN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⺡</w:t>
      </w:r>
      <w:r w:rsidRPr="007E0FEA">
        <w:rPr>
          <w:rFonts w:ascii="Segoe UI" w:hAnsi="Segoe UI" w:cs="Segoe UI"/>
        </w:rPr>
        <w:t xml:space="preserve"> CJK RADICAL WATER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⺢</w:t>
      </w:r>
      <w:r w:rsidRPr="007E0FEA">
        <w:rPr>
          <w:rFonts w:ascii="Segoe UI" w:hAnsi="Segoe UI" w:cs="Segoe UI"/>
        </w:rPr>
        <w:t xml:space="preserve"> CJK RADICAL WATER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⺣</w:t>
      </w:r>
      <w:r w:rsidRPr="007E0FEA">
        <w:rPr>
          <w:rFonts w:ascii="Segoe UI" w:hAnsi="Segoe UI" w:cs="Segoe UI"/>
        </w:rPr>
        <w:t xml:space="preserve"> CJK RADICAL FIRE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⺤</w:t>
      </w:r>
      <w:r w:rsidRPr="007E0FEA">
        <w:rPr>
          <w:rFonts w:ascii="Segoe UI" w:hAnsi="Segoe UI" w:cs="Segoe UI"/>
        </w:rPr>
        <w:t xml:space="preserve"> CJK RADICAL PAW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⺥</w:t>
      </w:r>
      <w:r w:rsidRPr="007E0FEA">
        <w:rPr>
          <w:rFonts w:ascii="Segoe UI" w:hAnsi="Segoe UI" w:cs="Segoe UI"/>
        </w:rPr>
        <w:t xml:space="preserve"> CJK RADICAL PAW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⺦</w:t>
      </w:r>
      <w:r w:rsidRPr="007E0FEA">
        <w:rPr>
          <w:rFonts w:ascii="Segoe UI" w:hAnsi="Segoe UI" w:cs="Segoe UI"/>
        </w:rPr>
        <w:t xml:space="preserve"> CJK RADICAL SIMPLIFIED HALF TREE TRUNK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⺧</w:t>
      </w:r>
      <w:r w:rsidRPr="007E0FEA">
        <w:rPr>
          <w:rFonts w:ascii="Segoe UI" w:hAnsi="Segoe UI" w:cs="Segoe UI"/>
        </w:rPr>
        <w:t xml:space="preserve"> CJK RADICAL COW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⺨</w:t>
      </w:r>
      <w:r w:rsidRPr="007E0FEA">
        <w:rPr>
          <w:rFonts w:ascii="Segoe UI" w:hAnsi="Segoe UI" w:cs="Segoe UI"/>
        </w:rPr>
        <w:t xml:space="preserve"> CJK RADICAL DOG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⺩</w:t>
      </w:r>
      <w:r w:rsidRPr="007E0FEA">
        <w:rPr>
          <w:rFonts w:ascii="Segoe UI" w:hAnsi="Segoe UI" w:cs="Segoe UI"/>
        </w:rPr>
        <w:t xml:space="preserve"> CJK RADICAL JADE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⺪</w:t>
      </w:r>
      <w:r w:rsidRPr="007E0FEA">
        <w:rPr>
          <w:rFonts w:ascii="Segoe UI" w:hAnsi="Segoe UI" w:cs="Segoe UI"/>
        </w:rPr>
        <w:t xml:space="preserve"> CJK RADICAL BOLT OF CLOTH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⺫</w:t>
      </w:r>
      <w:r w:rsidRPr="007E0FEA">
        <w:rPr>
          <w:rFonts w:ascii="Segoe UI" w:hAnsi="Segoe UI" w:cs="Segoe UI"/>
        </w:rPr>
        <w:t xml:space="preserve"> CJK RADICAL EYE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⺬</w:t>
      </w:r>
      <w:r w:rsidRPr="007E0FEA">
        <w:rPr>
          <w:rFonts w:ascii="Segoe UI" w:hAnsi="Segoe UI" w:cs="Segoe UI"/>
        </w:rPr>
        <w:t xml:space="preserve"> CJK RADICAL SPIRIT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⺭</w:t>
      </w:r>
      <w:r w:rsidRPr="007E0FEA">
        <w:rPr>
          <w:rFonts w:ascii="Segoe UI" w:hAnsi="Segoe UI" w:cs="Segoe UI"/>
        </w:rPr>
        <w:t xml:space="preserve"> CJK RADICAL SPIRIT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⺮</w:t>
      </w:r>
      <w:r w:rsidRPr="007E0FEA">
        <w:rPr>
          <w:rFonts w:ascii="Segoe UI" w:hAnsi="Segoe UI" w:cs="Segoe UI"/>
        </w:rPr>
        <w:t xml:space="preserve"> CJK RADICAL BAMBOO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⺯</w:t>
      </w:r>
      <w:r w:rsidRPr="007E0FEA">
        <w:rPr>
          <w:rFonts w:ascii="Segoe UI" w:hAnsi="Segoe UI" w:cs="Segoe UI"/>
        </w:rPr>
        <w:t xml:space="preserve"> CJK RADICAL SILK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⺰</w:t>
      </w:r>
      <w:r w:rsidRPr="007E0FEA">
        <w:rPr>
          <w:rFonts w:ascii="Segoe UI" w:hAnsi="Segoe UI" w:cs="Segoe UI"/>
        </w:rPr>
        <w:t xml:space="preserve"> CJK RADICAL C-SIMPLIFIED SILK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⺱</w:t>
      </w:r>
      <w:r w:rsidRPr="007E0FEA">
        <w:rPr>
          <w:rFonts w:ascii="Segoe UI" w:hAnsi="Segoe UI" w:cs="Segoe UI"/>
        </w:rPr>
        <w:t xml:space="preserve"> CJK RADICAL NET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⺲</w:t>
      </w:r>
      <w:r w:rsidRPr="007E0FEA">
        <w:rPr>
          <w:rFonts w:ascii="Segoe UI" w:hAnsi="Segoe UI" w:cs="Segoe UI"/>
        </w:rPr>
        <w:t xml:space="preserve"> CJK RADICAL NET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⺳</w:t>
      </w:r>
      <w:r w:rsidRPr="007E0FEA">
        <w:rPr>
          <w:rFonts w:ascii="Segoe UI" w:hAnsi="Segoe UI" w:cs="Segoe UI"/>
        </w:rPr>
        <w:t xml:space="preserve"> CJK RADICAL NET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⺴</w:t>
      </w:r>
      <w:r w:rsidRPr="007E0FEA">
        <w:rPr>
          <w:rFonts w:ascii="Segoe UI" w:hAnsi="Segoe UI" w:cs="Segoe UI"/>
        </w:rPr>
        <w:t xml:space="preserve"> CJK RADICAL NET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⺵</w:t>
      </w:r>
      <w:r w:rsidRPr="007E0FEA">
        <w:rPr>
          <w:rFonts w:ascii="Segoe UI" w:hAnsi="Segoe UI" w:cs="Segoe UI"/>
        </w:rPr>
        <w:t xml:space="preserve"> CJK RADICAL MESH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⺶</w:t>
      </w:r>
      <w:r w:rsidRPr="007E0FEA">
        <w:rPr>
          <w:rFonts w:ascii="Segoe UI" w:hAnsi="Segoe UI" w:cs="Segoe UI"/>
        </w:rPr>
        <w:t xml:space="preserve"> CJK RADICAL SHEEP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⺷</w:t>
      </w:r>
      <w:r w:rsidRPr="007E0FEA">
        <w:rPr>
          <w:rFonts w:ascii="Segoe UI" w:hAnsi="Segoe UI" w:cs="Segoe UI"/>
        </w:rPr>
        <w:t xml:space="preserve"> CJK RADICAL RAM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⺸</w:t>
      </w:r>
      <w:r w:rsidRPr="007E0FEA">
        <w:rPr>
          <w:rFonts w:ascii="Segoe UI" w:hAnsi="Segoe UI" w:cs="Segoe UI"/>
        </w:rPr>
        <w:t xml:space="preserve"> CJK RADICAL EWE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⺹</w:t>
      </w:r>
      <w:r w:rsidRPr="007E0FEA">
        <w:rPr>
          <w:rFonts w:ascii="Segoe UI" w:hAnsi="Segoe UI" w:cs="Segoe UI"/>
        </w:rPr>
        <w:t xml:space="preserve"> CJK RADICAL OLD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⺺</w:t>
      </w:r>
      <w:r w:rsidRPr="007E0FEA">
        <w:rPr>
          <w:rFonts w:ascii="Segoe UI" w:hAnsi="Segoe UI" w:cs="Segoe UI"/>
        </w:rPr>
        <w:t xml:space="preserve"> CJK RADICAL BRUSH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⺻</w:t>
      </w:r>
      <w:r w:rsidRPr="007E0FEA">
        <w:rPr>
          <w:rFonts w:ascii="Segoe UI" w:hAnsi="Segoe UI" w:cs="Segoe UI"/>
        </w:rPr>
        <w:t xml:space="preserve"> CJK RADICAL BRUSH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⺼</w:t>
      </w:r>
      <w:r w:rsidRPr="007E0FEA">
        <w:rPr>
          <w:rFonts w:ascii="Segoe UI" w:hAnsi="Segoe UI" w:cs="Segoe UI"/>
        </w:rPr>
        <w:t xml:space="preserve"> CJK RADICAL MEAT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⺽</w:t>
      </w:r>
      <w:r w:rsidRPr="007E0FEA">
        <w:rPr>
          <w:rFonts w:ascii="Segoe UI" w:hAnsi="Segoe UI" w:cs="Segoe UI"/>
        </w:rPr>
        <w:t xml:space="preserve"> CJK RADICAL MORTAR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⺾</w:t>
      </w:r>
      <w:r w:rsidRPr="007E0FEA">
        <w:rPr>
          <w:rFonts w:ascii="Segoe UI" w:hAnsi="Segoe UI" w:cs="Segoe UI"/>
        </w:rPr>
        <w:t xml:space="preserve"> CJK RADICAL GRASS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⺿</w:t>
      </w:r>
      <w:r w:rsidRPr="007E0FEA">
        <w:rPr>
          <w:rFonts w:ascii="Segoe UI" w:hAnsi="Segoe UI" w:cs="Segoe UI"/>
        </w:rPr>
        <w:t xml:space="preserve"> CJK RADICAL GRASS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⻀</w:t>
      </w:r>
      <w:r w:rsidRPr="007E0FEA">
        <w:rPr>
          <w:rFonts w:ascii="Segoe UI" w:hAnsi="Segoe UI" w:cs="Segoe UI"/>
        </w:rPr>
        <w:t xml:space="preserve"> CJK RADICAL GRASS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⻁</w:t>
      </w:r>
      <w:r w:rsidRPr="007E0FEA">
        <w:rPr>
          <w:rFonts w:ascii="Segoe UI" w:hAnsi="Segoe UI" w:cs="Segoe UI"/>
        </w:rPr>
        <w:t xml:space="preserve"> CJK RADICAL TIGER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⻂</w:t>
      </w:r>
      <w:r w:rsidRPr="007E0FEA">
        <w:rPr>
          <w:rFonts w:ascii="Segoe UI" w:hAnsi="Segoe UI" w:cs="Segoe UI"/>
        </w:rPr>
        <w:t xml:space="preserve"> CJK RADICAL CLOTHES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⻃</w:t>
      </w:r>
      <w:r w:rsidRPr="007E0FEA">
        <w:rPr>
          <w:rFonts w:ascii="Segoe UI" w:hAnsi="Segoe UI" w:cs="Segoe UI"/>
        </w:rPr>
        <w:t xml:space="preserve"> CJK RADICAL WEST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⻄</w:t>
      </w:r>
      <w:r w:rsidRPr="007E0FEA">
        <w:rPr>
          <w:rFonts w:ascii="Segoe UI" w:hAnsi="Segoe UI" w:cs="Segoe UI"/>
        </w:rPr>
        <w:t xml:space="preserve"> CJK RADICAL WEST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⻅</w:t>
      </w:r>
      <w:r w:rsidRPr="007E0FEA">
        <w:rPr>
          <w:rFonts w:ascii="Segoe UI" w:hAnsi="Segoe UI" w:cs="Segoe UI"/>
        </w:rPr>
        <w:t xml:space="preserve"> CJK RADICAL C-SIMPLIFIED 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⻆</w:t>
      </w:r>
      <w:r w:rsidRPr="007E0FEA">
        <w:rPr>
          <w:rFonts w:ascii="Segoe UI" w:hAnsi="Segoe UI" w:cs="Segoe UI"/>
        </w:rPr>
        <w:t xml:space="preserve"> CJK RADICAL SIMPLIFIED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⻇</w:t>
      </w:r>
      <w:r w:rsidRPr="007E0FEA">
        <w:rPr>
          <w:rFonts w:ascii="Segoe UI" w:hAnsi="Segoe UI" w:cs="Segoe UI"/>
        </w:rPr>
        <w:t xml:space="preserve"> CJK RADICAL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⻈</w:t>
      </w:r>
      <w:r w:rsidRPr="007E0FEA">
        <w:rPr>
          <w:rFonts w:ascii="Segoe UI" w:hAnsi="Segoe UI" w:cs="Segoe UI"/>
        </w:rPr>
        <w:t xml:space="preserve"> CJK RADICAL C-SIMPLIFIED SPEECH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⻉</w:t>
      </w:r>
      <w:r w:rsidRPr="007E0FEA">
        <w:rPr>
          <w:rFonts w:ascii="Segoe UI" w:hAnsi="Segoe UI" w:cs="Segoe UI"/>
        </w:rPr>
        <w:t xml:space="preserve"> CJK RADICAL C-SIMPLIFIED SHELL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⻊</w:t>
      </w:r>
      <w:r w:rsidRPr="007E0FEA">
        <w:rPr>
          <w:rFonts w:ascii="Segoe UI" w:hAnsi="Segoe UI" w:cs="Segoe UI"/>
        </w:rPr>
        <w:t xml:space="preserve"> CJK RADICAL FOOT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⻋</w:t>
      </w:r>
      <w:r w:rsidRPr="007E0FEA">
        <w:rPr>
          <w:rFonts w:ascii="Segoe UI" w:hAnsi="Segoe UI" w:cs="Segoe UI"/>
        </w:rPr>
        <w:t xml:space="preserve"> CJK RADICAL C-SIMPLIFIED CART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⻌</w:t>
      </w:r>
      <w:r w:rsidRPr="007E0FEA">
        <w:rPr>
          <w:rFonts w:ascii="Segoe UI" w:hAnsi="Segoe UI" w:cs="Segoe UI"/>
        </w:rPr>
        <w:t xml:space="preserve"> CJK RADICAL SIMPLIFIED WALK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⻍</w:t>
      </w:r>
      <w:r w:rsidRPr="007E0FEA">
        <w:rPr>
          <w:rFonts w:ascii="Segoe UI" w:hAnsi="Segoe UI" w:cs="Segoe UI"/>
        </w:rPr>
        <w:t xml:space="preserve"> CJK RADICAL WALK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⻎</w:t>
      </w:r>
      <w:r w:rsidRPr="007E0FEA">
        <w:rPr>
          <w:rFonts w:ascii="Segoe UI" w:hAnsi="Segoe UI" w:cs="Segoe UI"/>
        </w:rPr>
        <w:t xml:space="preserve"> CJK RADICAL WALK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⻏</w:t>
      </w:r>
      <w:r w:rsidRPr="007E0FEA">
        <w:rPr>
          <w:rFonts w:ascii="Segoe UI" w:hAnsi="Segoe UI" w:cs="Segoe UI"/>
        </w:rPr>
        <w:t xml:space="preserve"> CJK RADICAL CITY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⻐</w:t>
      </w:r>
      <w:r w:rsidRPr="007E0FEA">
        <w:rPr>
          <w:rFonts w:ascii="Segoe UI" w:hAnsi="Segoe UI" w:cs="Segoe UI"/>
        </w:rPr>
        <w:t xml:space="preserve"> CJK RADICAL C-SIMPLIFIED GOLD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⻑</w:t>
      </w:r>
      <w:r w:rsidRPr="007E0FEA">
        <w:rPr>
          <w:rFonts w:ascii="Segoe UI" w:hAnsi="Segoe UI" w:cs="Segoe UI"/>
        </w:rPr>
        <w:t xml:space="preserve"> CJK RADICAL LONG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⻒</w:t>
      </w:r>
      <w:r w:rsidRPr="007E0FEA">
        <w:rPr>
          <w:rFonts w:ascii="Segoe UI" w:hAnsi="Segoe UI" w:cs="Segoe UI"/>
        </w:rPr>
        <w:t xml:space="preserve"> CJK RADICAL LONG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⻓</w:t>
      </w:r>
      <w:r w:rsidRPr="007E0FEA">
        <w:rPr>
          <w:rFonts w:ascii="Segoe UI" w:hAnsi="Segoe UI" w:cs="Segoe UI"/>
        </w:rPr>
        <w:t xml:space="preserve"> CJK RADICAL C-SIMPLIFIED 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⻔</w:t>
      </w:r>
      <w:r w:rsidRPr="007E0FEA">
        <w:rPr>
          <w:rFonts w:ascii="Segoe UI" w:hAnsi="Segoe UI" w:cs="Segoe UI"/>
        </w:rPr>
        <w:t xml:space="preserve"> CJK RADICAL C-SIMPLIFIED GATE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⻕</w:t>
      </w:r>
      <w:r w:rsidRPr="007E0FEA">
        <w:rPr>
          <w:rFonts w:ascii="Segoe UI" w:hAnsi="Segoe UI" w:cs="Segoe UI"/>
        </w:rPr>
        <w:t xml:space="preserve"> CJK RADICAL MOUND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⻖</w:t>
      </w:r>
      <w:r w:rsidRPr="007E0FEA">
        <w:rPr>
          <w:rFonts w:ascii="Segoe UI" w:hAnsi="Segoe UI" w:cs="Segoe UI"/>
        </w:rPr>
        <w:t xml:space="preserve"> CJK RADICAL MOUND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⻗</w:t>
      </w:r>
      <w:r w:rsidRPr="007E0FEA">
        <w:rPr>
          <w:rFonts w:ascii="Segoe UI" w:hAnsi="Segoe UI" w:cs="Segoe UI"/>
        </w:rPr>
        <w:t xml:space="preserve"> CJK RADICAL RAIN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⻘</w:t>
      </w:r>
      <w:r w:rsidRPr="007E0FEA">
        <w:rPr>
          <w:rFonts w:ascii="Segoe UI" w:hAnsi="Segoe UI" w:cs="Segoe UI"/>
        </w:rPr>
        <w:t xml:space="preserve"> CJK RADICAL BLUE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⻙</w:t>
      </w:r>
      <w:r w:rsidRPr="007E0FEA">
        <w:rPr>
          <w:rFonts w:ascii="Segoe UI" w:hAnsi="Segoe UI" w:cs="Segoe UI"/>
        </w:rPr>
        <w:t xml:space="preserve"> CJK RADICAL C-SIMPLIFIED TANNED LEATHER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⻚</w:t>
      </w:r>
      <w:r w:rsidRPr="007E0FEA">
        <w:rPr>
          <w:rFonts w:ascii="Segoe UI" w:hAnsi="Segoe UI" w:cs="Segoe UI"/>
        </w:rPr>
        <w:t xml:space="preserve"> CJK RADICAL C-SIMPLIFIED LEAF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⻛</w:t>
      </w:r>
      <w:r w:rsidRPr="007E0FEA">
        <w:rPr>
          <w:rFonts w:ascii="Segoe UI" w:hAnsi="Segoe UI" w:cs="Segoe UI"/>
        </w:rPr>
        <w:t xml:space="preserve"> CJK RADICAL C-SIMPLIFIED WIND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⻜</w:t>
      </w:r>
      <w:r w:rsidRPr="007E0FEA">
        <w:rPr>
          <w:rFonts w:ascii="Segoe UI" w:hAnsi="Segoe UI" w:cs="Segoe UI"/>
        </w:rPr>
        <w:t xml:space="preserve"> CJK RADICAL C-SIMPLIFIED FLY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⻝</w:t>
      </w:r>
      <w:r w:rsidRPr="007E0FEA">
        <w:rPr>
          <w:rFonts w:ascii="Segoe UI" w:hAnsi="Segoe UI" w:cs="Segoe UI"/>
        </w:rPr>
        <w:t xml:space="preserve"> CJK RADICAL EAT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⻞</w:t>
      </w:r>
      <w:r w:rsidRPr="007E0FEA">
        <w:rPr>
          <w:rFonts w:ascii="Segoe UI" w:hAnsi="Segoe UI" w:cs="Segoe UI"/>
        </w:rPr>
        <w:t xml:space="preserve"> CJK RADICAL EAT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⻟</w:t>
      </w:r>
      <w:r w:rsidRPr="007E0FEA">
        <w:rPr>
          <w:rFonts w:ascii="Segoe UI" w:hAnsi="Segoe UI" w:cs="Segoe UI"/>
        </w:rPr>
        <w:t xml:space="preserve"> CJK RADICAL EAT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⻠</w:t>
      </w:r>
      <w:r w:rsidRPr="007E0FEA">
        <w:rPr>
          <w:rFonts w:ascii="Segoe UI" w:hAnsi="Segoe UI" w:cs="Segoe UI"/>
        </w:rPr>
        <w:t xml:space="preserve"> CJK RADICAL C-SIMPLIFIED 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⻡</w:t>
      </w:r>
      <w:r w:rsidRPr="007E0FEA">
        <w:rPr>
          <w:rFonts w:ascii="Segoe UI" w:hAnsi="Segoe UI" w:cs="Segoe UI"/>
        </w:rPr>
        <w:t xml:space="preserve"> CJK RADICAL 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⻢</w:t>
      </w:r>
      <w:r w:rsidRPr="007E0FEA">
        <w:rPr>
          <w:rFonts w:ascii="Segoe UI" w:hAnsi="Segoe UI" w:cs="Segoe UI"/>
        </w:rPr>
        <w:t xml:space="preserve"> CJK RADICAL C-SIMPLIFIED HORSE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⻣</w:t>
      </w:r>
      <w:r w:rsidRPr="007E0FEA">
        <w:rPr>
          <w:rFonts w:ascii="Segoe UI" w:hAnsi="Segoe UI" w:cs="Segoe UI"/>
        </w:rPr>
        <w:t xml:space="preserve"> CJK RADICAL BONE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⻤</w:t>
      </w:r>
      <w:r w:rsidRPr="007E0FEA">
        <w:rPr>
          <w:rFonts w:ascii="Segoe UI" w:hAnsi="Segoe UI" w:cs="Segoe UI"/>
        </w:rPr>
        <w:t xml:space="preserve"> CJK RADICAL GHOST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⻥</w:t>
      </w:r>
      <w:r w:rsidRPr="007E0FEA">
        <w:rPr>
          <w:rFonts w:ascii="Segoe UI" w:hAnsi="Segoe UI" w:cs="Segoe UI"/>
        </w:rPr>
        <w:t xml:space="preserve"> CJK RADICAL C-SIMPLIFIED FISH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⻦</w:t>
      </w:r>
      <w:r w:rsidRPr="007E0FEA">
        <w:rPr>
          <w:rFonts w:ascii="Segoe UI" w:hAnsi="Segoe UI" w:cs="Segoe UI"/>
        </w:rPr>
        <w:t xml:space="preserve"> CJK RADICAL C-SIMPLIFIED BIRD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⻧</w:t>
      </w:r>
      <w:r w:rsidRPr="007E0FEA">
        <w:rPr>
          <w:rFonts w:ascii="Segoe UI" w:hAnsi="Segoe UI" w:cs="Segoe UI"/>
        </w:rPr>
        <w:t xml:space="preserve"> CJK RADICAL C-SIMPLIFIED SALT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⻨</w:t>
      </w:r>
      <w:r w:rsidRPr="007E0FEA">
        <w:rPr>
          <w:rFonts w:ascii="Segoe UI" w:hAnsi="Segoe UI" w:cs="Segoe UI"/>
        </w:rPr>
        <w:t xml:space="preserve"> CJK RADICAL SIMPLIFIED WHEAT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⻩</w:t>
      </w:r>
      <w:r w:rsidRPr="007E0FEA">
        <w:rPr>
          <w:rFonts w:ascii="Segoe UI" w:hAnsi="Segoe UI" w:cs="Segoe UI"/>
        </w:rPr>
        <w:t xml:space="preserve"> CJK RADICAL SIMPLIFIED YELLOW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⻪</w:t>
      </w:r>
      <w:r w:rsidRPr="007E0FEA">
        <w:rPr>
          <w:rFonts w:ascii="Segoe UI" w:hAnsi="Segoe UI" w:cs="Segoe UI"/>
        </w:rPr>
        <w:t xml:space="preserve"> CJK RADICAL C-SIMPLIFIED FROG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⻫</w:t>
      </w:r>
      <w:r w:rsidRPr="007E0FEA">
        <w:rPr>
          <w:rFonts w:ascii="Segoe UI" w:hAnsi="Segoe UI" w:cs="Segoe UI"/>
        </w:rPr>
        <w:t xml:space="preserve"> CJK RADICAL J-SIMPLIFIED 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⻬</w:t>
      </w:r>
      <w:r w:rsidRPr="007E0FEA">
        <w:rPr>
          <w:rFonts w:ascii="Segoe UI" w:hAnsi="Segoe UI" w:cs="Segoe UI"/>
        </w:rPr>
        <w:t xml:space="preserve"> CJK RADICAL C-SIMPLIFIED 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⻭</w:t>
      </w:r>
      <w:r w:rsidRPr="007E0FEA">
        <w:rPr>
          <w:rFonts w:ascii="Segoe UI" w:hAnsi="Segoe UI" w:cs="Segoe UI"/>
        </w:rPr>
        <w:t xml:space="preserve"> CJK RADICAL J-SIMPLIFIED TOOTH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⻮</w:t>
      </w:r>
      <w:r w:rsidRPr="007E0FEA">
        <w:rPr>
          <w:rFonts w:ascii="Segoe UI" w:hAnsi="Segoe UI" w:cs="Segoe UI"/>
        </w:rPr>
        <w:t xml:space="preserve"> CJK RADICAL C-SIMPLIFIED TOOTH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⻯</w:t>
      </w:r>
      <w:r w:rsidRPr="007E0FEA">
        <w:rPr>
          <w:rFonts w:ascii="Segoe UI" w:hAnsi="Segoe UI" w:cs="Segoe UI"/>
        </w:rPr>
        <w:t xml:space="preserve"> CJK RADICAL J-SIMPLIFIED DRAGON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⻰</w:t>
      </w:r>
      <w:r w:rsidRPr="007E0FEA">
        <w:rPr>
          <w:rFonts w:ascii="Segoe UI" w:hAnsi="Segoe UI" w:cs="Segoe UI"/>
        </w:rPr>
        <w:t xml:space="preserve"> CJK RADICAL C-SIMPLIFIED DRAGON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⻱</w:t>
      </w:r>
      <w:r w:rsidRPr="007E0FEA">
        <w:rPr>
          <w:rFonts w:ascii="Segoe UI" w:hAnsi="Segoe UI" w:cs="Segoe UI"/>
        </w:rPr>
        <w:t xml:space="preserve"> CJK RADICAL TURTLE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⻲</w:t>
      </w:r>
      <w:r w:rsidRPr="007E0FEA">
        <w:rPr>
          <w:rFonts w:ascii="Segoe UI" w:hAnsi="Segoe UI" w:cs="Segoe UI"/>
        </w:rPr>
        <w:t xml:space="preserve"> CJK RADICAL J-SIMPLIFIED TURTLE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⻳</w:t>
      </w:r>
      <w:r w:rsidRPr="007E0FEA">
        <w:rPr>
          <w:rFonts w:ascii="Segoe UI" w:hAnsi="Segoe UI" w:cs="Segoe UI"/>
        </w:rPr>
        <w:t xml:space="preserve"> CJK RADICAL C-SIMPLIFIED TURTLE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⼀</w:t>
      </w:r>
      <w:r w:rsidRPr="007E0FEA">
        <w:rPr>
          <w:rFonts w:ascii="Segoe UI" w:hAnsi="Segoe UI" w:cs="Segoe UI"/>
        </w:rPr>
        <w:t xml:space="preserve"> KANGXI RADICAL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⼁</w:t>
      </w:r>
      <w:r w:rsidRPr="007E0FEA">
        <w:rPr>
          <w:rFonts w:ascii="Segoe UI" w:hAnsi="Segoe UI" w:cs="Segoe UI"/>
        </w:rPr>
        <w:t xml:space="preserve"> KANGXI RADICAL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⼂</w:t>
      </w:r>
      <w:r w:rsidRPr="007E0FEA">
        <w:rPr>
          <w:rFonts w:ascii="Segoe UI" w:hAnsi="Segoe UI" w:cs="Segoe UI"/>
        </w:rPr>
        <w:t xml:space="preserve"> KANGXI RADICAL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⼃</w:t>
      </w:r>
      <w:r w:rsidRPr="007E0FEA">
        <w:rPr>
          <w:rFonts w:ascii="Segoe UI" w:hAnsi="Segoe UI" w:cs="Segoe UI"/>
        </w:rPr>
        <w:t xml:space="preserve"> KANGXI RADICAL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⼄</w:t>
      </w:r>
      <w:r w:rsidRPr="007E0FEA">
        <w:rPr>
          <w:rFonts w:ascii="Segoe UI" w:hAnsi="Segoe UI" w:cs="Segoe UI"/>
        </w:rPr>
        <w:t xml:space="preserve"> KANGXI RADICAL SECOND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⼅</w:t>
      </w:r>
      <w:r w:rsidRPr="007E0FEA">
        <w:rPr>
          <w:rFonts w:ascii="Segoe UI" w:hAnsi="Segoe UI" w:cs="Segoe UI"/>
        </w:rPr>
        <w:t xml:space="preserve"> KANGXI RADICAL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⼆</w:t>
      </w:r>
      <w:r w:rsidRPr="007E0FEA">
        <w:rPr>
          <w:rFonts w:ascii="Segoe UI" w:hAnsi="Segoe UI" w:cs="Segoe UI"/>
        </w:rPr>
        <w:t xml:space="preserve"> KANGXI RADICAL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⼇</w:t>
      </w:r>
      <w:r w:rsidRPr="007E0FEA">
        <w:rPr>
          <w:rFonts w:ascii="Segoe UI" w:hAnsi="Segoe UI" w:cs="Segoe UI"/>
        </w:rPr>
        <w:t xml:space="preserve"> KANGXI RADICAL LID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⼈</w:t>
      </w:r>
      <w:r w:rsidRPr="007E0FEA">
        <w:rPr>
          <w:rFonts w:ascii="Segoe UI" w:hAnsi="Segoe UI" w:cs="Segoe UI"/>
        </w:rPr>
        <w:t xml:space="preserve"> KANGXI RADICAL 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⼉</w:t>
      </w:r>
      <w:r w:rsidRPr="007E0FEA">
        <w:rPr>
          <w:rFonts w:ascii="Segoe UI" w:hAnsi="Segoe UI" w:cs="Segoe UI"/>
        </w:rPr>
        <w:t xml:space="preserve"> KANGXI RADICAL LEGS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⼊</w:t>
      </w:r>
      <w:r w:rsidRPr="007E0FEA">
        <w:rPr>
          <w:rFonts w:ascii="Segoe UI" w:hAnsi="Segoe UI" w:cs="Segoe UI"/>
        </w:rPr>
        <w:t xml:space="preserve"> KANGXI RADICAL ENTER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⼋</w:t>
      </w:r>
      <w:r w:rsidRPr="007E0FEA">
        <w:rPr>
          <w:rFonts w:ascii="Segoe UI" w:hAnsi="Segoe UI" w:cs="Segoe UI"/>
        </w:rPr>
        <w:t xml:space="preserve"> KANGXI RADICAL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⼌</w:t>
      </w:r>
      <w:r w:rsidRPr="007E0FEA">
        <w:rPr>
          <w:rFonts w:ascii="Segoe UI" w:hAnsi="Segoe UI" w:cs="Segoe UI"/>
        </w:rPr>
        <w:t xml:space="preserve"> KANGXI RADICAL DOWN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⼍</w:t>
      </w:r>
      <w:r w:rsidRPr="007E0FEA">
        <w:rPr>
          <w:rFonts w:ascii="Segoe UI" w:hAnsi="Segoe UI" w:cs="Segoe UI"/>
        </w:rPr>
        <w:t xml:space="preserve"> KANGXI RADICAL COVER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⼎</w:t>
      </w:r>
      <w:r w:rsidRPr="007E0FEA">
        <w:rPr>
          <w:rFonts w:ascii="Segoe UI" w:hAnsi="Segoe UI" w:cs="Segoe UI"/>
        </w:rPr>
        <w:t xml:space="preserve"> KANGXI RADICAL ICE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⼏</w:t>
      </w:r>
      <w:r w:rsidRPr="007E0FEA">
        <w:rPr>
          <w:rFonts w:ascii="Segoe UI" w:hAnsi="Segoe UI" w:cs="Segoe UI"/>
        </w:rPr>
        <w:t xml:space="preserve"> KANGXI RADICAL TABLE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⼐</w:t>
      </w:r>
      <w:r w:rsidRPr="007E0FEA">
        <w:rPr>
          <w:rFonts w:ascii="Segoe UI" w:hAnsi="Segoe UI" w:cs="Segoe UI"/>
        </w:rPr>
        <w:t xml:space="preserve"> KANGXI RADICAL OPEN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⼑</w:t>
      </w:r>
      <w:r w:rsidRPr="007E0FEA">
        <w:rPr>
          <w:rFonts w:ascii="Segoe UI" w:hAnsi="Segoe UI" w:cs="Segoe UI"/>
        </w:rPr>
        <w:t xml:space="preserve"> KANGXI RADICAL KNIFE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⼒</w:t>
      </w:r>
      <w:r w:rsidRPr="007E0FEA">
        <w:rPr>
          <w:rFonts w:ascii="Segoe UI" w:hAnsi="Segoe UI" w:cs="Segoe UI"/>
        </w:rPr>
        <w:t xml:space="preserve"> KANGXI RADICAL POWER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⼓</w:t>
      </w:r>
      <w:r w:rsidRPr="007E0FEA">
        <w:rPr>
          <w:rFonts w:ascii="Segoe UI" w:hAnsi="Segoe UI" w:cs="Segoe UI"/>
        </w:rPr>
        <w:t xml:space="preserve"> KANGXI RADICAL WRAP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⼔</w:t>
      </w:r>
      <w:r w:rsidRPr="007E0FEA">
        <w:rPr>
          <w:rFonts w:ascii="Segoe UI" w:hAnsi="Segoe UI" w:cs="Segoe UI"/>
        </w:rPr>
        <w:t xml:space="preserve"> KANGXI RADICAL SPOON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⼕</w:t>
      </w:r>
      <w:r w:rsidRPr="007E0FEA">
        <w:rPr>
          <w:rFonts w:ascii="Segoe UI" w:hAnsi="Segoe UI" w:cs="Segoe UI"/>
        </w:rPr>
        <w:t xml:space="preserve"> KANGXI RADICAL RIGHT OPEN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⼖</w:t>
      </w:r>
      <w:r w:rsidRPr="007E0FEA">
        <w:rPr>
          <w:rFonts w:ascii="Segoe UI" w:hAnsi="Segoe UI" w:cs="Segoe UI"/>
        </w:rPr>
        <w:t xml:space="preserve"> KANGXI RADICAL HIDING ENCLOSURE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⼗</w:t>
      </w:r>
      <w:r w:rsidRPr="007E0FEA">
        <w:rPr>
          <w:rFonts w:ascii="Segoe UI" w:hAnsi="Segoe UI" w:cs="Segoe UI"/>
        </w:rPr>
        <w:t xml:space="preserve"> KANGXI RADICAL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⼘</w:t>
      </w:r>
      <w:r w:rsidRPr="007E0FEA">
        <w:rPr>
          <w:rFonts w:ascii="Segoe UI" w:hAnsi="Segoe UI" w:cs="Segoe UI"/>
        </w:rPr>
        <w:t xml:space="preserve"> KANGXI RADICAL DIVINATION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⼙</w:t>
      </w:r>
      <w:r w:rsidRPr="007E0FEA">
        <w:rPr>
          <w:rFonts w:ascii="Segoe UI" w:hAnsi="Segoe UI" w:cs="Segoe UI"/>
        </w:rPr>
        <w:t xml:space="preserve"> KANGXI RADICAL SEAL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⼚</w:t>
      </w:r>
      <w:r w:rsidRPr="007E0FEA">
        <w:rPr>
          <w:rFonts w:ascii="Segoe UI" w:hAnsi="Segoe UI" w:cs="Segoe UI"/>
        </w:rPr>
        <w:t xml:space="preserve"> KANGXI RADICAL CLIFF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⼛</w:t>
      </w:r>
      <w:r w:rsidRPr="007E0FEA">
        <w:rPr>
          <w:rFonts w:ascii="Segoe UI" w:hAnsi="Segoe UI" w:cs="Segoe UI"/>
        </w:rPr>
        <w:t xml:space="preserve"> KANGXI RADICAL PRIVATE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⼜</w:t>
      </w:r>
      <w:r w:rsidRPr="007E0FEA">
        <w:rPr>
          <w:rFonts w:ascii="Segoe UI" w:hAnsi="Segoe UI" w:cs="Segoe UI"/>
        </w:rPr>
        <w:t xml:space="preserve"> KANGXI RADICAL AGAIN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⼝</w:t>
      </w:r>
      <w:r w:rsidRPr="007E0FEA">
        <w:rPr>
          <w:rFonts w:ascii="Segoe UI" w:hAnsi="Segoe UI" w:cs="Segoe UI"/>
        </w:rPr>
        <w:t xml:space="preserve"> KANGXI RADICAL MOUTH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⼞</w:t>
      </w:r>
      <w:r w:rsidRPr="007E0FEA">
        <w:rPr>
          <w:rFonts w:ascii="Segoe UI" w:hAnsi="Segoe UI" w:cs="Segoe UI"/>
        </w:rPr>
        <w:t xml:space="preserve"> KANGXI RADICAL ENCLOSURE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⼟</w:t>
      </w:r>
      <w:r w:rsidRPr="007E0FEA">
        <w:rPr>
          <w:rFonts w:ascii="Segoe UI" w:hAnsi="Segoe UI" w:cs="Segoe UI"/>
        </w:rPr>
        <w:t xml:space="preserve"> KANGXI RADICAL EARTH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⼠</w:t>
      </w:r>
      <w:r w:rsidRPr="007E0FEA">
        <w:rPr>
          <w:rFonts w:ascii="Segoe UI" w:hAnsi="Segoe UI" w:cs="Segoe UI"/>
        </w:rPr>
        <w:t xml:space="preserve"> KANGXI RADICAL SCHOLAR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⼡</w:t>
      </w:r>
      <w:r w:rsidRPr="007E0FEA">
        <w:rPr>
          <w:rFonts w:ascii="Segoe UI" w:hAnsi="Segoe UI" w:cs="Segoe UI"/>
        </w:rPr>
        <w:t xml:space="preserve"> KANGXI RADICAL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⼢</w:t>
      </w:r>
      <w:r w:rsidRPr="007E0FEA">
        <w:rPr>
          <w:rFonts w:ascii="Segoe UI" w:hAnsi="Segoe UI" w:cs="Segoe UI"/>
        </w:rPr>
        <w:t xml:space="preserve"> KANGXI RADICAL GO SLOWLY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⼣</w:t>
      </w:r>
      <w:r w:rsidRPr="007E0FEA">
        <w:rPr>
          <w:rFonts w:ascii="Segoe UI" w:hAnsi="Segoe UI" w:cs="Segoe UI"/>
        </w:rPr>
        <w:t xml:space="preserve"> KANGXI RADICAL EVENING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⼤</w:t>
      </w:r>
      <w:r w:rsidRPr="007E0FEA">
        <w:rPr>
          <w:rFonts w:ascii="Segoe UI" w:hAnsi="Segoe UI" w:cs="Segoe UI"/>
        </w:rPr>
        <w:t xml:space="preserve"> KANGXI RADICAL BIG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⼥</w:t>
      </w:r>
      <w:r w:rsidRPr="007E0FEA">
        <w:rPr>
          <w:rFonts w:ascii="Segoe UI" w:hAnsi="Segoe UI" w:cs="Segoe UI"/>
        </w:rPr>
        <w:t xml:space="preserve"> KANGXI RADICAL WOMAN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⼦</w:t>
      </w:r>
      <w:r w:rsidRPr="007E0FEA">
        <w:rPr>
          <w:rFonts w:ascii="Segoe UI" w:hAnsi="Segoe UI" w:cs="Segoe UI"/>
        </w:rPr>
        <w:t xml:space="preserve"> KANGXI RADICAL CHILD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⼧</w:t>
      </w:r>
      <w:r w:rsidRPr="007E0FEA">
        <w:rPr>
          <w:rFonts w:ascii="Segoe UI" w:hAnsi="Segoe UI" w:cs="Segoe UI"/>
        </w:rPr>
        <w:t xml:space="preserve"> KANGXI RADICAL ROOF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⼨</w:t>
      </w:r>
      <w:r w:rsidRPr="007E0FEA">
        <w:rPr>
          <w:rFonts w:ascii="Segoe UI" w:hAnsi="Segoe UI" w:cs="Segoe UI"/>
        </w:rPr>
        <w:t xml:space="preserve"> KANGXI RADICAL INCH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⼩</w:t>
      </w:r>
      <w:r w:rsidRPr="007E0FEA">
        <w:rPr>
          <w:rFonts w:ascii="Segoe UI" w:hAnsi="Segoe UI" w:cs="Segoe UI"/>
        </w:rPr>
        <w:t xml:space="preserve"> KANGXI RADICAL SMALL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⼪</w:t>
      </w:r>
      <w:r w:rsidRPr="007E0FEA">
        <w:rPr>
          <w:rFonts w:ascii="Segoe UI" w:hAnsi="Segoe UI" w:cs="Segoe UI"/>
        </w:rPr>
        <w:t xml:space="preserve"> KANGXI RADICAL LAME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⼫</w:t>
      </w:r>
      <w:r w:rsidRPr="007E0FEA">
        <w:rPr>
          <w:rFonts w:ascii="Segoe UI" w:hAnsi="Segoe UI" w:cs="Segoe UI"/>
        </w:rPr>
        <w:t xml:space="preserve"> KANGXI RADICAL CORPSE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⼬</w:t>
      </w:r>
      <w:r w:rsidRPr="007E0FEA">
        <w:rPr>
          <w:rFonts w:ascii="Segoe UI" w:hAnsi="Segoe UI" w:cs="Segoe UI"/>
        </w:rPr>
        <w:t xml:space="preserve"> KANGXI RADICAL SPROUT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⼭</w:t>
      </w:r>
      <w:r w:rsidRPr="007E0FEA">
        <w:rPr>
          <w:rFonts w:ascii="Segoe UI" w:hAnsi="Segoe UI" w:cs="Segoe UI"/>
        </w:rPr>
        <w:t xml:space="preserve"> KANGXI RADICAL MOUNTAIN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⼮</w:t>
      </w:r>
      <w:r w:rsidRPr="007E0FEA">
        <w:rPr>
          <w:rFonts w:ascii="Segoe UI" w:hAnsi="Segoe UI" w:cs="Segoe UI"/>
        </w:rPr>
        <w:t xml:space="preserve"> KANGXI RADICAL RIVER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⼯</w:t>
      </w:r>
      <w:r w:rsidRPr="007E0FEA">
        <w:rPr>
          <w:rFonts w:ascii="Segoe UI" w:hAnsi="Segoe UI" w:cs="Segoe UI"/>
        </w:rPr>
        <w:t xml:space="preserve"> KANGXI RADICAL WORK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⼰</w:t>
      </w:r>
      <w:r w:rsidRPr="007E0FEA">
        <w:rPr>
          <w:rFonts w:ascii="Segoe UI" w:hAnsi="Segoe UI" w:cs="Segoe UI"/>
        </w:rPr>
        <w:t xml:space="preserve"> KANGXI RADICAL ONESELF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⼱</w:t>
      </w:r>
      <w:r w:rsidRPr="007E0FEA">
        <w:rPr>
          <w:rFonts w:ascii="Segoe UI" w:hAnsi="Segoe UI" w:cs="Segoe UI"/>
        </w:rPr>
        <w:t xml:space="preserve"> KANGXI RADICAL TURBAN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⼲</w:t>
      </w:r>
      <w:r w:rsidRPr="007E0FEA">
        <w:rPr>
          <w:rFonts w:ascii="Segoe UI" w:hAnsi="Segoe UI" w:cs="Segoe UI"/>
        </w:rPr>
        <w:t xml:space="preserve"> KANGXI RADICAL DRY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⼳</w:t>
      </w:r>
      <w:r w:rsidRPr="007E0FEA">
        <w:rPr>
          <w:rFonts w:ascii="Segoe UI" w:hAnsi="Segoe UI" w:cs="Segoe UI"/>
        </w:rPr>
        <w:t xml:space="preserve"> KANGXI RADICAL SHORT THREAD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⼴</w:t>
      </w:r>
      <w:r w:rsidRPr="007E0FEA">
        <w:rPr>
          <w:rFonts w:ascii="Segoe UI" w:hAnsi="Segoe UI" w:cs="Segoe UI"/>
        </w:rPr>
        <w:t xml:space="preserve"> KANGXI RADICAL DOTTED CLIFF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⼵</w:t>
      </w:r>
      <w:r w:rsidRPr="007E0FEA">
        <w:rPr>
          <w:rFonts w:ascii="Segoe UI" w:hAnsi="Segoe UI" w:cs="Segoe UI"/>
        </w:rPr>
        <w:t xml:space="preserve"> KANGXI RADICAL LONG STRIDE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⼶</w:t>
      </w:r>
      <w:r w:rsidRPr="007E0FEA">
        <w:rPr>
          <w:rFonts w:ascii="Segoe UI" w:hAnsi="Segoe UI" w:cs="Segoe UI"/>
        </w:rPr>
        <w:t xml:space="preserve"> KANGXI RADICAL TWO HANDS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⼷</w:t>
      </w:r>
      <w:r w:rsidRPr="007E0FEA">
        <w:rPr>
          <w:rFonts w:ascii="Segoe UI" w:hAnsi="Segoe UI" w:cs="Segoe UI"/>
        </w:rPr>
        <w:t xml:space="preserve"> KANGXI RADICAL SHOOT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⼸</w:t>
      </w:r>
      <w:r w:rsidRPr="007E0FEA">
        <w:rPr>
          <w:rFonts w:ascii="Segoe UI" w:hAnsi="Segoe UI" w:cs="Segoe UI"/>
        </w:rPr>
        <w:t xml:space="preserve"> KANGXI RADICAL BOW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⼹</w:t>
      </w:r>
      <w:r w:rsidRPr="007E0FEA">
        <w:rPr>
          <w:rFonts w:ascii="Segoe UI" w:hAnsi="Segoe UI" w:cs="Segoe UI"/>
        </w:rPr>
        <w:t xml:space="preserve"> KANGXI RADICAL SNOUT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⼺</w:t>
      </w:r>
      <w:r w:rsidRPr="007E0FEA">
        <w:rPr>
          <w:rFonts w:ascii="Segoe UI" w:hAnsi="Segoe UI" w:cs="Segoe UI"/>
        </w:rPr>
        <w:t xml:space="preserve"> KANGXI RADICAL BRISTLE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⼻</w:t>
      </w:r>
      <w:r w:rsidRPr="007E0FEA">
        <w:rPr>
          <w:rFonts w:ascii="Segoe UI" w:hAnsi="Segoe UI" w:cs="Segoe UI"/>
        </w:rPr>
        <w:t xml:space="preserve"> KANGXI RADICAL STEP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⼼</w:t>
      </w:r>
      <w:r w:rsidRPr="007E0FEA">
        <w:rPr>
          <w:rFonts w:ascii="Segoe UI" w:hAnsi="Segoe UI" w:cs="Segoe UI"/>
        </w:rPr>
        <w:t xml:space="preserve"> KANGXI RADICAL HEART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⼽</w:t>
      </w:r>
      <w:r w:rsidRPr="007E0FEA">
        <w:rPr>
          <w:rFonts w:ascii="Segoe UI" w:hAnsi="Segoe UI" w:cs="Segoe UI"/>
        </w:rPr>
        <w:t xml:space="preserve"> KANGXI RADICAL HALBERD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⼾</w:t>
      </w:r>
      <w:r w:rsidRPr="007E0FEA">
        <w:rPr>
          <w:rFonts w:ascii="Segoe UI" w:hAnsi="Segoe UI" w:cs="Segoe UI"/>
        </w:rPr>
        <w:t xml:space="preserve"> KANGXI RADICAL DOOR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⼿</w:t>
      </w:r>
      <w:r w:rsidRPr="007E0FEA">
        <w:rPr>
          <w:rFonts w:ascii="Segoe UI" w:hAnsi="Segoe UI" w:cs="Segoe UI"/>
        </w:rPr>
        <w:t xml:space="preserve"> KANGXI RADICAL HAND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⽀</w:t>
      </w:r>
      <w:r w:rsidRPr="007E0FEA">
        <w:rPr>
          <w:rFonts w:ascii="Segoe UI" w:hAnsi="Segoe UI" w:cs="Segoe UI"/>
        </w:rPr>
        <w:t xml:space="preserve"> KANGXI RADICAL BRANCH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⽁</w:t>
      </w:r>
      <w:r w:rsidRPr="007E0FEA">
        <w:rPr>
          <w:rFonts w:ascii="Segoe UI" w:hAnsi="Segoe UI" w:cs="Segoe UI"/>
        </w:rPr>
        <w:t xml:space="preserve"> KANGXI RADICAL RAP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⽂</w:t>
      </w:r>
      <w:r w:rsidRPr="007E0FEA">
        <w:rPr>
          <w:rFonts w:ascii="Segoe UI" w:hAnsi="Segoe UI" w:cs="Segoe UI"/>
        </w:rPr>
        <w:t xml:space="preserve"> KANGXI RADICAL SCRIPT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⽃</w:t>
      </w:r>
      <w:r w:rsidRPr="007E0FEA">
        <w:rPr>
          <w:rFonts w:ascii="Segoe UI" w:hAnsi="Segoe UI" w:cs="Segoe UI"/>
        </w:rPr>
        <w:t xml:space="preserve"> KANGXI RADICAL DIPPER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⽄</w:t>
      </w:r>
      <w:r w:rsidRPr="007E0FEA">
        <w:rPr>
          <w:rFonts w:ascii="Segoe UI" w:hAnsi="Segoe UI" w:cs="Segoe UI"/>
        </w:rPr>
        <w:t xml:space="preserve"> KANGXI RADICAL AXE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⽅</w:t>
      </w:r>
      <w:r w:rsidRPr="007E0FEA">
        <w:rPr>
          <w:rFonts w:ascii="Segoe UI" w:hAnsi="Segoe UI" w:cs="Segoe UI"/>
        </w:rPr>
        <w:t xml:space="preserve"> KANGXI RADICAL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⽆</w:t>
      </w:r>
      <w:r w:rsidRPr="007E0FEA">
        <w:rPr>
          <w:rFonts w:ascii="Segoe UI" w:hAnsi="Segoe UI" w:cs="Segoe UI"/>
        </w:rPr>
        <w:t xml:space="preserve"> KANGXI RADICAL NOT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⽇</w:t>
      </w:r>
      <w:r w:rsidRPr="007E0FEA">
        <w:rPr>
          <w:rFonts w:ascii="Segoe UI" w:hAnsi="Segoe UI" w:cs="Segoe UI"/>
        </w:rPr>
        <w:t xml:space="preserve"> KANGXI RADICAL SUN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⽈</w:t>
      </w:r>
      <w:r w:rsidRPr="007E0FEA">
        <w:rPr>
          <w:rFonts w:ascii="Segoe UI" w:hAnsi="Segoe UI" w:cs="Segoe UI"/>
        </w:rPr>
        <w:t xml:space="preserve"> KANGXI RADICAL SAY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⽉</w:t>
      </w:r>
      <w:r w:rsidRPr="007E0FEA">
        <w:rPr>
          <w:rFonts w:ascii="Segoe UI" w:hAnsi="Segoe UI" w:cs="Segoe UI"/>
        </w:rPr>
        <w:t xml:space="preserve"> KANGXI RADICAL MOON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⽊</w:t>
      </w:r>
      <w:r w:rsidRPr="007E0FEA">
        <w:rPr>
          <w:rFonts w:ascii="Segoe UI" w:hAnsi="Segoe UI" w:cs="Segoe UI"/>
        </w:rPr>
        <w:t xml:space="preserve"> KANGXI RADICAL TREE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⽋</w:t>
      </w:r>
      <w:r w:rsidRPr="007E0FEA">
        <w:rPr>
          <w:rFonts w:ascii="Segoe UI" w:hAnsi="Segoe UI" w:cs="Segoe UI"/>
        </w:rPr>
        <w:t xml:space="preserve"> KANGXI RADICAL 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⽌</w:t>
      </w:r>
      <w:r w:rsidRPr="007E0FEA">
        <w:rPr>
          <w:rFonts w:ascii="Segoe UI" w:hAnsi="Segoe UI" w:cs="Segoe UI"/>
        </w:rPr>
        <w:t xml:space="preserve"> KANGXI RADICAL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⽍</w:t>
      </w:r>
      <w:r w:rsidRPr="007E0FEA">
        <w:rPr>
          <w:rFonts w:ascii="Segoe UI" w:hAnsi="Segoe UI" w:cs="Segoe UI"/>
        </w:rPr>
        <w:t xml:space="preserve"> KANGXI RADICAL DEATH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⽎</w:t>
      </w:r>
      <w:r w:rsidRPr="007E0FEA">
        <w:rPr>
          <w:rFonts w:ascii="Segoe UI" w:hAnsi="Segoe UI" w:cs="Segoe UI"/>
        </w:rPr>
        <w:t xml:space="preserve"> KANGXI RADICAL WEAPON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⽏</w:t>
      </w:r>
      <w:r w:rsidRPr="007E0FEA">
        <w:rPr>
          <w:rFonts w:ascii="Segoe UI" w:hAnsi="Segoe UI" w:cs="Segoe UI"/>
        </w:rPr>
        <w:t xml:space="preserve"> KANGXI RADICAL DO NOT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⽐</w:t>
      </w:r>
      <w:r w:rsidRPr="007E0FEA">
        <w:rPr>
          <w:rFonts w:ascii="Segoe UI" w:hAnsi="Segoe UI" w:cs="Segoe UI"/>
        </w:rPr>
        <w:t xml:space="preserve"> KANGXI RADICAL COMPARE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⽑</w:t>
      </w:r>
      <w:r w:rsidRPr="007E0FEA">
        <w:rPr>
          <w:rFonts w:ascii="Segoe UI" w:hAnsi="Segoe UI" w:cs="Segoe UI"/>
        </w:rPr>
        <w:t xml:space="preserve"> KANGXI RADICAL FUR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⽒</w:t>
      </w:r>
      <w:r w:rsidRPr="007E0FEA">
        <w:rPr>
          <w:rFonts w:ascii="Segoe UI" w:hAnsi="Segoe UI" w:cs="Segoe UI"/>
        </w:rPr>
        <w:t xml:space="preserve"> KANGXI RADICAL CLAN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⽓</w:t>
      </w:r>
      <w:r w:rsidRPr="007E0FEA">
        <w:rPr>
          <w:rFonts w:ascii="Segoe UI" w:hAnsi="Segoe UI" w:cs="Segoe UI"/>
        </w:rPr>
        <w:t xml:space="preserve"> KANGXI RADICAL STEAM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⽔</w:t>
      </w:r>
      <w:r w:rsidRPr="007E0FEA">
        <w:rPr>
          <w:rFonts w:ascii="Segoe UI" w:hAnsi="Segoe UI" w:cs="Segoe UI"/>
        </w:rPr>
        <w:t xml:space="preserve"> KANGXI RADICAL WATER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⽕</w:t>
      </w:r>
      <w:r w:rsidRPr="007E0FEA">
        <w:rPr>
          <w:rFonts w:ascii="Segoe UI" w:hAnsi="Segoe UI" w:cs="Segoe UI"/>
        </w:rPr>
        <w:t xml:space="preserve"> KANGXI RADICAL FIRE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⽖</w:t>
      </w:r>
      <w:r w:rsidRPr="007E0FEA">
        <w:rPr>
          <w:rFonts w:ascii="Segoe UI" w:hAnsi="Segoe UI" w:cs="Segoe UI"/>
        </w:rPr>
        <w:t xml:space="preserve"> KANGXI RADICAL CLAW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⽗</w:t>
      </w:r>
      <w:r w:rsidRPr="007E0FEA">
        <w:rPr>
          <w:rFonts w:ascii="Segoe UI" w:hAnsi="Segoe UI" w:cs="Segoe UI"/>
        </w:rPr>
        <w:t xml:space="preserve"> KANGXI RADICAL FATHER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⽘</w:t>
      </w:r>
      <w:r w:rsidRPr="007E0FEA">
        <w:rPr>
          <w:rFonts w:ascii="Segoe UI" w:hAnsi="Segoe UI" w:cs="Segoe UI"/>
        </w:rPr>
        <w:t xml:space="preserve"> KANGXI RADICAL DOUBLE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⽙</w:t>
      </w:r>
      <w:r w:rsidRPr="007E0FEA">
        <w:rPr>
          <w:rFonts w:ascii="Segoe UI" w:hAnsi="Segoe UI" w:cs="Segoe UI"/>
        </w:rPr>
        <w:t xml:space="preserve"> KANGXI RADICAL HALF TREE TRUNK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⽚</w:t>
      </w:r>
      <w:r w:rsidRPr="007E0FEA">
        <w:rPr>
          <w:rFonts w:ascii="Segoe UI" w:hAnsi="Segoe UI" w:cs="Segoe UI"/>
        </w:rPr>
        <w:t xml:space="preserve"> KANGXI RADICAL SLICE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⽛</w:t>
      </w:r>
      <w:r w:rsidRPr="007E0FEA">
        <w:rPr>
          <w:rFonts w:ascii="Segoe UI" w:hAnsi="Segoe UI" w:cs="Segoe UI"/>
        </w:rPr>
        <w:t xml:space="preserve"> KANGXI RADICAL FANG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⽜</w:t>
      </w:r>
      <w:r w:rsidRPr="007E0FEA">
        <w:rPr>
          <w:rFonts w:ascii="Segoe UI" w:hAnsi="Segoe UI" w:cs="Segoe UI"/>
        </w:rPr>
        <w:t xml:space="preserve"> KANGXI RADICAL COW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⽝</w:t>
      </w:r>
      <w:r w:rsidRPr="007E0FEA">
        <w:rPr>
          <w:rFonts w:ascii="Segoe UI" w:hAnsi="Segoe UI" w:cs="Segoe UI"/>
        </w:rPr>
        <w:t xml:space="preserve"> KANGXI RADICAL DOG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⽞</w:t>
      </w:r>
      <w:r w:rsidRPr="007E0FEA">
        <w:rPr>
          <w:rFonts w:ascii="Segoe UI" w:hAnsi="Segoe UI" w:cs="Segoe UI"/>
        </w:rPr>
        <w:t xml:space="preserve"> KANGXI RADICAL PROFOUND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⽟</w:t>
      </w:r>
      <w:r w:rsidRPr="007E0FEA">
        <w:rPr>
          <w:rFonts w:ascii="Segoe UI" w:hAnsi="Segoe UI" w:cs="Segoe UI"/>
        </w:rPr>
        <w:t xml:space="preserve"> KANGXI RADICAL JADE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⽠</w:t>
      </w:r>
      <w:r w:rsidRPr="007E0FEA">
        <w:rPr>
          <w:rFonts w:ascii="Segoe UI" w:hAnsi="Segoe UI" w:cs="Segoe UI"/>
        </w:rPr>
        <w:t xml:space="preserve"> KANGXI RADICAL MELON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⽡</w:t>
      </w:r>
      <w:r w:rsidRPr="007E0FEA">
        <w:rPr>
          <w:rFonts w:ascii="Segoe UI" w:hAnsi="Segoe UI" w:cs="Segoe UI"/>
        </w:rPr>
        <w:t xml:space="preserve"> KANGXI RADICAL TILE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⽢</w:t>
      </w:r>
      <w:r w:rsidRPr="007E0FEA">
        <w:rPr>
          <w:rFonts w:ascii="Segoe UI" w:hAnsi="Segoe UI" w:cs="Segoe UI"/>
        </w:rPr>
        <w:t xml:space="preserve"> KANGXI RADICAL SWEET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⽣</w:t>
      </w:r>
      <w:r w:rsidRPr="007E0FEA">
        <w:rPr>
          <w:rFonts w:ascii="Segoe UI" w:hAnsi="Segoe UI" w:cs="Segoe UI"/>
        </w:rPr>
        <w:t xml:space="preserve"> KANGXI RADICAL LIFE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⽤</w:t>
      </w:r>
      <w:r w:rsidRPr="007E0FEA">
        <w:rPr>
          <w:rFonts w:ascii="Segoe UI" w:hAnsi="Segoe UI" w:cs="Segoe UI"/>
        </w:rPr>
        <w:t xml:space="preserve"> KANGXI RADICAL USE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⽥</w:t>
      </w:r>
      <w:r w:rsidRPr="007E0FEA">
        <w:rPr>
          <w:rFonts w:ascii="Segoe UI" w:hAnsi="Segoe UI" w:cs="Segoe UI"/>
        </w:rPr>
        <w:t xml:space="preserve"> KANGXI RADICAL FIELD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⽦</w:t>
      </w:r>
      <w:r w:rsidRPr="007E0FEA">
        <w:rPr>
          <w:rFonts w:ascii="Segoe UI" w:hAnsi="Segoe UI" w:cs="Segoe UI"/>
        </w:rPr>
        <w:t xml:space="preserve"> KANGXI RADICAL BOLT OF CLOTH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⽧</w:t>
      </w:r>
      <w:r w:rsidRPr="007E0FEA">
        <w:rPr>
          <w:rFonts w:ascii="Segoe UI" w:hAnsi="Segoe UI" w:cs="Segoe UI"/>
        </w:rPr>
        <w:t xml:space="preserve"> KANGXI RADICAL SICKNESS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⽨</w:t>
      </w:r>
      <w:r w:rsidRPr="007E0FEA">
        <w:rPr>
          <w:rFonts w:ascii="Segoe UI" w:hAnsi="Segoe UI" w:cs="Segoe UI"/>
        </w:rPr>
        <w:t xml:space="preserve"> KANGXI RADICAL DOTTED TENT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⽩</w:t>
      </w:r>
      <w:r w:rsidRPr="007E0FEA">
        <w:rPr>
          <w:rFonts w:ascii="Segoe UI" w:hAnsi="Segoe UI" w:cs="Segoe UI"/>
        </w:rPr>
        <w:t xml:space="preserve"> KANGXI RADICAL WHITE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⽪</w:t>
      </w:r>
      <w:r w:rsidRPr="007E0FEA">
        <w:rPr>
          <w:rFonts w:ascii="Segoe UI" w:hAnsi="Segoe UI" w:cs="Segoe UI"/>
        </w:rPr>
        <w:t xml:space="preserve"> KANGXI RADICAL SKIN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⽫</w:t>
      </w:r>
      <w:r w:rsidRPr="007E0FEA">
        <w:rPr>
          <w:rFonts w:ascii="Segoe UI" w:hAnsi="Segoe UI" w:cs="Segoe UI"/>
        </w:rPr>
        <w:t xml:space="preserve"> KANGXI RADICAL DISH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⽬</w:t>
      </w:r>
      <w:r w:rsidRPr="007E0FEA">
        <w:rPr>
          <w:rFonts w:ascii="Segoe UI" w:hAnsi="Segoe UI" w:cs="Segoe UI"/>
        </w:rPr>
        <w:t xml:space="preserve"> KANGXI RADICAL EYE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⽭</w:t>
      </w:r>
      <w:r w:rsidRPr="007E0FEA">
        <w:rPr>
          <w:rFonts w:ascii="Segoe UI" w:hAnsi="Segoe UI" w:cs="Segoe UI"/>
        </w:rPr>
        <w:t xml:space="preserve"> KANGXI RADICAL SPEAR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⽮</w:t>
      </w:r>
      <w:r w:rsidRPr="007E0FEA">
        <w:rPr>
          <w:rFonts w:ascii="Segoe UI" w:hAnsi="Segoe UI" w:cs="Segoe UI"/>
        </w:rPr>
        <w:t xml:space="preserve"> KANGXI RADICAL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⽯</w:t>
      </w:r>
      <w:r w:rsidRPr="007E0FEA">
        <w:rPr>
          <w:rFonts w:ascii="Segoe UI" w:hAnsi="Segoe UI" w:cs="Segoe UI"/>
        </w:rPr>
        <w:t xml:space="preserve"> KANGXI RADICAL STONE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⽰</w:t>
      </w:r>
      <w:r w:rsidRPr="007E0FEA">
        <w:rPr>
          <w:rFonts w:ascii="Segoe UI" w:hAnsi="Segoe UI" w:cs="Segoe UI"/>
        </w:rPr>
        <w:t xml:space="preserve"> KANGXI RADICAL SPIRIT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⽱</w:t>
      </w:r>
      <w:r w:rsidRPr="007E0FEA">
        <w:rPr>
          <w:rFonts w:ascii="Segoe UI" w:hAnsi="Segoe UI" w:cs="Segoe UI"/>
        </w:rPr>
        <w:t xml:space="preserve"> KANGXI RADICAL TRACK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⽲</w:t>
      </w:r>
      <w:r w:rsidRPr="007E0FEA">
        <w:rPr>
          <w:rFonts w:ascii="Segoe UI" w:hAnsi="Segoe UI" w:cs="Segoe UI"/>
        </w:rPr>
        <w:t xml:space="preserve"> KANGXI RADICAL GRAIN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⽳</w:t>
      </w:r>
      <w:r w:rsidRPr="007E0FEA">
        <w:rPr>
          <w:rFonts w:ascii="Segoe UI" w:hAnsi="Segoe UI" w:cs="Segoe UI"/>
        </w:rPr>
        <w:t xml:space="preserve"> KANGXI RADICAL CAVE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⽴</w:t>
      </w:r>
      <w:r w:rsidRPr="007E0FEA">
        <w:rPr>
          <w:rFonts w:ascii="Segoe UI" w:hAnsi="Segoe UI" w:cs="Segoe UI"/>
        </w:rPr>
        <w:t xml:space="preserve"> KANGXI RADICAL STAND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⽵</w:t>
      </w:r>
      <w:r w:rsidRPr="007E0FEA">
        <w:rPr>
          <w:rFonts w:ascii="Segoe UI" w:hAnsi="Segoe UI" w:cs="Segoe UI"/>
        </w:rPr>
        <w:t xml:space="preserve"> KANGXI RADICAL BAMBOO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⽶</w:t>
      </w:r>
      <w:r w:rsidRPr="007E0FEA">
        <w:rPr>
          <w:rFonts w:ascii="Segoe UI" w:hAnsi="Segoe UI" w:cs="Segoe UI"/>
        </w:rPr>
        <w:t xml:space="preserve"> KANGXI RADICAL RICE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⽷</w:t>
      </w:r>
      <w:r w:rsidRPr="007E0FEA">
        <w:rPr>
          <w:rFonts w:ascii="Segoe UI" w:hAnsi="Segoe UI" w:cs="Segoe UI"/>
        </w:rPr>
        <w:t xml:space="preserve"> KANGXI RADICAL SILK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⽸</w:t>
      </w:r>
      <w:r w:rsidRPr="007E0FEA">
        <w:rPr>
          <w:rFonts w:ascii="Segoe UI" w:hAnsi="Segoe UI" w:cs="Segoe UI"/>
        </w:rPr>
        <w:t xml:space="preserve"> KANGXI RADICAL JAR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⽹</w:t>
      </w:r>
      <w:r w:rsidRPr="007E0FEA">
        <w:rPr>
          <w:rFonts w:ascii="Segoe UI" w:hAnsi="Segoe UI" w:cs="Segoe UI"/>
        </w:rPr>
        <w:t xml:space="preserve"> KANGXI RADICAL NET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⽺</w:t>
      </w:r>
      <w:r w:rsidRPr="007E0FEA">
        <w:rPr>
          <w:rFonts w:ascii="Segoe UI" w:hAnsi="Segoe UI" w:cs="Segoe UI"/>
        </w:rPr>
        <w:t xml:space="preserve"> KANGXI RADICAL SHEEP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⽻</w:t>
      </w:r>
      <w:r w:rsidRPr="007E0FEA">
        <w:rPr>
          <w:rFonts w:ascii="Segoe UI" w:hAnsi="Segoe UI" w:cs="Segoe UI"/>
        </w:rPr>
        <w:t xml:space="preserve"> KANGXI RADICAL FEATHER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⽼</w:t>
      </w:r>
      <w:r w:rsidRPr="007E0FEA">
        <w:rPr>
          <w:rFonts w:ascii="Segoe UI" w:hAnsi="Segoe UI" w:cs="Segoe UI"/>
        </w:rPr>
        <w:t xml:space="preserve"> KANGXI RADICAL OLD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⽽</w:t>
      </w:r>
      <w:r w:rsidRPr="007E0FEA">
        <w:rPr>
          <w:rFonts w:ascii="Segoe UI" w:hAnsi="Segoe UI" w:cs="Segoe UI"/>
        </w:rPr>
        <w:t xml:space="preserve"> KANGXI RADICAL 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⽾</w:t>
      </w:r>
      <w:r w:rsidRPr="007E0FEA">
        <w:rPr>
          <w:rFonts w:ascii="Segoe UI" w:hAnsi="Segoe UI" w:cs="Segoe UI"/>
        </w:rPr>
        <w:t xml:space="preserve"> KANGXI RADICAL PLOW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⽿</w:t>
      </w:r>
      <w:r w:rsidRPr="007E0FEA">
        <w:rPr>
          <w:rFonts w:ascii="Segoe UI" w:hAnsi="Segoe UI" w:cs="Segoe UI"/>
        </w:rPr>
        <w:t xml:space="preserve"> KANGXI RADICAL EAR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⾀</w:t>
      </w:r>
      <w:r w:rsidRPr="007E0FEA">
        <w:rPr>
          <w:rFonts w:ascii="Segoe UI" w:hAnsi="Segoe UI" w:cs="Segoe UI"/>
        </w:rPr>
        <w:t xml:space="preserve"> KANGXI RADICAL BRUSH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⾁</w:t>
      </w:r>
      <w:r w:rsidRPr="007E0FEA">
        <w:rPr>
          <w:rFonts w:ascii="Segoe UI" w:hAnsi="Segoe UI" w:cs="Segoe UI"/>
        </w:rPr>
        <w:t xml:space="preserve"> KANGXI RADICAL MEAT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⾂</w:t>
      </w:r>
      <w:r w:rsidRPr="007E0FEA">
        <w:rPr>
          <w:rFonts w:ascii="Segoe UI" w:hAnsi="Segoe UI" w:cs="Segoe UI"/>
        </w:rPr>
        <w:t xml:space="preserve"> KANGXI RADICAL MINISTER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⾃</w:t>
      </w:r>
      <w:r w:rsidRPr="007E0FEA">
        <w:rPr>
          <w:rFonts w:ascii="Segoe UI" w:hAnsi="Segoe UI" w:cs="Segoe UI"/>
        </w:rPr>
        <w:t xml:space="preserve"> KANGXI RADICAL SELF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⾄</w:t>
      </w:r>
      <w:r w:rsidRPr="007E0FEA">
        <w:rPr>
          <w:rFonts w:ascii="Segoe UI" w:hAnsi="Segoe UI" w:cs="Segoe UI"/>
        </w:rPr>
        <w:t xml:space="preserve"> KANGXI RADICAL ARRIVE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⾅</w:t>
      </w:r>
      <w:r w:rsidRPr="007E0FEA">
        <w:rPr>
          <w:rFonts w:ascii="Segoe UI" w:hAnsi="Segoe UI" w:cs="Segoe UI"/>
        </w:rPr>
        <w:t xml:space="preserve"> KANGXI RADICAL MORTAR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⾆</w:t>
      </w:r>
      <w:r w:rsidRPr="007E0FEA">
        <w:rPr>
          <w:rFonts w:ascii="Segoe UI" w:hAnsi="Segoe UI" w:cs="Segoe UI"/>
        </w:rPr>
        <w:t xml:space="preserve"> KANGXI RADICAL TONGUE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⾇</w:t>
      </w:r>
      <w:r w:rsidRPr="007E0FEA">
        <w:rPr>
          <w:rFonts w:ascii="Segoe UI" w:hAnsi="Segoe UI" w:cs="Segoe UI"/>
        </w:rPr>
        <w:t xml:space="preserve"> KANGXI RADICAL OPPOSE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⾈</w:t>
      </w:r>
      <w:r w:rsidRPr="007E0FEA">
        <w:rPr>
          <w:rFonts w:ascii="Segoe UI" w:hAnsi="Segoe UI" w:cs="Segoe UI"/>
        </w:rPr>
        <w:t xml:space="preserve"> KANGXI RADICAL BOAT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⾉</w:t>
      </w:r>
      <w:r w:rsidRPr="007E0FEA">
        <w:rPr>
          <w:rFonts w:ascii="Segoe UI" w:hAnsi="Segoe UI" w:cs="Segoe UI"/>
        </w:rPr>
        <w:t xml:space="preserve"> KANGXI RADICAL STOPPING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⾊</w:t>
      </w:r>
      <w:r w:rsidRPr="007E0FEA">
        <w:rPr>
          <w:rFonts w:ascii="Segoe UI" w:hAnsi="Segoe UI" w:cs="Segoe UI"/>
        </w:rPr>
        <w:t xml:space="preserve"> KANGXI RADICAL COLOR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⾋</w:t>
      </w:r>
      <w:r w:rsidRPr="007E0FEA">
        <w:rPr>
          <w:rFonts w:ascii="Segoe UI" w:hAnsi="Segoe UI" w:cs="Segoe UI"/>
        </w:rPr>
        <w:t xml:space="preserve"> KANGXI RADICAL GRASS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⾌</w:t>
      </w:r>
      <w:r w:rsidRPr="007E0FEA">
        <w:rPr>
          <w:rFonts w:ascii="Segoe UI" w:hAnsi="Segoe UI" w:cs="Segoe UI"/>
        </w:rPr>
        <w:t xml:space="preserve"> KANGXI RADICAL TIGER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⾍</w:t>
      </w:r>
      <w:r w:rsidRPr="007E0FEA">
        <w:rPr>
          <w:rFonts w:ascii="Segoe UI" w:hAnsi="Segoe UI" w:cs="Segoe UI"/>
        </w:rPr>
        <w:t xml:space="preserve"> KANGXI RADICAL INSECT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⾎</w:t>
      </w:r>
      <w:r w:rsidRPr="007E0FEA">
        <w:rPr>
          <w:rFonts w:ascii="Segoe UI" w:hAnsi="Segoe UI" w:cs="Segoe UI"/>
        </w:rPr>
        <w:t xml:space="preserve"> KANGXI RADICAL BLOOD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⾏</w:t>
      </w:r>
      <w:r w:rsidRPr="007E0FEA">
        <w:rPr>
          <w:rFonts w:ascii="Segoe UI" w:hAnsi="Segoe UI" w:cs="Segoe UI"/>
        </w:rPr>
        <w:t xml:space="preserve"> KANGXI RADICAL WALK ENCLOSURE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⾐</w:t>
      </w:r>
      <w:r w:rsidRPr="007E0FEA">
        <w:rPr>
          <w:rFonts w:ascii="Segoe UI" w:hAnsi="Segoe UI" w:cs="Segoe UI"/>
        </w:rPr>
        <w:t xml:space="preserve"> KANGXI RADICAL CLOTHES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⾑</w:t>
      </w:r>
      <w:r w:rsidRPr="007E0FEA">
        <w:rPr>
          <w:rFonts w:ascii="Segoe UI" w:hAnsi="Segoe UI" w:cs="Segoe UI"/>
        </w:rPr>
        <w:t xml:space="preserve"> KANGXI RADICAL WEST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⾒</w:t>
      </w:r>
      <w:r w:rsidRPr="007E0FEA">
        <w:rPr>
          <w:rFonts w:ascii="Segoe UI" w:hAnsi="Segoe UI" w:cs="Segoe UI"/>
        </w:rPr>
        <w:t xml:space="preserve"> KANGXI RADICAL 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⾓</w:t>
      </w:r>
      <w:r w:rsidRPr="007E0FEA">
        <w:rPr>
          <w:rFonts w:ascii="Segoe UI" w:hAnsi="Segoe UI" w:cs="Segoe UI"/>
        </w:rPr>
        <w:t xml:space="preserve"> KANGXI RADICAL HORN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⾔</w:t>
      </w:r>
      <w:r w:rsidRPr="007E0FEA">
        <w:rPr>
          <w:rFonts w:ascii="Segoe UI" w:hAnsi="Segoe UI" w:cs="Segoe UI"/>
        </w:rPr>
        <w:t xml:space="preserve"> KANGXI RADICAL SPEECH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⾕</w:t>
      </w:r>
      <w:r w:rsidRPr="007E0FEA">
        <w:rPr>
          <w:rFonts w:ascii="Segoe UI" w:hAnsi="Segoe UI" w:cs="Segoe UI"/>
        </w:rPr>
        <w:t xml:space="preserve"> KANGXI RADICAL VALLEY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⾖</w:t>
      </w:r>
      <w:r w:rsidRPr="007E0FEA">
        <w:rPr>
          <w:rFonts w:ascii="Segoe UI" w:hAnsi="Segoe UI" w:cs="Segoe UI"/>
        </w:rPr>
        <w:t xml:space="preserve"> KANGXI RADICAL BEAN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⾗</w:t>
      </w:r>
      <w:r w:rsidRPr="007E0FEA">
        <w:rPr>
          <w:rFonts w:ascii="Segoe UI" w:hAnsi="Segoe UI" w:cs="Segoe UI"/>
        </w:rPr>
        <w:t xml:space="preserve"> KANGXI RADICAL PIG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⾘</w:t>
      </w:r>
      <w:r w:rsidRPr="007E0FEA">
        <w:rPr>
          <w:rFonts w:ascii="Segoe UI" w:hAnsi="Segoe UI" w:cs="Segoe UI"/>
        </w:rPr>
        <w:t xml:space="preserve"> KANGXI RADICAL BADGER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⾙</w:t>
      </w:r>
      <w:r w:rsidRPr="007E0FEA">
        <w:rPr>
          <w:rFonts w:ascii="Segoe UI" w:hAnsi="Segoe UI" w:cs="Segoe UI"/>
        </w:rPr>
        <w:t xml:space="preserve"> KANGXI RADICAL SHELL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⾚</w:t>
      </w:r>
      <w:r w:rsidRPr="007E0FEA">
        <w:rPr>
          <w:rFonts w:ascii="Segoe UI" w:hAnsi="Segoe UI" w:cs="Segoe UI"/>
        </w:rPr>
        <w:t xml:space="preserve"> KANGXI RADICAL 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⾛</w:t>
      </w:r>
      <w:r w:rsidRPr="007E0FEA">
        <w:rPr>
          <w:rFonts w:ascii="Segoe UI" w:hAnsi="Segoe UI" w:cs="Segoe UI"/>
        </w:rPr>
        <w:t xml:space="preserve"> KANGXI RADICAL RUN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⾜</w:t>
      </w:r>
      <w:r w:rsidRPr="007E0FEA">
        <w:rPr>
          <w:rFonts w:ascii="Segoe UI" w:hAnsi="Segoe UI" w:cs="Segoe UI"/>
        </w:rPr>
        <w:t xml:space="preserve"> KANGXI RADICAL FOOT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⾝</w:t>
      </w:r>
      <w:r w:rsidRPr="007E0FEA">
        <w:rPr>
          <w:rFonts w:ascii="Segoe UI" w:hAnsi="Segoe UI" w:cs="Segoe UI"/>
        </w:rPr>
        <w:t xml:space="preserve"> KANGXI RADICAL BODY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⾞</w:t>
      </w:r>
      <w:r w:rsidRPr="007E0FEA">
        <w:rPr>
          <w:rFonts w:ascii="Segoe UI" w:hAnsi="Segoe UI" w:cs="Segoe UI"/>
        </w:rPr>
        <w:t xml:space="preserve"> KANGXI RADICAL CART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⾟</w:t>
      </w:r>
      <w:r w:rsidRPr="007E0FEA">
        <w:rPr>
          <w:rFonts w:ascii="Segoe UI" w:hAnsi="Segoe UI" w:cs="Segoe UI"/>
        </w:rPr>
        <w:t xml:space="preserve"> KANGXI RADICAL BITTER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⾠</w:t>
      </w:r>
      <w:r w:rsidRPr="007E0FEA">
        <w:rPr>
          <w:rFonts w:ascii="Segoe UI" w:hAnsi="Segoe UI" w:cs="Segoe UI"/>
        </w:rPr>
        <w:t xml:space="preserve"> KANGXI RADICAL MORNING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⾡</w:t>
      </w:r>
      <w:r w:rsidRPr="007E0FEA">
        <w:rPr>
          <w:rFonts w:ascii="Segoe UI" w:hAnsi="Segoe UI" w:cs="Segoe UI"/>
        </w:rPr>
        <w:t xml:space="preserve"> KANGXI RADICAL WALK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⾢</w:t>
      </w:r>
      <w:r w:rsidRPr="007E0FEA">
        <w:rPr>
          <w:rFonts w:ascii="Segoe UI" w:hAnsi="Segoe UI" w:cs="Segoe UI"/>
        </w:rPr>
        <w:t xml:space="preserve"> KANGXI RADICAL CITY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⾣</w:t>
      </w:r>
      <w:r w:rsidRPr="007E0FEA">
        <w:rPr>
          <w:rFonts w:ascii="Segoe UI" w:hAnsi="Segoe UI" w:cs="Segoe UI"/>
        </w:rPr>
        <w:t xml:space="preserve"> KANGXI RADICAL WINE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⾤</w:t>
      </w:r>
      <w:r w:rsidRPr="007E0FEA">
        <w:rPr>
          <w:rFonts w:ascii="Segoe UI" w:hAnsi="Segoe UI" w:cs="Segoe UI"/>
        </w:rPr>
        <w:t xml:space="preserve"> KANGXI RADICAL DISTINGUISH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⾥</w:t>
      </w:r>
      <w:r w:rsidRPr="007E0FEA">
        <w:rPr>
          <w:rFonts w:ascii="Segoe UI" w:hAnsi="Segoe UI" w:cs="Segoe UI"/>
        </w:rPr>
        <w:t xml:space="preserve"> KANGXI RADICAL VILLAGE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⾦</w:t>
      </w:r>
      <w:r w:rsidRPr="007E0FEA">
        <w:rPr>
          <w:rFonts w:ascii="Segoe UI" w:hAnsi="Segoe UI" w:cs="Segoe UI"/>
        </w:rPr>
        <w:t xml:space="preserve"> KANGXI RADICAL GOLD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⾧</w:t>
      </w:r>
      <w:r w:rsidRPr="007E0FEA">
        <w:rPr>
          <w:rFonts w:ascii="Segoe UI" w:hAnsi="Segoe UI" w:cs="Segoe UI"/>
        </w:rPr>
        <w:t xml:space="preserve"> KANGXI RADICAL 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⾨</w:t>
      </w:r>
      <w:r w:rsidRPr="007E0FEA">
        <w:rPr>
          <w:rFonts w:ascii="Segoe UI" w:hAnsi="Segoe UI" w:cs="Segoe UI"/>
        </w:rPr>
        <w:t xml:space="preserve"> KANGXI RADICAL GATE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⾩</w:t>
      </w:r>
      <w:r w:rsidRPr="007E0FEA">
        <w:rPr>
          <w:rFonts w:ascii="Segoe UI" w:hAnsi="Segoe UI" w:cs="Segoe UI"/>
        </w:rPr>
        <w:t xml:space="preserve"> KANGXI RADICAL MOUND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⾪</w:t>
      </w:r>
      <w:r w:rsidRPr="007E0FEA">
        <w:rPr>
          <w:rFonts w:ascii="Segoe UI" w:hAnsi="Segoe UI" w:cs="Segoe UI"/>
        </w:rPr>
        <w:t xml:space="preserve"> KANGXI RADICAL SLAVE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⾫</w:t>
      </w:r>
      <w:r w:rsidRPr="007E0FEA">
        <w:rPr>
          <w:rFonts w:ascii="Segoe UI" w:hAnsi="Segoe UI" w:cs="Segoe UI"/>
        </w:rPr>
        <w:t xml:space="preserve"> KANGXI RADICAL SHORT TAILED BIRD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⾬</w:t>
      </w:r>
      <w:r w:rsidRPr="007E0FEA">
        <w:rPr>
          <w:rFonts w:ascii="Segoe UI" w:hAnsi="Segoe UI" w:cs="Segoe UI"/>
        </w:rPr>
        <w:t xml:space="preserve"> KANGXI RADICAL RAIN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⾭</w:t>
      </w:r>
      <w:r w:rsidRPr="007E0FEA">
        <w:rPr>
          <w:rFonts w:ascii="Segoe UI" w:hAnsi="Segoe UI" w:cs="Segoe UI"/>
        </w:rPr>
        <w:t xml:space="preserve"> KANGXI RADICAL BLUE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⾮</w:t>
      </w:r>
      <w:r w:rsidRPr="007E0FEA">
        <w:rPr>
          <w:rFonts w:ascii="Segoe UI" w:hAnsi="Segoe UI" w:cs="Segoe UI"/>
        </w:rPr>
        <w:t xml:space="preserve"> KANGXI RADICAL WRONG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⾯</w:t>
      </w:r>
      <w:r w:rsidRPr="007E0FEA">
        <w:rPr>
          <w:rFonts w:ascii="Segoe UI" w:hAnsi="Segoe UI" w:cs="Segoe UI"/>
        </w:rPr>
        <w:t xml:space="preserve"> KANGXI RADICAL FACE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⾰</w:t>
      </w:r>
      <w:r w:rsidRPr="007E0FEA">
        <w:rPr>
          <w:rFonts w:ascii="Segoe UI" w:hAnsi="Segoe UI" w:cs="Segoe UI"/>
        </w:rPr>
        <w:t xml:space="preserve"> KANGXI RADICAL LEATHER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⾱</w:t>
      </w:r>
      <w:r w:rsidRPr="007E0FEA">
        <w:rPr>
          <w:rFonts w:ascii="Segoe UI" w:hAnsi="Segoe UI" w:cs="Segoe UI"/>
        </w:rPr>
        <w:t xml:space="preserve"> KANGXI RADICAL TANNED LEATHER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⾲</w:t>
      </w:r>
      <w:r w:rsidRPr="007E0FEA">
        <w:rPr>
          <w:rFonts w:ascii="Segoe UI" w:hAnsi="Segoe UI" w:cs="Segoe UI"/>
        </w:rPr>
        <w:t xml:space="preserve"> KANGXI RADICAL LEEK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⾳</w:t>
      </w:r>
      <w:r w:rsidRPr="007E0FEA">
        <w:rPr>
          <w:rFonts w:ascii="Segoe UI" w:hAnsi="Segoe UI" w:cs="Segoe UI"/>
        </w:rPr>
        <w:t xml:space="preserve"> KANGXI RADICAL SOUND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⾴</w:t>
      </w:r>
      <w:r w:rsidRPr="007E0FEA">
        <w:rPr>
          <w:rFonts w:ascii="Segoe UI" w:hAnsi="Segoe UI" w:cs="Segoe UI"/>
        </w:rPr>
        <w:t xml:space="preserve"> KANGXI RADICAL LEAF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⾵</w:t>
      </w:r>
      <w:r w:rsidRPr="007E0FEA">
        <w:rPr>
          <w:rFonts w:ascii="Segoe UI" w:hAnsi="Segoe UI" w:cs="Segoe UI"/>
        </w:rPr>
        <w:t xml:space="preserve"> KANGXI RADICAL WIND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⾶</w:t>
      </w:r>
      <w:r w:rsidRPr="007E0FEA">
        <w:rPr>
          <w:rFonts w:ascii="Segoe UI" w:hAnsi="Segoe UI" w:cs="Segoe UI"/>
        </w:rPr>
        <w:t xml:space="preserve"> KANGXI RADICAL FLY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⾷</w:t>
      </w:r>
      <w:r w:rsidRPr="007E0FEA">
        <w:rPr>
          <w:rFonts w:ascii="Segoe UI" w:hAnsi="Segoe UI" w:cs="Segoe UI"/>
        </w:rPr>
        <w:t xml:space="preserve"> KANGXI RADICAL 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⾸</w:t>
      </w:r>
      <w:r w:rsidRPr="007E0FEA">
        <w:rPr>
          <w:rFonts w:ascii="Segoe UI" w:hAnsi="Segoe UI" w:cs="Segoe UI"/>
        </w:rPr>
        <w:t xml:space="preserve"> KANGXI RADICAL HEAD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⾹</w:t>
      </w:r>
      <w:r w:rsidRPr="007E0FEA">
        <w:rPr>
          <w:rFonts w:ascii="Segoe UI" w:hAnsi="Segoe UI" w:cs="Segoe UI"/>
        </w:rPr>
        <w:t xml:space="preserve"> KANGXI RADICAL FRAGRANT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⾺</w:t>
      </w:r>
      <w:r w:rsidRPr="007E0FEA">
        <w:rPr>
          <w:rFonts w:ascii="Segoe UI" w:hAnsi="Segoe UI" w:cs="Segoe UI"/>
        </w:rPr>
        <w:t xml:space="preserve"> KANGXI RADICAL HORSE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⾻</w:t>
      </w:r>
      <w:r w:rsidRPr="007E0FEA">
        <w:rPr>
          <w:rFonts w:ascii="Segoe UI" w:hAnsi="Segoe UI" w:cs="Segoe UI"/>
        </w:rPr>
        <w:t xml:space="preserve"> KANGXI RADICAL BONE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⾼</w:t>
      </w:r>
      <w:r w:rsidRPr="007E0FEA">
        <w:rPr>
          <w:rFonts w:ascii="Segoe UI" w:hAnsi="Segoe UI" w:cs="Segoe UI"/>
        </w:rPr>
        <w:t xml:space="preserve"> KANGXI RADICAL TALL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⾽</w:t>
      </w:r>
      <w:r w:rsidRPr="007E0FEA">
        <w:rPr>
          <w:rFonts w:ascii="Segoe UI" w:hAnsi="Segoe UI" w:cs="Segoe UI"/>
        </w:rPr>
        <w:t xml:space="preserve"> KANGXI RADICAL HAIR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⾾</w:t>
      </w:r>
      <w:r w:rsidRPr="007E0FEA">
        <w:rPr>
          <w:rFonts w:ascii="Segoe UI" w:hAnsi="Segoe UI" w:cs="Segoe UI"/>
        </w:rPr>
        <w:t xml:space="preserve"> KANGXI RADICAL FIGHT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⾿</w:t>
      </w:r>
      <w:r w:rsidRPr="007E0FEA">
        <w:rPr>
          <w:rFonts w:ascii="Segoe UI" w:hAnsi="Segoe UI" w:cs="Segoe UI"/>
        </w:rPr>
        <w:t xml:space="preserve"> KANGXI RADICAL SACRIFICIAL WINE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⿀</w:t>
      </w:r>
      <w:r w:rsidRPr="007E0FEA">
        <w:rPr>
          <w:rFonts w:ascii="Segoe UI" w:hAnsi="Segoe UI" w:cs="Segoe UI"/>
        </w:rPr>
        <w:t xml:space="preserve"> KANGXI RADICAL CAULDRON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⿁</w:t>
      </w:r>
      <w:r w:rsidRPr="007E0FEA">
        <w:rPr>
          <w:rFonts w:ascii="Segoe UI" w:hAnsi="Segoe UI" w:cs="Segoe UI"/>
        </w:rPr>
        <w:t xml:space="preserve"> KANGXI RADICAL GHOST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⿂</w:t>
      </w:r>
      <w:r w:rsidRPr="007E0FEA">
        <w:rPr>
          <w:rFonts w:ascii="Segoe UI" w:hAnsi="Segoe UI" w:cs="Segoe UI"/>
        </w:rPr>
        <w:t xml:space="preserve"> KANGXI RADICAL FISH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⿃</w:t>
      </w:r>
      <w:r w:rsidRPr="007E0FEA">
        <w:rPr>
          <w:rFonts w:ascii="Segoe UI" w:hAnsi="Segoe UI" w:cs="Segoe UI"/>
        </w:rPr>
        <w:t xml:space="preserve"> KANGXI RADICAL BIRD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⿄</w:t>
      </w:r>
      <w:r w:rsidRPr="007E0FEA">
        <w:rPr>
          <w:rFonts w:ascii="Segoe UI" w:hAnsi="Segoe UI" w:cs="Segoe UI"/>
        </w:rPr>
        <w:t xml:space="preserve"> KANGXI RADICAL SALT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⿅</w:t>
      </w:r>
      <w:r w:rsidRPr="007E0FEA">
        <w:rPr>
          <w:rFonts w:ascii="Segoe UI" w:hAnsi="Segoe UI" w:cs="Segoe UI"/>
        </w:rPr>
        <w:t xml:space="preserve"> KANGXI RADICAL DEER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⿆</w:t>
      </w:r>
      <w:r w:rsidRPr="007E0FEA">
        <w:rPr>
          <w:rFonts w:ascii="Segoe UI" w:hAnsi="Segoe UI" w:cs="Segoe UI"/>
        </w:rPr>
        <w:t xml:space="preserve"> KANGXI RADICAL WHEAT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⿇</w:t>
      </w:r>
      <w:r w:rsidRPr="007E0FEA">
        <w:rPr>
          <w:rFonts w:ascii="Segoe UI" w:hAnsi="Segoe UI" w:cs="Segoe UI"/>
        </w:rPr>
        <w:t xml:space="preserve"> KANGXI RADICAL HEMP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⿈</w:t>
      </w:r>
      <w:r w:rsidRPr="007E0FEA">
        <w:rPr>
          <w:rFonts w:ascii="Segoe UI" w:hAnsi="Segoe UI" w:cs="Segoe UI"/>
        </w:rPr>
        <w:t xml:space="preserve"> KANGXI RADICAL YELLOW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⿉</w:t>
      </w:r>
      <w:r w:rsidRPr="007E0FEA">
        <w:rPr>
          <w:rFonts w:ascii="Segoe UI" w:hAnsi="Segoe UI" w:cs="Segoe UI"/>
        </w:rPr>
        <w:t xml:space="preserve"> KANGXI RADICAL MILLET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⿊</w:t>
      </w:r>
      <w:r w:rsidRPr="007E0FEA">
        <w:rPr>
          <w:rFonts w:ascii="Segoe UI" w:hAnsi="Segoe UI" w:cs="Segoe UI"/>
        </w:rPr>
        <w:t xml:space="preserve"> KANGXI RADICAL BLACK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⿋</w:t>
      </w:r>
      <w:r w:rsidRPr="007E0FEA">
        <w:rPr>
          <w:rFonts w:ascii="Segoe UI" w:hAnsi="Segoe UI" w:cs="Segoe UI"/>
        </w:rPr>
        <w:t xml:space="preserve"> KANGXI RADICAL EMBROIDERY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⿌</w:t>
      </w:r>
      <w:r w:rsidRPr="007E0FEA">
        <w:rPr>
          <w:rFonts w:ascii="Segoe UI" w:hAnsi="Segoe UI" w:cs="Segoe UI"/>
        </w:rPr>
        <w:t xml:space="preserve"> KANGXI RADICAL FROG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⿍</w:t>
      </w:r>
      <w:r w:rsidRPr="007E0FEA">
        <w:rPr>
          <w:rFonts w:ascii="Segoe UI" w:hAnsi="Segoe UI" w:cs="Segoe UI"/>
        </w:rPr>
        <w:t xml:space="preserve"> KANGXI RADICAL TRIPOD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⿎</w:t>
      </w:r>
      <w:r w:rsidRPr="007E0FEA">
        <w:rPr>
          <w:rFonts w:ascii="Segoe UI" w:hAnsi="Segoe UI" w:cs="Segoe UI"/>
        </w:rPr>
        <w:t xml:space="preserve"> KANGXI RADICAL DRUM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⿏</w:t>
      </w:r>
      <w:r w:rsidRPr="007E0FEA">
        <w:rPr>
          <w:rFonts w:ascii="Segoe UI" w:hAnsi="Segoe UI" w:cs="Segoe UI"/>
        </w:rPr>
        <w:t xml:space="preserve"> KANGXI RADICAL RAT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⿐</w:t>
      </w:r>
      <w:r w:rsidRPr="007E0FEA">
        <w:rPr>
          <w:rFonts w:ascii="Segoe UI" w:hAnsi="Segoe UI" w:cs="Segoe UI"/>
        </w:rPr>
        <w:t xml:space="preserve"> KANGXI RADICAL NOSE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⿑</w:t>
      </w:r>
      <w:r w:rsidRPr="007E0FEA">
        <w:rPr>
          <w:rFonts w:ascii="Segoe UI" w:hAnsi="Segoe UI" w:cs="Segoe UI"/>
        </w:rPr>
        <w:t xml:space="preserve"> KANGXI RADICAL 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⿒</w:t>
      </w:r>
      <w:r w:rsidRPr="007E0FEA">
        <w:rPr>
          <w:rFonts w:ascii="Segoe UI" w:hAnsi="Segoe UI" w:cs="Segoe UI"/>
        </w:rPr>
        <w:t xml:space="preserve"> KANGXI RADICAL TOOTH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⿓</w:t>
      </w:r>
      <w:r w:rsidRPr="007E0FEA">
        <w:rPr>
          <w:rFonts w:ascii="Segoe UI" w:hAnsi="Segoe UI" w:cs="Segoe UI"/>
        </w:rPr>
        <w:t xml:space="preserve"> KANGXI RADICAL DRAGON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⿔</w:t>
      </w:r>
      <w:r w:rsidRPr="007E0FEA">
        <w:rPr>
          <w:rFonts w:ascii="Segoe UI" w:hAnsi="Segoe UI" w:cs="Segoe UI"/>
        </w:rPr>
        <w:t xml:space="preserve"> KANGXI RADICAL TURTLE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⿕</w:t>
      </w:r>
      <w:r w:rsidRPr="007E0FEA">
        <w:rPr>
          <w:rFonts w:ascii="Segoe UI" w:hAnsi="Segoe UI" w:cs="Segoe UI"/>
        </w:rPr>
        <w:t xml:space="preserve"> KANGXI RADICAL FLUTE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⿰</w:t>
      </w:r>
      <w:r w:rsidRPr="007E0FEA">
        <w:rPr>
          <w:rFonts w:ascii="Segoe UI" w:hAnsi="Segoe UI" w:cs="Segoe UI"/>
        </w:rPr>
        <w:t xml:space="preserve"> IDEOGRAPHIC DESCRIPTION CHARACTER LEFT TO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⿱</w:t>
      </w:r>
      <w:r w:rsidRPr="007E0FEA">
        <w:rPr>
          <w:rFonts w:ascii="Segoe UI" w:hAnsi="Segoe UI" w:cs="Segoe UI"/>
        </w:rPr>
        <w:t xml:space="preserve"> IDEOGRAPHIC DESCRIPTION CHARACTER ABOVE TO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⿲</w:t>
      </w:r>
      <w:r w:rsidRPr="007E0FEA">
        <w:rPr>
          <w:rFonts w:ascii="Segoe UI" w:hAnsi="Segoe UI" w:cs="Segoe UI"/>
        </w:rPr>
        <w:t xml:space="preserve"> IDEOGRAPHIC DESCRIPTION CHARACTER LEFT TO MIDDLE AND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⿳</w:t>
      </w:r>
      <w:r w:rsidRPr="007E0FEA">
        <w:rPr>
          <w:rFonts w:ascii="Segoe UI" w:hAnsi="Segoe UI" w:cs="Segoe UI"/>
        </w:rPr>
        <w:t xml:space="preserve"> IDEOGRAPHIC DESCRIPTION CHARACTER ABOVE TO MIDDLE AND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⿴</w:t>
      </w:r>
      <w:r w:rsidRPr="007E0FEA">
        <w:rPr>
          <w:rFonts w:ascii="Segoe UI" w:hAnsi="Segoe UI" w:cs="Segoe UI"/>
        </w:rPr>
        <w:t xml:space="preserve"> IDEOGRAPHIC DESCRIPTION CHARACTER FULL SURROUND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⿵</w:t>
      </w:r>
      <w:r w:rsidRPr="007E0FEA">
        <w:rPr>
          <w:rFonts w:ascii="Segoe UI" w:hAnsi="Segoe UI" w:cs="Segoe UI"/>
        </w:rPr>
        <w:t xml:space="preserve"> IDEOGRAPHIC DESCRIPTION CHARACTER SURROUND FROM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⿶</w:t>
      </w:r>
      <w:r w:rsidRPr="007E0FEA">
        <w:rPr>
          <w:rFonts w:ascii="Segoe UI" w:hAnsi="Segoe UI" w:cs="Segoe UI"/>
        </w:rPr>
        <w:t xml:space="preserve"> IDEOGRAPHIC DESCRIPTION CHARACTER SURROUND FROM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⿷</w:t>
      </w:r>
      <w:r w:rsidRPr="007E0FEA">
        <w:rPr>
          <w:rFonts w:ascii="Segoe UI" w:hAnsi="Segoe UI" w:cs="Segoe UI"/>
        </w:rPr>
        <w:t xml:space="preserve"> IDEOGRAPHIC DESCRIPTION CHARACTER SURROUND FROM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⿸</w:t>
      </w:r>
      <w:r w:rsidRPr="007E0FEA">
        <w:rPr>
          <w:rFonts w:ascii="Segoe UI" w:hAnsi="Segoe UI" w:cs="Segoe UI"/>
        </w:rPr>
        <w:t xml:space="preserve"> IDEOGRAPHIC DESCRIPTION CHARACTER SURROUND FROM UPPER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⿹</w:t>
      </w:r>
      <w:r w:rsidRPr="007E0FEA">
        <w:rPr>
          <w:rFonts w:ascii="Segoe UI" w:hAnsi="Segoe UI" w:cs="Segoe UI"/>
        </w:rPr>
        <w:t xml:space="preserve"> IDEOGRAPHIC DESCRIPTION CHARACTER SURROUND FROM UPPER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⿺</w:t>
      </w:r>
      <w:r w:rsidRPr="007E0FEA">
        <w:rPr>
          <w:rFonts w:ascii="Segoe UI" w:hAnsi="Segoe UI" w:cs="Segoe UI"/>
        </w:rPr>
        <w:t xml:space="preserve"> IDEOGRAPHIC DESCRIPTION CHARACTER SURROUND FROM LOWER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aHei" w:eastAsia="Microsoft YaHei" w:hAnsi="Microsoft YaHei" w:cs="Microsoft YaHei" w:hint="eastAsia"/>
        </w:rPr>
        <w:t>⿻</w:t>
      </w:r>
      <w:r w:rsidRPr="007E0FEA">
        <w:rPr>
          <w:rFonts w:ascii="Segoe UI" w:hAnsi="Segoe UI" w:cs="Segoe UI"/>
        </w:rPr>
        <w:t xml:space="preserve"> IDEOGRAPHIC DESCRIPTION CHARACTER OVERLAID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 xml:space="preserve">　</w:t>
      </w:r>
      <w:r w:rsidRPr="007E0FEA">
        <w:rPr>
          <w:rFonts w:ascii="Segoe UI" w:hAnsi="Segoe UI" w:cs="Segoe UI"/>
        </w:rPr>
        <w:t xml:space="preserve"> IDEOGRAPHIC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、</w:t>
      </w:r>
      <w:r w:rsidRPr="007E0FEA">
        <w:rPr>
          <w:rFonts w:ascii="Segoe UI" w:hAnsi="Segoe UI" w:cs="Segoe UI"/>
        </w:rPr>
        <w:t xml:space="preserve"> IDEOGRAPHIC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。</w:t>
      </w:r>
      <w:r w:rsidRPr="007E0FEA">
        <w:rPr>
          <w:rFonts w:ascii="Segoe UI" w:hAnsi="Segoe UI" w:cs="Segoe UI"/>
        </w:rPr>
        <w:t xml:space="preserve"> IDEOGRAPHIC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〃</w:t>
      </w:r>
      <w:r w:rsidRPr="007E0FEA">
        <w:rPr>
          <w:rFonts w:ascii="Segoe UI" w:hAnsi="Segoe UI" w:cs="Segoe UI"/>
        </w:rPr>
        <w:t xml:space="preserve">   DITTO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〄</w:t>
      </w:r>
      <w:r w:rsidRPr="007E0FEA">
        <w:rPr>
          <w:rFonts w:ascii="Segoe UI" w:hAnsi="Segoe UI" w:cs="Segoe UI"/>
        </w:rPr>
        <w:t xml:space="preserve"> JAPANESE INDUSTRIAL STANDARD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々</w:t>
      </w:r>
      <w:r w:rsidRPr="007E0FEA">
        <w:rPr>
          <w:rFonts w:ascii="Segoe UI" w:hAnsi="Segoe UI" w:cs="Segoe UI"/>
        </w:rPr>
        <w:t xml:space="preserve"> IDEOGRAPHIC ITERATION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〆</w:t>
      </w:r>
      <w:r w:rsidRPr="007E0FEA">
        <w:rPr>
          <w:rFonts w:ascii="Segoe UI" w:hAnsi="Segoe UI" w:cs="Segoe UI"/>
        </w:rPr>
        <w:t xml:space="preserve"> IDEOGRAPHIC CLOSING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〇</w:t>
      </w:r>
      <w:r w:rsidRPr="007E0FEA">
        <w:rPr>
          <w:rFonts w:ascii="Segoe UI" w:hAnsi="Segoe UI" w:cs="Segoe UI"/>
        </w:rPr>
        <w:t xml:space="preserve"> IDEOGRAPHIC NUMBER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〈</w:t>
      </w:r>
      <w:r w:rsidRPr="007E0FEA">
        <w:rPr>
          <w:rFonts w:ascii="Segoe UI" w:hAnsi="Segoe UI" w:cs="Segoe UI"/>
        </w:rPr>
        <w:t xml:space="preserve"> LEFT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〉</w:t>
      </w:r>
      <w:r w:rsidRPr="007E0FEA">
        <w:rPr>
          <w:rFonts w:ascii="Segoe UI" w:hAnsi="Segoe UI" w:cs="Segoe UI"/>
        </w:rPr>
        <w:t xml:space="preserve"> RIGHT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《</w:t>
      </w:r>
      <w:r w:rsidRPr="007E0FEA">
        <w:rPr>
          <w:rFonts w:ascii="Segoe UI" w:hAnsi="Segoe UI" w:cs="Segoe UI"/>
        </w:rPr>
        <w:t xml:space="preserve"> LEFT DOUBLE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》</w:t>
      </w:r>
      <w:r w:rsidRPr="007E0FEA">
        <w:rPr>
          <w:rFonts w:ascii="Segoe UI" w:hAnsi="Segoe UI" w:cs="Segoe UI"/>
        </w:rPr>
        <w:t xml:space="preserve"> RIGHT DOUBLE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「</w:t>
      </w:r>
      <w:r w:rsidRPr="007E0FEA">
        <w:rPr>
          <w:rFonts w:ascii="Segoe UI" w:hAnsi="Segoe UI" w:cs="Segoe UI"/>
        </w:rPr>
        <w:t xml:space="preserve"> LEFT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」</w:t>
      </w:r>
      <w:r w:rsidRPr="007E0FEA">
        <w:rPr>
          <w:rFonts w:ascii="Segoe UI" w:hAnsi="Segoe UI" w:cs="Segoe UI"/>
        </w:rPr>
        <w:t xml:space="preserve"> RIGHT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『</w:t>
      </w:r>
      <w:r w:rsidRPr="007E0FEA">
        <w:rPr>
          <w:rFonts w:ascii="Segoe UI" w:hAnsi="Segoe UI" w:cs="Segoe UI"/>
        </w:rPr>
        <w:t xml:space="preserve"> LEFT WHITE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』</w:t>
      </w:r>
      <w:r w:rsidRPr="007E0FEA">
        <w:rPr>
          <w:rFonts w:ascii="Segoe UI" w:hAnsi="Segoe UI" w:cs="Segoe UI"/>
        </w:rPr>
        <w:t xml:space="preserve"> RIGHT WHITE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【</w:t>
      </w:r>
      <w:r w:rsidRPr="007E0FEA">
        <w:rPr>
          <w:rFonts w:ascii="Segoe UI" w:hAnsi="Segoe UI" w:cs="Segoe UI"/>
        </w:rPr>
        <w:t xml:space="preserve"> LEFT BLACK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】</w:t>
      </w:r>
      <w:r w:rsidRPr="007E0FEA">
        <w:rPr>
          <w:rFonts w:ascii="Segoe UI" w:hAnsi="Segoe UI" w:cs="Segoe UI"/>
        </w:rPr>
        <w:t xml:space="preserve"> RIGHT BLACK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〒</w:t>
      </w:r>
      <w:r w:rsidRPr="007E0FEA">
        <w:rPr>
          <w:rFonts w:ascii="Segoe UI" w:hAnsi="Segoe UI" w:cs="Segoe UI"/>
        </w:rPr>
        <w:t xml:space="preserve">  POSTAL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〓</w:t>
      </w:r>
      <w:r w:rsidRPr="007E0FEA">
        <w:rPr>
          <w:rFonts w:ascii="Segoe UI" w:hAnsi="Segoe UI" w:cs="Segoe UI"/>
        </w:rPr>
        <w:t xml:space="preserve">    GETA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〔</w:t>
      </w:r>
      <w:r w:rsidRPr="007E0FEA">
        <w:rPr>
          <w:rFonts w:ascii="Segoe UI" w:hAnsi="Segoe UI" w:cs="Segoe UI"/>
        </w:rPr>
        <w:t xml:space="preserve"> LEFT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〕</w:t>
      </w:r>
      <w:r w:rsidRPr="007E0FEA">
        <w:rPr>
          <w:rFonts w:ascii="Segoe UI" w:hAnsi="Segoe UI" w:cs="Segoe UI"/>
        </w:rPr>
        <w:t xml:space="preserve"> RIGHT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〖</w:t>
      </w:r>
      <w:r w:rsidRPr="007E0FEA">
        <w:rPr>
          <w:rFonts w:ascii="Segoe UI" w:hAnsi="Segoe UI" w:cs="Segoe UI"/>
        </w:rPr>
        <w:t xml:space="preserve"> LEFT WHITE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〗</w:t>
      </w:r>
      <w:r w:rsidRPr="007E0FEA">
        <w:rPr>
          <w:rFonts w:ascii="Segoe UI" w:hAnsi="Segoe UI" w:cs="Segoe UI"/>
        </w:rPr>
        <w:t xml:space="preserve"> RIGHT WHITE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〘</w:t>
      </w:r>
      <w:r w:rsidRPr="007E0FEA">
        <w:rPr>
          <w:rFonts w:ascii="Segoe UI" w:hAnsi="Segoe UI" w:cs="Segoe UI"/>
        </w:rPr>
        <w:t xml:space="preserve"> LEFT WHITE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〙</w:t>
      </w:r>
      <w:r w:rsidRPr="007E0FEA">
        <w:rPr>
          <w:rFonts w:ascii="Segoe UI" w:hAnsi="Segoe UI" w:cs="Segoe UI"/>
        </w:rPr>
        <w:t xml:space="preserve"> RIGHT WHITE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〚</w:t>
      </w:r>
      <w:r w:rsidRPr="007E0FEA">
        <w:rPr>
          <w:rFonts w:ascii="Segoe UI" w:hAnsi="Segoe UI" w:cs="Segoe UI"/>
        </w:rPr>
        <w:t xml:space="preserve"> LEFT WHITE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〛</w:t>
      </w:r>
      <w:r w:rsidRPr="007E0FEA">
        <w:rPr>
          <w:rFonts w:ascii="Segoe UI" w:hAnsi="Segoe UI" w:cs="Segoe UI"/>
        </w:rPr>
        <w:t xml:space="preserve"> RIGHT WHITE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〜</w:t>
      </w:r>
      <w:r w:rsidRPr="007E0FEA">
        <w:rPr>
          <w:rFonts w:ascii="Segoe UI" w:hAnsi="Segoe UI" w:cs="Segoe UI"/>
        </w:rPr>
        <w:t xml:space="preserve">    WAVE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〝</w:t>
      </w:r>
      <w:r w:rsidRPr="007E0FEA">
        <w:rPr>
          <w:rFonts w:ascii="Segoe UI" w:hAnsi="Segoe UI" w:cs="Segoe UI"/>
        </w:rPr>
        <w:t xml:space="preserve"> REVERSED DOUBLE PRIME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〞</w:t>
      </w:r>
      <w:r w:rsidRPr="007E0FEA">
        <w:rPr>
          <w:rFonts w:ascii="Segoe UI" w:hAnsi="Segoe UI" w:cs="Segoe UI"/>
        </w:rPr>
        <w:t xml:space="preserve"> DOUBLE PRIME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〟</w:t>
      </w:r>
      <w:r w:rsidRPr="007E0FEA">
        <w:rPr>
          <w:rFonts w:ascii="Segoe UI" w:hAnsi="Segoe UI" w:cs="Segoe UI"/>
        </w:rPr>
        <w:t xml:space="preserve"> LOW DOUBLE PRIME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〠</w:t>
      </w:r>
      <w:r w:rsidRPr="007E0FEA">
        <w:rPr>
          <w:rFonts w:ascii="Segoe UI" w:hAnsi="Segoe UI" w:cs="Segoe UI"/>
        </w:rPr>
        <w:t xml:space="preserve"> POSTAL MARK FACE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〡</w:t>
      </w:r>
      <w:r w:rsidRPr="007E0FEA">
        <w:rPr>
          <w:rFonts w:ascii="Segoe UI" w:hAnsi="Segoe UI" w:cs="Segoe UI"/>
        </w:rPr>
        <w:t xml:space="preserve"> HANGZHOU NUMERAL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〢</w:t>
      </w:r>
      <w:r w:rsidRPr="007E0FEA">
        <w:rPr>
          <w:rFonts w:ascii="Segoe UI" w:hAnsi="Segoe UI" w:cs="Segoe UI"/>
        </w:rPr>
        <w:t xml:space="preserve"> HANGZHOU NUMERAL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〣</w:t>
      </w:r>
      <w:r w:rsidRPr="007E0FEA">
        <w:rPr>
          <w:rFonts w:ascii="Segoe UI" w:hAnsi="Segoe UI" w:cs="Segoe UI"/>
        </w:rPr>
        <w:t xml:space="preserve"> HANGZHOU NUMERAL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〤</w:t>
      </w:r>
      <w:r w:rsidRPr="007E0FEA">
        <w:rPr>
          <w:rFonts w:ascii="Segoe UI" w:hAnsi="Segoe UI" w:cs="Segoe UI"/>
        </w:rPr>
        <w:t xml:space="preserve"> HANGZHOU NUMERAL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〥</w:t>
      </w:r>
      <w:r w:rsidRPr="007E0FEA">
        <w:rPr>
          <w:rFonts w:ascii="Segoe UI" w:hAnsi="Segoe UI" w:cs="Segoe UI"/>
        </w:rPr>
        <w:t xml:space="preserve"> HANGZHOU NUMERAL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〦</w:t>
      </w:r>
      <w:r w:rsidRPr="007E0FEA">
        <w:rPr>
          <w:rFonts w:ascii="Segoe UI" w:hAnsi="Segoe UI" w:cs="Segoe UI"/>
        </w:rPr>
        <w:t xml:space="preserve"> HANGZHOU NUMERAL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〧</w:t>
      </w:r>
      <w:r w:rsidRPr="007E0FEA">
        <w:rPr>
          <w:rFonts w:ascii="Segoe UI" w:hAnsi="Segoe UI" w:cs="Segoe UI"/>
        </w:rPr>
        <w:t xml:space="preserve"> HANGZHOU NUMERAL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〨</w:t>
      </w:r>
      <w:r w:rsidRPr="007E0FEA">
        <w:rPr>
          <w:rFonts w:ascii="Segoe UI" w:hAnsi="Segoe UI" w:cs="Segoe UI"/>
        </w:rPr>
        <w:t xml:space="preserve"> HANGZHOU NUMERAL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〩</w:t>
      </w:r>
      <w:r w:rsidRPr="007E0FEA">
        <w:rPr>
          <w:rFonts w:ascii="Segoe UI" w:hAnsi="Segoe UI" w:cs="Segoe UI"/>
        </w:rPr>
        <w:t xml:space="preserve"> HANGZHOU NUMERAL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〪</w:t>
      </w:r>
      <w:r w:rsidRPr="007E0FEA">
        <w:rPr>
          <w:rFonts w:ascii="Segoe UI" w:hAnsi="Segoe UI" w:cs="Segoe UI"/>
        </w:rPr>
        <w:t xml:space="preserve"> IDEOGRAPHIC LEVEL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〫</w:t>
      </w:r>
      <w:r w:rsidRPr="007E0FEA">
        <w:rPr>
          <w:rFonts w:ascii="Segoe UI" w:hAnsi="Segoe UI" w:cs="Segoe UI"/>
        </w:rPr>
        <w:t xml:space="preserve"> IDEOGRAPHIC RISING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〬</w:t>
      </w:r>
      <w:r w:rsidRPr="007E0FEA">
        <w:rPr>
          <w:rFonts w:ascii="Segoe UI" w:hAnsi="Segoe UI" w:cs="Segoe UI"/>
        </w:rPr>
        <w:t xml:space="preserve"> IDEOGRAPHIC DEPARTING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〭</w:t>
      </w:r>
      <w:r w:rsidRPr="007E0FEA">
        <w:rPr>
          <w:rFonts w:ascii="Segoe UI" w:hAnsi="Segoe UI" w:cs="Segoe UI"/>
        </w:rPr>
        <w:t xml:space="preserve"> IDEOGRAPHIC ENTERING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〮</w:t>
      </w:r>
      <w:r w:rsidRPr="007E0FEA">
        <w:rPr>
          <w:rFonts w:ascii="Segoe UI" w:hAnsi="Segoe UI" w:cs="Segoe UI"/>
        </w:rPr>
        <w:t xml:space="preserve"> HANGUL SINGLE DOT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〯</w:t>
      </w:r>
      <w:r w:rsidRPr="007E0FEA">
        <w:rPr>
          <w:rFonts w:ascii="Segoe UI" w:hAnsi="Segoe UI" w:cs="Segoe UI"/>
        </w:rPr>
        <w:t xml:space="preserve"> HANGUL DOUBLE DOT TONE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〰</w:t>
      </w:r>
      <w:r w:rsidRPr="007E0FEA">
        <w:rPr>
          <w:rFonts w:ascii="Segoe UI" w:hAnsi="Segoe UI" w:cs="Segoe UI"/>
        </w:rPr>
        <w:t xml:space="preserve">    WAVY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〱</w:t>
      </w:r>
      <w:r w:rsidRPr="007E0FEA">
        <w:rPr>
          <w:rFonts w:ascii="Segoe UI" w:hAnsi="Segoe UI" w:cs="Segoe UI"/>
        </w:rPr>
        <w:t xml:space="preserve"> VERTICAL KANA REPEAT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〲</w:t>
      </w:r>
      <w:r w:rsidRPr="007E0FEA">
        <w:rPr>
          <w:rFonts w:ascii="Segoe UI" w:hAnsi="Segoe UI" w:cs="Segoe UI"/>
        </w:rPr>
        <w:t xml:space="preserve"> VERTICAL KANA REPEAT WITH 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〳</w:t>
      </w:r>
      <w:r w:rsidRPr="007E0FEA">
        <w:rPr>
          <w:rFonts w:ascii="Segoe UI" w:hAnsi="Segoe UI" w:cs="Segoe UI"/>
        </w:rPr>
        <w:t xml:space="preserve"> VERTICAL KANA REPEAT MARK UPPER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〴</w:t>
      </w:r>
      <w:r w:rsidRPr="007E0FEA">
        <w:rPr>
          <w:rFonts w:ascii="Segoe UI" w:hAnsi="Segoe UI" w:cs="Segoe UI"/>
        </w:rPr>
        <w:t xml:space="preserve"> VERTICAL KANA REPEAT WITH VOICED SOUND MARK UPPER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〵</w:t>
      </w:r>
      <w:r w:rsidRPr="007E0FEA">
        <w:rPr>
          <w:rFonts w:ascii="Segoe UI" w:hAnsi="Segoe UI" w:cs="Segoe UI"/>
        </w:rPr>
        <w:t xml:space="preserve"> VERTICAL KANA REPEAT MARK LOWER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〶</w:t>
      </w:r>
      <w:r w:rsidRPr="007E0FEA">
        <w:rPr>
          <w:rFonts w:ascii="Segoe UI" w:hAnsi="Segoe UI" w:cs="Segoe UI"/>
        </w:rPr>
        <w:t xml:space="preserve"> CIRCLED POSTAL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〷</w:t>
      </w:r>
      <w:r w:rsidRPr="007E0FEA">
        <w:rPr>
          <w:rFonts w:ascii="Segoe UI" w:hAnsi="Segoe UI" w:cs="Segoe UI"/>
        </w:rPr>
        <w:t xml:space="preserve"> IDEOGRAPHIC TELEGRAPH LINE FEED SEPARATOR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〸</w:t>
      </w:r>
      <w:r w:rsidRPr="007E0FEA">
        <w:rPr>
          <w:rFonts w:ascii="Segoe UI" w:hAnsi="Segoe UI" w:cs="Segoe UI"/>
        </w:rPr>
        <w:t xml:space="preserve"> HANGZHOU NUMERAL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〹</w:t>
      </w:r>
      <w:r w:rsidRPr="007E0FEA">
        <w:rPr>
          <w:rFonts w:ascii="Segoe UI" w:hAnsi="Segoe UI" w:cs="Segoe UI"/>
        </w:rPr>
        <w:t xml:space="preserve"> HANGZHOU NUMERAL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〺</w:t>
      </w:r>
      <w:r w:rsidRPr="007E0FEA">
        <w:rPr>
          <w:rFonts w:ascii="Segoe UI" w:hAnsi="Segoe UI" w:cs="Segoe UI"/>
        </w:rPr>
        <w:t xml:space="preserve"> HANGZHOU NUMERAL THIRTY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〻</w:t>
      </w:r>
      <w:r w:rsidRPr="007E0FEA">
        <w:rPr>
          <w:rFonts w:ascii="Segoe UI" w:hAnsi="Segoe UI" w:cs="Segoe UI"/>
        </w:rPr>
        <w:t xml:space="preserve"> VERTICAL IDEOGRAPHIC ITERATION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〼</w:t>
      </w:r>
      <w:r w:rsidRPr="007E0FEA">
        <w:rPr>
          <w:rFonts w:ascii="Segoe UI" w:hAnsi="Segoe UI" w:cs="Segoe UI"/>
        </w:rPr>
        <w:t xml:space="preserve">    MASU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〽</w:t>
      </w:r>
      <w:r w:rsidRPr="007E0FEA">
        <w:rPr>
          <w:rFonts w:ascii="Segoe UI" w:hAnsi="Segoe UI" w:cs="Segoe UI"/>
        </w:rPr>
        <w:t xml:space="preserve"> PART ALTERNATION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〾</w:t>
      </w:r>
      <w:r w:rsidRPr="007E0FEA">
        <w:rPr>
          <w:rFonts w:ascii="Segoe UI" w:hAnsi="Segoe UI" w:cs="Segoe UI"/>
        </w:rPr>
        <w:t xml:space="preserve"> IDEOGRAPHIC VARIATION INDICATOR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〿</w:t>
      </w:r>
      <w:r w:rsidRPr="007E0FEA">
        <w:rPr>
          <w:rFonts w:ascii="Segoe UI" w:hAnsi="Segoe UI" w:cs="Segoe UI"/>
        </w:rPr>
        <w:t xml:space="preserve"> IDEOGRAPHIC HALF FILL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ぁ</w:t>
      </w:r>
      <w:r w:rsidRPr="007E0FEA">
        <w:rPr>
          <w:rFonts w:ascii="Segoe UI" w:hAnsi="Segoe UI" w:cs="Segoe UI"/>
        </w:rPr>
        <w:t xml:space="preserve"> HIRAGANA LETTER SMALL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あ</w:t>
      </w:r>
      <w:r w:rsidRPr="007E0FEA">
        <w:rPr>
          <w:rFonts w:ascii="Segoe UI" w:hAnsi="Segoe UI" w:cs="Segoe UI"/>
        </w:rPr>
        <w:t xml:space="preserve"> HIRAGANA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ぃ</w:t>
      </w:r>
      <w:r w:rsidRPr="007E0FEA">
        <w:rPr>
          <w:rFonts w:ascii="Segoe UI" w:hAnsi="Segoe UI" w:cs="Segoe UI"/>
        </w:rPr>
        <w:t xml:space="preserve"> HIRAGANA LETTER SMALL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い</w:t>
      </w:r>
      <w:r w:rsidRPr="007E0FEA">
        <w:rPr>
          <w:rFonts w:ascii="Segoe UI" w:hAnsi="Segoe UI" w:cs="Segoe UI"/>
        </w:rPr>
        <w:t xml:space="preserve"> HIRAGANA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ぅ</w:t>
      </w:r>
      <w:r w:rsidRPr="007E0FEA">
        <w:rPr>
          <w:rFonts w:ascii="Segoe UI" w:hAnsi="Segoe UI" w:cs="Segoe UI"/>
        </w:rPr>
        <w:t xml:space="preserve"> HIRAGANA LETTER SMALL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う</w:t>
      </w:r>
      <w:r w:rsidRPr="007E0FEA">
        <w:rPr>
          <w:rFonts w:ascii="Segoe UI" w:hAnsi="Segoe UI" w:cs="Segoe UI"/>
        </w:rPr>
        <w:t xml:space="preserve"> HIRAGANA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ぇ</w:t>
      </w:r>
      <w:r w:rsidRPr="007E0FEA">
        <w:rPr>
          <w:rFonts w:ascii="Segoe UI" w:hAnsi="Segoe UI" w:cs="Segoe UI"/>
        </w:rPr>
        <w:t xml:space="preserve"> HIRAGANA LETTER SMALL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え</w:t>
      </w:r>
      <w:r w:rsidRPr="007E0FEA">
        <w:rPr>
          <w:rFonts w:ascii="Segoe UI" w:hAnsi="Segoe UI" w:cs="Segoe UI"/>
        </w:rPr>
        <w:t xml:space="preserve"> HIRAGANA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ぉ</w:t>
      </w:r>
      <w:r w:rsidRPr="007E0FEA">
        <w:rPr>
          <w:rFonts w:ascii="Segoe UI" w:hAnsi="Segoe UI" w:cs="Segoe UI"/>
        </w:rPr>
        <w:t xml:space="preserve"> HIRAGANA LETTER SMALL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お</w:t>
      </w:r>
      <w:r w:rsidRPr="007E0FEA">
        <w:rPr>
          <w:rFonts w:ascii="Segoe UI" w:hAnsi="Segoe UI" w:cs="Segoe UI"/>
        </w:rPr>
        <w:t xml:space="preserve"> HIRAGANA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か</w:t>
      </w:r>
      <w:r w:rsidRPr="007E0FEA">
        <w:rPr>
          <w:rFonts w:ascii="Segoe UI" w:hAnsi="Segoe UI" w:cs="Segoe UI"/>
        </w:rPr>
        <w:t xml:space="preserve"> HIRAGANA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が</w:t>
      </w:r>
      <w:r w:rsidRPr="007E0FEA">
        <w:rPr>
          <w:rFonts w:ascii="Segoe UI" w:hAnsi="Segoe UI" w:cs="Segoe UI"/>
        </w:rPr>
        <w:t xml:space="preserve"> HIRAGANA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き</w:t>
      </w:r>
      <w:r w:rsidRPr="007E0FEA">
        <w:rPr>
          <w:rFonts w:ascii="Segoe UI" w:hAnsi="Segoe UI" w:cs="Segoe UI"/>
        </w:rPr>
        <w:t xml:space="preserve"> HIRAGANA LETTER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ぎ</w:t>
      </w:r>
      <w:r w:rsidRPr="007E0FEA">
        <w:rPr>
          <w:rFonts w:ascii="Segoe UI" w:hAnsi="Segoe UI" w:cs="Segoe UI"/>
        </w:rPr>
        <w:t xml:space="preserve"> HIRAGANA LETTER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く</w:t>
      </w:r>
      <w:r w:rsidRPr="007E0FEA">
        <w:rPr>
          <w:rFonts w:ascii="Segoe UI" w:hAnsi="Segoe UI" w:cs="Segoe UI"/>
        </w:rPr>
        <w:t xml:space="preserve"> HIRAGANA LETTER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ぐ</w:t>
      </w:r>
      <w:r w:rsidRPr="007E0FEA">
        <w:rPr>
          <w:rFonts w:ascii="Segoe UI" w:hAnsi="Segoe UI" w:cs="Segoe UI"/>
        </w:rPr>
        <w:t xml:space="preserve"> HIRAGANA LETTER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け</w:t>
      </w:r>
      <w:r w:rsidRPr="007E0FEA">
        <w:rPr>
          <w:rFonts w:ascii="Segoe UI" w:hAnsi="Segoe UI" w:cs="Segoe UI"/>
        </w:rPr>
        <w:t xml:space="preserve"> HIRAGANA LETTER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げ</w:t>
      </w:r>
      <w:r w:rsidRPr="007E0FEA">
        <w:rPr>
          <w:rFonts w:ascii="Segoe UI" w:hAnsi="Segoe UI" w:cs="Segoe UI"/>
        </w:rPr>
        <w:t xml:space="preserve"> HIRAGANA LETTER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こ</w:t>
      </w:r>
      <w:r w:rsidRPr="007E0FEA">
        <w:rPr>
          <w:rFonts w:ascii="Segoe UI" w:hAnsi="Segoe UI" w:cs="Segoe UI"/>
        </w:rPr>
        <w:t xml:space="preserve"> HIRAGANA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ご</w:t>
      </w:r>
      <w:r w:rsidRPr="007E0FEA">
        <w:rPr>
          <w:rFonts w:ascii="Segoe UI" w:hAnsi="Segoe UI" w:cs="Segoe UI"/>
        </w:rPr>
        <w:t xml:space="preserve"> HIRAGANA LETTER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さ</w:t>
      </w:r>
      <w:r w:rsidRPr="007E0FEA">
        <w:rPr>
          <w:rFonts w:ascii="Segoe UI" w:hAnsi="Segoe UI" w:cs="Segoe UI"/>
        </w:rPr>
        <w:t xml:space="preserve"> HIRAGANA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ざ</w:t>
      </w:r>
      <w:r w:rsidRPr="007E0FEA">
        <w:rPr>
          <w:rFonts w:ascii="Segoe UI" w:hAnsi="Segoe UI" w:cs="Segoe UI"/>
        </w:rPr>
        <w:t xml:space="preserve"> HIRAGANA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し</w:t>
      </w:r>
      <w:r w:rsidRPr="007E0FEA">
        <w:rPr>
          <w:rFonts w:ascii="Segoe UI" w:hAnsi="Segoe UI" w:cs="Segoe UI"/>
        </w:rPr>
        <w:t xml:space="preserve"> HIRAGANA LETTER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じ</w:t>
      </w:r>
      <w:r w:rsidRPr="007E0FEA">
        <w:rPr>
          <w:rFonts w:ascii="Segoe UI" w:hAnsi="Segoe UI" w:cs="Segoe UI"/>
        </w:rPr>
        <w:t xml:space="preserve"> HIRAGANA LETTER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す</w:t>
      </w:r>
      <w:r w:rsidRPr="007E0FEA">
        <w:rPr>
          <w:rFonts w:ascii="Segoe UI" w:hAnsi="Segoe UI" w:cs="Segoe UI"/>
        </w:rPr>
        <w:t xml:space="preserve"> HIRAGANA LETTER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ず</w:t>
      </w:r>
      <w:r w:rsidRPr="007E0FEA">
        <w:rPr>
          <w:rFonts w:ascii="Segoe UI" w:hAnsi="Segoe UI" w:cs="Segoe UI"/>
        </w:rPr>
        <w:t xml:space="preserve"> HIRAGANA LETTER 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せ</w:t>
      </w:r>
      <w:r w:rsidRPr="007E0FEA">
        <w:rPr>
          <w:rFonts w:ascii="Segoe UI" w:hAnsi="Segoe UI" w:cs="Segoe UI"/>
        </w:rPr>
        <w:t xml:space="preserve"> HIRAGANA LETTER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ぜ</w:t>
      </w:r>
      <w:r w:rsidRPr="007E0FEA">
        <w:rPr>
          <w:rFonts w:ascii="Segoe UI" w:hAnsi="Segoe UI" w:cs="Segoe UI"/>
        </w:rPr>
        <w:t xml:space="preserve"> HIRAGANA LETTER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そ</w:t>
      </w:r>
      <w:r w:rsidRPr="007E0FEA">
        <w:rPr>
          <w:rFonts w:ascii="Segoe UI" w:hAnsi="Segoe UI" w:cs="Segoe UI"/>
        </w:rPr>
        <w:t xml:space="preserve"> HIRAGANA LETTER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ぞ</w:t>
      </w:r>
      <w:r w:rsidRPr="007E0FEA">
        <w:rPr>
          <w:rFonts w:ascii="Segoe UI" w:hAnsi="Segoe UI" w:cs="Segoe UI"/>
        </w:rPr>
        <w:t xml:space="preserve"> HIRAGANA LETTER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た</w:t>
      </w:r>
      <w:r w:rsidRPr="007E0FEA">
        <w:rPr>
          <w:rFonts w:ascii="Segoe UI" w:hAnsi="Segoe UI" w:cs="Segoe UI"/>
        </w:rPr>
        <w:t xml:space="preserve"> HIRAGANA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だ</w:t>
      </w:r>
      <w:r w:rsidRPr="007E0FEA">
        <w:rPr>
          <w:rFonts w:ascii="Segoe UI" w:hAnsi="Segoe UI" w:cs="Segoe UI"/>
        </w:rPr>
        <w:t xml:space="preserve"> HIRAGANA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ち</w:t>
      </w:r>
      <w:r w:rsidRPr="007E0FEA">
        <w:rPr>
          <w:rFonts w:ascii="Segoe UI" w:hAnsi="Segoe UI" w:cs="Segoe UI"/>
        </w:rPr>
        <w:t xml:space="preserve"> HIRAGANA LETTER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ぢ</w:t>
      </w:r>
      <w:r w:rsidRPr="007E0FEA">
        <w:rPr>
          <w:rFonts w:ascii="Segoe UI" w:hAnsi="Segoe UI" w:cs="Segoe UI"/>
        </w:rPr>
        <w:t xml:space="preserve"> HIRAGANA LETTER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っ</w:t>
      </w:r>
      <w:r w:rsidRPr="007E0FEA">
        <w:rPr>
          <w:rFonts w:ascii="Segoe UI" w:hAnsi="Segoe UI" w:cs="Segoe UI"/>
        </w:rPr>
        <w:t xml:space="preserve"> HIRAGANA LETTER SMALL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つ</w:t>
      </w:r>
      <w:r w:rsidRPr="007E0FEA">
        <w:rPr>
          <w:rFonts w:ascii="Segoe UI" w:hAnsi="Segoe UI" w:cs="Segoe UI"/>
        </w:rPr>
        <w:t xml:space="preserve"> HIRAGANA LETTER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づ</w:t>
      </w:r>
      <w:r w:rsidRPr="007E0FEA">
        <w:rPr>
          <w:rFonts w:ascii="Segoe UI" w:hAnsi="Segoe UI" w:cs="Segoe UI"/>
        </w:rPr>
        <w:t xml:space="preserve"> HIRAGANA LETTER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て</w:t>
      </w:r>
      <w:r w:rsidRPr="007E0FEA">
        <w:rPr>
          <w:rFonts w:ascii="Segoe UI" w:hAnsi="Segoe UI" w:cs="Segoe UI"/>
        </w:rPr>
        <w:t xml:space="preserve"> HIRAGANA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で</w:t>
      </w:r>
      <w:r w:rsidRPr="007E0FEA">
        <w:rPr>
          <w:rFonts w:ascii="Segoe UI" w:hAnsi="Segoe UI" w:cs="Segoe UI"/>
        </w:rPr>
        <w:t xml:space="preserve"> HIRAGANA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と</w:t>
      </w:r>
      <w:r w:rsidRPr="007E0FEA">
        <w:rPr>
          <w:rFonts w:ascii="Segoe UI" w:hAnsi="Segoe UI" w:cs="Segoe UI"/>
        </w:rPr>
        <w:t xml:space="preserve"> HIRAGANA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ど</w:t>
      </w:r>
      <w:r w:rsidRPr="007E0FEA">
        <w:rPr>
          <w:rFonts w:ascii="Segoe UI" w:hAnsi="Segoe UI" w:cs="Segoe UI"/>
        </w:rPr>
        <w:t xml:space="preserve"> HIRAGANA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な</w:t>
      </w:r>
      <w:r w:rsidRPr="007E0FEA">
        <w:rPr>
          <w:rFonts w:ascii="Segoe UI" w:hAnsi="Segoe UI" w:cs="Segoe UI"/>
        </w:rPr>
        <w:t xml:space="preserve"> HIRAGANA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に</w:t>
      </w:r>
      <w:r w:rsidRPr="007E0FEA">
        <w:rPr>
          <w:rFonts w:ascii="Segoe UI" w:hAnsi="Segoe UI" w:cs="Segoe UI"/>
        </w:rPr>
        <w:t xml:space="preserve"> HIRAGANA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ぬ</w:t>
      </w:r>
      <w:r w:rsidRPr="007E0FEA">
        <w:rPr>
          <w:rFonts w:ascii="Segoe UI" w:hAnsi="Segoe UI" w:cs="Segoe UI"/>
        </w:rPr>
        <w:t xml:space="preserve"> HIRAGANA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ね</w:t>
      </w:r>
      <w:r w:rsidRPr="007E0FEA">
        <w:rPr>
          <w:rFonts w:ascii="Segoe UI" w:hAnsi="Segoe UI" w:cs="Segoe UI"/>
        </w:rPr>
        <w:t xml:space="preserve"> HIRAGANA LETTER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の</w:t>
      </w:r>
      <w:r w:rsidRPr="007E0FEA">
        <w:rPr>
          <w:rFonts w:ascii="Segoe UI" w:hAnsi="Segoe UI" w:cs="Segoe UI"/>
        </w:rPr>
        <w:t xml:space="preserve"> HIRAGANA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は</w:t>
      </w:r>
      <w:r w:rsidRPr="007E0FEA">
        <w:rPr>
          <w:rFonts w:ascii="Segoe UI" w:hAnsi="Segoe UI" w:cs="Segoe UI"/>
        </w:rPr>
        <w:t xml:space="preserve"> HIRAGANA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ば</w:t>
      </w:r>
      <w:r w:rsidRPr="007E0FEA">
        <w:rPr>
          <w:rFonts w:ascii="Segoe UI" w:hAnsi="Segoe UI" w:cs="Segoe UI"/>
        </w:rPr>
        <w:t xml:space="preserve"> HIRAGANA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ぱ</w:t>
      </w:r>
      <w:r w:rsidRPr="007E0FEA">
        <w:rPr>
          <w:rFonts w:ascii="Segoe UI" w:hAnsi="Segoe UI" w:cs="Segoe UI"/>
        </w:rPr>
        <w:t xml:space="preserve"> HIRAGANA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ひ</w:t>
      </w:r>
      <w:r w:rsidRPr="007E0FEA">
        <w:rPr>
          <w:rFonts w:ascii="Segoe UI" w:hAnsi="Segoe UI" w:cs="Segoe UI"/>
        </w:rPr>
        <w:t xml:space="preserve"> HIRAGANA LETTER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び</w:t>
      </w:r>
      <w:r w:rsidRPr="007E0FEA">
        <w:rPr>
          <w:rFonts w:ascii="Segoe UI" w:hAnsi="Segoe UI" w:cs="Segoe UI"/>
        </w:rPr>
        <w:t xml:space="preserve"> HIRAGANA LETTER 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ぴ</w:t>
      </w:r>
      <w:r w:rsidRPr="007E0FEA">
        <w:rPr>
          <w:rFonts w:ascii="Segoe UI" w:hAnsi="Segoe UI" w:cs="Segoe UI"/>
        </w:rPr>
        <w:t xml:space="preserve"> HIRAGANA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ふ</w:t>
      </w:r>
      <w:r w:rsidRPr="007E0FEA">
        <w:rPr>
          <w:rFonts w:ascii="Segoe UI" w:hAnsi="Segoe UI" w:cs="Segoe UI"/>
        </w:rPr>
        <w:t xml:space="preserve"> HIRAGANA LETTER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ぶ</w:t>
      </w:r>
      <w:r w:rsidRPr="007E0FEA">
        <w:rPr>
          <w:rFonts w:ascii="Segoe UI" w:hAnsi="Segoe UI" w:cs="Segoe UI"/>
        </w:rPr>
        <w:t xml:space="preserve"> HIRAGANA LETTER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ぷ</w:t>
      </w:r>
      <w:r w:rsidRPr="007E0FEA">
        <w:rPr>
          <w:rFonts w:ascii="Segoe UI" w:hAnsi="Segoe UI" w:cs="Segoe UI"/>
        </w:rPr>
        <w:t xml:space="preserve"> HIRAGANA LETTER 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へ</w:t>
      </w:r>
      <w:r w:rsidRPr="007E0FEA">
        <w:rPr>
          <w:rFonts w:ascii="Segoe UI" w:hAnsi="Segoe UI" w:cs="Segoe UI"/>
        </w:rPr>
        <w:t xml:space="preserve"> HIRAGANA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べ</w:t>
      </w:r>
      <w:r w:rsidRPr="007E0FEA">
        <w:rPr>
          <w:rFonts w:ascii="Segoe UI" w:hAnsi="Segoe UI" w:cs="Segoe UI"/>
        </w:rPr>
        <w:t xml:space="preserve"> HIRAGANA LETTER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ぺ</w:t>
      </w:r>
      <w:r w:rsidRPr="007E0FEA">
        <w:rPr>
          <w:rFonts w:ascii="Segoe UI" w:hAnsi="Segoe UI" w:cs="Segoe UI"/>
        </w:rPr>
        <w:t xml:space="preserve"> HIRAGANA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ほ</w:t>
      </w:r>
      <w:r w:rsidRPr="007E0FEA">
        <w:rPr>
          <w:rFonts w:ascii="Segoe UI" w:hAnsi="Segoe UI" w:cs="Segoe UI"/>
        </w:rPr>
        <w:t xml:space="preserve"> HIRAGANA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ぼ</w:t>
      </w:r>
      <w:r w:rsidRPr="007E0FEA">
        <w:rPr>
          <w:rFonts w:ascii="Segoe UI" w:hAnsi="Segoe UI" w:cs="Segoe UI"/>
        </w:rPr>
        <w:t xml:space="preserve"> HIRAGANA LETTER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ぽ</w:t>
      </w:r>
      <w:r w:rsidRPr="007E0FEA">
        <w:rPr>
          <w:rFonts w:ascii="Segoe UI" w:hAnsi="Segoe UI" w:cs="Segoe UI"/>
        </w:rPr>
        <w:t xml:space="preserve"> HIRAGANA LETTER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ま</w:t>
      </w:r>
      <w:r w:rsidRPr="007E0FEA">
        <w:rPr>
          <w:rFonts w:ascii="Segoe UI" w:hAnsi="Segoe UI" w:cs="Segoe UI"/>
        </w:rPr>
        <w:t xml:space="preserve"> HIRAGANA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み</w:t>
      </w:r>
      <w:r w:rsidRPr="007E0FEA">
        <w:rPr>
          <w:rFonts w:ascii="Segoe UI" w:hAnsi="Segoe UI" w:cs="Segoe UI"/>
        </w:rPr>
        <w:t xml:space="preserve"> HIRAGANA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む</w:t>
      </w:r>
      <w:r w:rsidRPr="007E0FEA">
        <w:rPr>
          <w:rFonts w:ascii="Segoe UI" w:hAnsi="Segoe UI" w:cs="Segoe UI"/>
        </w:rPr>
        <w:t xml:space="preserve"> HIRAGANA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め</w:t>
      </w:r>
      <w:r w:rsidRPr="007E0FEA">
        <w:rPr>
          <w:rFonts w:ascii="Segoe UI" w:hAnsi="Segoe UI" w:cs="Segoe UI"/>
        </w:rPr>
        <w:t xml:space="preserve"> HIRAGANA LETTER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も</w:t>
      </w:r>
      <w:r w:rsidRPr="007E0FEA">
        <w:rPr>
          <w:rFonts w:ascii="Segoe UI" w:hAnsi="Segoe UI" w:cs="Segoe UI"/>
        </w:rPr>
        <w:t xml:space="preserve"> HIRAGANA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ゃ</w:t>
      </w:r>
      <w:r w:rsidRPr="007E0FEA">
        <w:rPr>
          <w:rFonts w:ascii="Segoe UI" w:hAnsi="Segoe UI" w:cs="Segoe UI"/>
        </w:rPr>
        <w:t xml:space="preserve"> HIRAGANA LETTER SMALL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や</w:t>
      </w:r>
      <w:r w:rsidRPr="007E0FEA">
        <w:rPr>
          <w:rFonts w:ascii="Segoe UI" w:hAnsi="Segoe UI" w:cs="Segoe UI"/>
        </w:rPr>
        <w:t xml:space="preserve"> HIRAGANA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ゅ</w:t>
      </w:r>
      <w:r w:rsidRPr="007E0FEA">
        <w:rPr>
          <w:rFonts w:ascii="Segoe UI" w:hAnsi="Segoe UI" w:cs="Segoe UI"/>
        </w:rPr>
        <w:t xml:space="preserve"> HIRAGANA LETTER SMALL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ゆ</w:t>
      </w:r>
      <w:r w:rsidRPr="007E0FEA">
        <w:rPr>
          <w:rFonts w:ascii="Segoe UI" w:hAnsi="Segoe UI" w:cs="Segoe UI"/>
        </w:rPr>
        <w:t xml:space="preserve"> HIRAGANA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ょ</w:t>
      </w:r>
      <w:r w:rsidRPr="007E0FEA">
        <w:rPr>
          <w:rFonts w:ascii="Segoe UI" w:hAnsi="Segoe UI" w:cs="Segoe UI"/>
        </w:rPr>
        <w:t xml:space="preserve"> HIRAGANA LETTER SMALL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よ</w:t>
      </w:r>
      <w:r w:rsidRPr="007E0FEA">
        <w:rPr>
          <w:rFonts w:ascii="Segoe UI" w:hAnsi="Segoe UI" w:cs="Segoe UI"/>
        </w:rPr>
        <w:t xml:space="preserve"> HIRAGANA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ら</w:t>
      </w:r>
      <w:r w:rsidRPr="007E0FEA">
        <w:rPr>
          <w:rFonts w:ascii="Segoe UI" w:hAnsi="Segoe UI" w:cs="Segoe UI"/>
        </w:rPr>
        <w:t xml:space="preserve"> HIRAGANA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り</w:t>
      </w:r>
      <w:r w:rsidRPr="007E0FEA">
        <w:rPr>
          <w:rFonts w:ascii="Segoe UI" w:hAnsi="Segoe UI" w:cs="Segoe UI"/>
        </w:rPr>
        <w:t xml:space="preserve"> HIRAGANA LETTER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る</w:t>
      </w:r>
      <w:r w:rsidRPr="007E0FEA">
        <w:rPr>
          <w:rFonts w:ascii="Segoe UI" w:hAnsi="Segoe UI" w:cs="Segoe UI"/>
        </w:rPr>
        <w:t xml:space="preserve"> HIRAGANA LETTER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れ</w:t>
      </w:r>
      <w:r w:rsidRPr="007E0FEA">
        <w:rPr>
          <w:rFonts w:ascii="Segoe UI" w:hAnsi="Segoe UI" w:cs="Segoe UI"/>
        </w:rPr>
        <w:t xml:space="preserve"> HIRAGANA LETTER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ろ</w:t>
      </w:r>
      <w:r w:rsidRPr="007E0FEA">
        <w:rPr>
          <w:rFonts w:ascii="Segoe UI" w:hAnsi="Segoe UI" w:cs="Segoe UI"/>
        </w:rPr>
        <w:t xml:space="preserve"> HIRAGANA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ゎ</w:t>
      </w:r>
      <w:r w:rsidRPr="007E0FEA">
        <w:rPr>
          <w:rFonts w:ascii="Segoe UI" w:hAnsi="Segoe UI" w:cs="Segoe UI"/>
        </w:rPr>
        <w:t xml:space="preserve"> HIRAGANA LETTER SMALL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わ</w:t>
      </w:r>
      <w:r w:rsidRPr="007E0FEA">
        <w:rPr>
          <w:rFonts w:ascii="Segoe UI" w:hAnsi="Segoe UI" w:cs="Segoe UI"/>
        </w:rPr>
        <w:t xml:space="preserve"> HIRAGANA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ゐ</w:t>
      </w:r>
      <w:r w:rsidRPr="007E0FEA">
        <w:rPr>
          <w:rFonts w:ascii="Segoe UI" w:hAnsi="Segoe UI" w:cs="Segoe UI"/>
        </w:rPr>
        <w:t xml:space="preserve"> HIRAGANA LETTER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ゑ</w:t>
      </w:r>
      <w:r w:rsidRPr="007E0FEA">
        <w:rPr>
          <w:rFonts w:ascii="Segoe UI" w:hAnsi="Segoe UI" w:cs="Segoe UI"/>
        </w:rPr>
        <w:t xml:space="preserve"> HIRAGANA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を</w:t>
      </w:r>
      <w:r w:rsidRPr="007E0FEA">
        <w:rPr>
          <w:rFonts w:ascii="Segoe UI" w:hAnsi="Segoe UI" w:cs="Segoe UI"/>
        </w:rPr>
        <w:t xml:space="preserve"> HIRAGANA LETTER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ん</w:t>
      </w:r>
      <w:r w:rsidRPr="007E0FEA">
        <w:rPr>
          <w:rFonts w:ascii="Segoe UI" w:hAnsi="Segoe UI" w:cs="Segoe UI"/>
        </w:rPr>
        <w:t xml:space="preserve"> HIRAGANA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ゔ</w:t>
      </w:r>
      <w:r w:rsidRPr="007E0FEA">
        <w:rPr>
          <w:rFonts w:ascii="Segoe UI" w:hAnsi="Segoe UI" w:cs="Segoe UI"/>
        </w:rPr>
        <w:t xml:space="preserve"> HIRAGANA LETTER 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ゕ</w:t>
      </w:r>
      <w:r w:rsidRPr="007E0FEA">
        <w:rPr>
          <w:rFonts w:ascii="Segoe UI" w:hAnsi="Segoe UI" w:cs="Segoe UI"/>
        </w:rPr>
        <w:t xml:space="preserve"> HIRAGANA LETTER SMALL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ゖ</w:t>
      </w:r>
      <w:r w:rsidRPr="007E0FEA">
        <w:rPr>
          <w:rFonts w:ascii="Segoe UI" w:hAnsi="Segoe UI" w:cs="Segoe UI"/>
        </w:rPr>
        <w:t xml:space="preserve"> HIRAGANA LETTER SMALL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゙</w:t>
      </w:r>
      <w:r w:rsidRPr="007E0FEA">
        <w:rPr>
          <w:rFonts w:ascii="Segoe UI" w:hAnsi="Segoe UI" w:cs="Segoe UI"/>
        </w:rPr>
        <w:t xml:space="preserve"> COMBINING KATAKANA-HIRAGANA 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゚</w:t>
      </w:r>
      <w:r w:rsidRPr="007E0FEA">
        <w:rPr>
          <w:rFonts w:ascii="Segoe UI" w:hAnsi="Segoe UI" w:cs="Segoe UI"/>
        </w:rPr>
        <w:t xml:space="preserve"> COMBINING KATAKANA-HIRAGANA SEMI-VOICED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゛</w:t>
      </w:r>
      <w:r w:rsidRPr="007E0FEA">
        <w:rPr>
          <w:rFonts w:ascii="Segoe UI" w:hAnsi="Segoe UI" w:cs="Segoe UI"/>
        </w:rPr>
        <w:t xml:space="preserve"> KATAKANA-HIRAGANA 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゜</w:t>
      </w:r>
      <w:r w:rsidRPr="007E0FEA">
        <w:rPr>
          <w:rFonts w:ascii="Segoe UI" w:hAnsi="Segoe UI" w:cs="Segoe UI"/>
        </w:rPr>
        <w:t xml:space="preserve"> KATAKANA-HIRAGANA SEMI-VOICED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ゝ</w:t>
      </w:r>
      <w:r w:rsidRPr="007E0FEA">
        <w:rPr>
          <w:rFonts w:ascii="Segoe UI" w:hAnsi="Segoe UI" w:cs="Segoe UI"/>
        </w:rPr>
        <w:t xml:space="preserve"> HIRAGANA ITERATION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ゞ</w:t>
      </w:r>
      <w:r w:rsidRPr="007E0FEA">
        <w:rPr>
          <w:rFonts w:ascii="Segoe UI" w:hAnsi="Segoe UI" w:cs="Segoe UI"/>
        </w:rPr>
        <w:t xml:space="preserve"> HIRAGANA VOICED ITERATION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ゟ</w:t>
      </w:r>
      <w:r w:rsidRPr="007E0FEA">
        <w:rPr>
          <w:rFonts w:ascii="Segoe UI" w:hAnsi="Segoe UI" w:cs="Segoe UI"/>
        </w:rPr>
        <w:t xml:space="preserve"> HIRAGANA DIGRAPH YORI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゠</w:t>
      </w:r>
      <w:r w:rsidRPr="007E0FEA">
        <w:rPr>
          <w:rFonts w:ascii="Segoe UI" w:hAnsi="Segoe UI" w:cs="Segoe UI"/>
        </w:rPr>
        <w:t xml:space="preserve"> KATAKANA-HIRAGANA DOUBLE HYPHEN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ァ</w:t>
      </w:r>
      <w:r w:rsidRPr="007E0FEA">
        <w:rPr>
          <w:rFonts w:ascii="Segoe UI" w:hAnsi="Segoe UI" w:cs="Segoe UI"/>
        </w:rPr>
        <w:t xml:space="preserve"> KATAKANA LETTER SMALL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ア</w:t>
      </w:r>
      <w:r w:rsidRPr="007E0FEA">
        <w:rPr>
          <w:rFonts w:ascii="Segoe UI" w:hAnsi="Segoe UI" w:cs="Segoe UI"/>
        </w:rPr>
        <w:t xml:space="preserve"> KATAKANA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ィ</w:t>
      </w:r>
      <w:r w:rsidRPr="007E0FEA">
        <w:rPr>
          <w:rFonts w:ascii="Segoe UI" w:hAnsi="Segoe UI" w:cs="Segoe UI"/>
        </w:rPr>
        <w:t xml:space="preserve"> KATAKANA LETTER SMALL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イ</w:t>
      </w:r>
      <w:r w:rsidRPr="007E0FEA">
        <w:rPr>
          <w:rFonts w:ascii="Segoe UI" w:hAnsi="Segoe UI" w:cs="Segoe UI"/>
        </w:rPr>
        <w:t xml:space="preserve"> KATAKANA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ゥ</w:t>
      </w:r>
      <w:r w:rsidRPr="007E0FEA">
        <w:rPr>
          <w:rFonts w:ascii="Segoe UI" w:hAnsi="Segoe UI" w:cs="Segoe UI"/>
        </w:rPr>
        <w:t xml:space="preserve"> KATAKANA LETTER SMALL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ウ</w:t>
      </w:r>
      <w:r w:rsidRPr="007E0FEA">
        <w:rPr>
          <w:rFonts w:ascii="Segoe UI" w:hAnsi="Segoe UI" w:cs="Segoe UI"/>
        </w:rPr>
        <w:t xml:space="preserve"> KATAKANA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ェ</w:t>
      </w:r>
      <w:r w:rsidRPr="007E0FEA">
        <w:rPr>
          <w:rFonts w:ascii="Segoe UI" w:hAnsi="Segoe UI" w:cs="Segoe UI"/>
        </w:rPr>
        <w:t xml:space="preserve"> KATAKANA LETTER SMALL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エ</w:t>
      </w:r>
      <w:r w:rsidRPr="007E0FEA">
        <w:rPr>
          <w:rFonts w:ascii="Segoe UI" w:hAnsi="Segoe UI" w:cs="Segoe UI"/>
        </w:rPr>
        <w:t xml:space="preserve"> KATAKANA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ォ</w:t>
      </w:r>
      <w:r w:rsidRPr="007E0FEA">
        <w:rPr>
          <w:rFonts w:ascii="Segoe UI" w:hAnsi="Segoe UI" w:cs="Segoe UI"/>
        </w:rPr>
        <w:t xml:space="preserve"> KATAKANA LETTER SMALL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オ</w:t>
      </w:r>
      <w:r w:rsidRPr="007E0FEA">
        <w:rPr>
          <w:rFonts w:ascii="Segoe UI" w:hAnsi="Segoe UI" w:cs="Segoe UI"/>
        </w:rPr>
        <w:t xml:space="preserve"> KATAKANA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カ</w:t>
      </w:r>
      <w:r w:rsidRPr="007E0FEA">
        <w:rPr>
          <w:rFonts w:ascii="Segoe UI" w:hAnsi="Segoe UI" w:cs="Segoe UI"/>
        </w:rPr>
        <w:t xml:space="preserve"> KATAKANA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ガ</w:t>
      </w:r>
      <w:r w:rsidRPr="007E0FEA">
        <w:rPr>
          <w:rFonts w:ascii="Segoe UI" w:hAnsi="Segoe UI" w:cs="Segoe UI"/>
        </w:rPr>
        <w:t xml:space="preserve"> KATAKANA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キ</w:t>
      </w:r>
      <w:r w:rsidRPr="007E0FEA">
        <w:rPr>
          <w:rFonts w:ascii="Segoe UI" w:hAnsi="Segoe UI" w:cs="Segoe UI"/>
        </w:rPr>
        <w:t xml:space="preserve"> KATAKANA LETTER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ギ</w:t>
      </w:r>
      <w:r w:rsidRPr="007E0FEA">
        <w:rPr>
          <w:rFonts w:ascii="Segoe UI" w:hAnsi="Segoe UI" w:cs="Segoe UI"/>
        </w:rPr>
        <w:t xml:space="preserve"> KATAKANA LETTER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ク</w:t>
      </w:r>
      <w:r w:rsidRPr="007E0FEA">
        <w:rPr>
          <w:rFonts w:ascii="Segoe UI" w:hAnsi="Segoe UI" w:cs="Segoe UI"/>
        </w:rPr>
        <w:t xml:space="preserve"> KATAKANA LETTER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グ</w:t>
      </w:r>
      <w:r w:rsidRPr="007E0FEA">
        <w:rPr>
          <w:rFonts w:ascii="Segoe UI" w:hAnsi="Segoe UI" w:cs="Segoe UI"/>
        </w:rPr>
        <w:t xml:space="preserve"> KATAKANA LETTER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ケ</w:t>
      </w:r>
      <w:r w:rsidRPr="007E0FEA">
        <w:rPr>
          <w:rFonts w:ascii="Segoe UI" w:hAnsi="Segoe UI" w:cs="Segoe UI"/>
        </w:rPr>
        <w:t xml:space="preserve"> KATAKANA LETTER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ゲ</w:t>
      </w:r>
      <w:r w:rsidRPr="007E0FEA">
        <w:rPr>
          <w:rFonts w:ascii="Segoe UI" w:hAnsi="Segoe UI" w:cs="Segoe UI"/>
        </w:rPr>
        <w:t xml:space="preserve"> KATAKANA LETTER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コ</w:t>
      </w:r>
      <w:r w:rsidRPr="007E0FEA">
        <w:rPr>
          <w:rFonts w:ascii="Segoe UI" w:hAnsi="Segoe UI" w:cs="Segoe UI"/>
        </w:rPr>
        <w:t xml:space="preserve"> KATAKANA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ゴ</w:t>
      </w:r>
      <w:r w:rsidRPr="007E0FEA">
        <w:rPr>
          <w:rFonts w:ascii="Segoe UI" w:hAnsi="Segoe UI" w:cs="Segoe UI"/>
        </w:rPr>
        <w:t xml:space="preserve"> KATAKANA LETTER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サ</w:t>
      </w:r>
      <w:r w:rsidRPr="007E0FEA">
        <w:rPr>
          <w:rFonts w:ascii="Segoe UI" w:hAnsi="Segoe UI" w:cs="Segoe UI"/>
        </w:rPr>
        <w:t xml:space="preserve"> KATAKANA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ザ</w:t>
      </w:r>
      <w:r w:rsidRPr="007E0FEA">
        <w:rPr>
          <w:rFonts w:ascii="Segoe UI" w:hAnsi="Segoe UI" w:cs="Segoe UI"/>
        </w:rPr>
        <w:t xml:space="preserve"> KATAKANA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シ</w:t>
      </w:r>
      <w:r w:rsidRPr="007E0FEA">
        <w:rPr>
          <w:rFonts w:ascii="Segoe UI" w:hAnsi="Segoe UI" w:cs="Segoe UI"/>
        </w:rPr>
        <w:t xml:space="preserve"> KATAKANA LETTER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ジ</w:t>
      </w:r>
      <w:r w:rsidRPr="007E0FEA">
        <w:rPr>
          <w:rFonts w:ascii="Segoe UI" w:hAnsi="Segoe UI" w:cs="Segoe UI"/>
        </w:rPr>
        <w:t xml:space="preserve"> KATAKANA LETTER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ス</w:t>
      </w:r>
      <w:r w:rsidRPr="007E0FEA">
        <w:rPr>
          <w:rFonts w:ascii="Segoe UI" w:hAnsi="Segoe UI" w:cs="Segoe UI"/>
        </w:rPr>
        <w:t xml:space="preserve"> KATAKANA LETTER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ズ</w:t>
      </w:r>
      <w:r w:rsidRPr="007E0FEA">
        <w:rPr>
          <w:rFonts w:ascii="Segoe UI" w:hAnsi="Segoe UI" w:cs="Segoe UI"/>
        </w:rPr>
        <w:t xml:space="preserve"> KATAKANA LETTER 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セ</w:t>
      </w:r>
      <w:r w:rsidRPr="007E0FEA">
        <w:rPr>
          <w:rFonts w:ascii="Segoe UI" w:hAnsi="Segoe UI" w:cs="Segoe UI"/>
        </w:rPr>
        <w:t xml:space="preserve"> KATAKANA LETTER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ゼ</w:t>
      </w:r>
      <w:r w:rsidRPr="007E0FEA">
        <w:rPr>
          <w:rFonts w:ascii="Segoe UI" w:hAnsi="Segoe UI" w:cs="Segoe UI"/>
        </w:rPr>
        <w:t xml:space="preserve"> KATAKANA LETTER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ソ</w:t>
      </w:r>
      <w:r w:rsidRPr="007E0FEA">
        <w:rPr>
          <w:rFonts w:ascii="Segoe UI" w:hAnsi="Segoe UI" w:cs="Segoe UI"/>
        </w:rPr>
        <w:t xml:space="preserve"> KATAKANA LETTER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ゾ</w:t>
      </w:r>
      <w:r w:rsidRPr="007E0FEA">
        <w:rPr>
          <w:rFonts w:ascii="Segoe UI" w:hAnsi="Segoe UI" w:cs="Segoe UI"/>
        </w:rPr>
        <w:t xml:space="preserve"> KATAKANA LETTER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タ</w:t>
      </w:r>
      <w:r w:rsidRPr="007E0FEA">
        <w:rPr>
          <w:rFonts w:ascii="Segoe UI" w:hAnsi="Segoe UI" w:cs="Segoe UI"/>
        </w:rPr>
        <w:t xml:space="preserve"> KATAKANA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ダ</w:t>
      </w:r>
      <w:r w:rsidRPr="007E0FEA">
        <w:rPr>
          <w:rFonts w:ascii="Segoe UI" w:hAnsi="Segoe UI" w:cs="Segoe UI"/>
        </w:rPr>
        <w:t xml:space="preserve"> KATAKANA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チ</w:t>
      </w:r>
      <w:r w:rsidRPr="007E0FEA">
        <w:rPr>
          <w:rFonts w:ascii="Segoe UI" w:hAnsi="Segoe UI" w:cs="Segoe UI"/>
        </w:rPr>
        <w:t xml:space="preserve"> KATAKANA LETTER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ヂ</w:t>
      </w:r>
      <w:r w:rsidRPr="007E0FEA">
        <w:rPr>
          <w:rFonts w:ascii="Segoe UI" w:hAnsi="Segoe UI" w:cs="Segoe UI"/>
        </w:rPr>
        <w:t xml:space="preserve"> KATAKANA LETTER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ッ</w:t>
      </w:r>
      <w:r w:rsidRPr="007E0FEA">
        <w:rPr>
          <w:rFonts w:ascii="Segoe UI" w:hAnsi="Segoe UI" w:cs="Segoe UI"/>
        </w:rPr>
        <w:t xml:space="preserve"> KATAKANA LETTER SMALL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ツ</w:t>
      </w:r>
      <w:r w:rsidRPr="007E0FEA">
        <w:rPr>
          <w:rFonts w:ascii="Segoe UI" w:hAnsi="Segoe UI" w:cs="Segoe UI"/>
        </w:rPr>
        <w:t xml:space="preserve"> KATAKANA LETTER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ヅ</w:t>
      </w:r>
      <w:r w:rsidRPr="007E0FEA">
        <w:rPr>
          <w:rFonts w:ascii="Segoe UI" w:hAnsi="Segoe UI" w:cs="Segoe UI"/>
        </w:rPr>
        <w:t xml:space="preserve"> KATAKANA LETTER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テ</w:t>
      </w:r>
      <w:r w:rsidRPr="007E0FEA">
        <w:rPr>
          <w:rFonts w:ascii="Segoe UI" w:hAnsi="Segoe UI" w:cs="Segoe UI"/>
        </w:rPr>
        <w:t xml:space="preserve"> KATAKANA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デ</w:t>
      </w:r>
      <w:r w:rsidRPr="007E0FEA">
        <w:rPr>
          <w:rFonts w:ascii="Segoe UI" w:hAnsi="Segoe UI" w:cs="Segoe UI"/>
        </w:rPr>
        <w:t xml:space="preserve"> KATAKANA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ト</w:t>
      </w:r>
      <w:r w:rsidRPr="007E0FEA">
        <w:rPr>
          <w:rFonts w:ascii="Segoe UI" w:hAnsi="Segoe UI" w:cs="Segoe UI"/>
        </w:rPr>
        <w:t xml:space="preserve"> KATAKANA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ド</w:t>
      </w:r>
      <w:r w:rsidRPr="007E0FEA">
        <w:rPr>
          <w:rFonts w:ascii="Segoe UI" w:hAnsi="Segoe UI" w:cs="Segoe UI"/>
        </w:rPr>
        <w:t xml:space="preserve"> KATAKANA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ナ</w:t>
      </w:r>
      <w:r w:rsidRPr="007E0FEA">
        <w:rPr>
          <w:rFonts w:ascii="Segoe UI" w:hAnsi="Segoe UI" w:cs="Segoe UI"/>
        </w:rPr>
        <w:t xml:space="preserve"> KATAKANA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ニ</w:t>
      </w:r>
      <w:r w:rsidRPr="007E0FEA">
        <w:rPr>
          <w:rFonts w:ascii="Segoe UI" w:hAnsi="Segoe UI" w:cs="Segoe UI"/>
        </w:rPr>
        <w:t xml:space="preserve"> KATAKANA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ヌ</w:t>
      </w:r>
      <w:r w:rsidRPr="007E0FEA">
        <w:rPr>
          <w:rFonts w:ascii="Segoe UI" w:hAnsi="Segoe UI" w:cs="Segoe UI"/>
        </w:rPr>
        <w:t xml:space="preserve"> KATAKANA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ネ</w:t>
      </w:r>
      <w:r w:rsidRPr="007E0FEA">
        <w:rPr>
          <w:rFonts w:ascii="Segoe UI" w:hAnsi="Segoe UI" w:cs="Segoe UI"/>
        </w:rPr>
        <w:t xml:space="preserve"> KATAKANA LETTER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ノ</w:t>
      </w:r>
      <w:r w:rsidRPr="007E0FEA">
        <w:rPr>
          <w:rFonts w:ascii="Segoe UI" w:hAnsi="Segoe UI" w:cs="Segoe UI"/>
        </w:rPr>
        <w:t xml:space="preserve"> KATAKANA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ハ</w:t>
      </w:r>
      <w:r w:rsidRPr="007E0FEA">
        <w:rPr>
          <w:rFonts w:ascii="Segoe UI" w:hAnsi="Segoe UI" w:cs="Segoe UI"/>
        </w:rPr>
        <w:t xml:space="preserve"> KATAKANA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バ</w:t>
      </w:r>
      <w:r w:rsidRPr="007E0FEA">
        <w:rPr>
          <w:rFonts w:ascii="Segoe UI" w:hAnsi="Segoe UI" w:cs="Segoe UI"/>
        </w:rPr>
        <w:t xml:space="preserve"> KATAKANA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パ</w:t>
      </w:r>
      <w:r w:rsidRPr="007E0FEA">
        <w:rPr>
          <w:rFonts w:ascii="Segoe UI" w:hAnsi="Segoe UI" w:cs="Segoe UI"/>
        </w:rPr>
        <w:t xml:space="preserve"> KATAKANA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ヒ</w:t>
      </w:r>
      <w:r w:rsidRPr="007E0FEA">
        <w:rPr>
          <w:rFonts w:ascii="Segoe UI" w:hAnsi="Segoe UI" w:cs="Segoe UI"/>
        </w:rPr>
        <w:t xml:space="preserve"> KATAKANA LETTER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ビ</w:t>
      </w:r>
      <w:r w:rsidRPr="007E0FEA">
        <w:rPr>
          <w:rFonts w:ascii="Segoe UI" w:hAnsi="Segoe UI" w:cs="Segoe UI"/>
        </w:rPr>
        <w:t xml:space="preserve"> KATAKANA LETTER 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ピ</w:t>
      </w:r>
      <w:r w:rsidRPr="007E0FEA">
        <w:rPr>
          <w:rFonts w:ascii="Segoe UI" w:hAnsi="Segoe UI" w:cs="Segoe UI"/>
        </w:rPr>
        <w:t xml:space="preserve"> KATAKANA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フ</w:t>
      </w:r>
      <w:r w:rsidRPr="007E0FEA">
        <w:rPr>
          <w:rFonts w:ascii="Segoe UI" w:hAnsi="Segoe UI" w:cs="Segoe UI"/>
        </w:rPr>
        <w:t xml:space="preserve"> KATAKANA LETTER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ブ</w:t>
      </w:r>
      <w:r w:rsidRPr="007E0FEA">
        <w:rPr>
          <w:rFonts w:ascii="Segoe UI" w:hAnsi="Segoe UI" w:cs="Segoe UI"/>
        </w:rPr>
        <w:t xml:space="preserve"> KATAKANA LETTER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プ</w:t>
      </w:r>
      <w:r w:rsidRPr="007E0FEA">
        <w:rPr>
          <w:rFonts w:ascii="Segoe UI" w:hAnsi="Segoe UI" w:cs="Segoe UI"/>
        </w:rPr>
        <w:t xml:space="preserve"> KATAKANA LETTER 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ヘ</w:t>
      </w:r>
      <w:r w:rsidRPr="007E0FEA">
        <w:rPr>
          <w:rFonts w:ascii="Segoe UI" w:hAnsi="Segoe UI" w:cs="Segoe UI"/>
        </w:rPr>
        <w:t xml:space="preserve"> KATAKANA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ベ</w:t>
      </w:r>
      <w:r w:rsidRPr="007E0FEA">
        <w:rPr>
          <w:rFonts w:ascii="Segoe UI" w:hAnsi="Segoe UI" w:cs="Segoe UI"/>
        </w:rPr>
        <w:t xml:space="preserve"> KATAKANA LETTER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ペ</w:t>
      </w:r>
      <w:r w:rsidRPr="007E0FEA">
        <w:rPr>
          <w:rFonts w:ascii="Segoe UI" w:hAnsi="Segoe UI" w:cs="Segoe UI"/>
        </w:rPr>
        <w:t xml:space="preserve"> KATAKANA LETTER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ホ</w:t>
      </w:r>
      <w:r w:rsidRPr="007E0FEA">
        <w:rPr>
          <w:rFonts w:ascii="Segoe UI" w:hAnsi="Segoe UI" w:cs="Segoe UI"/>
        </w:rPr>
        <w:t xml:space="preserve"> KATAKANA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ボ</w:t>
      </w:r>
      <w:r w:rsidRPr="007E0FEA">
        <w:rPr>
          <w:rFonts w:ascii="Segoe UI" w:hAnsi="Segoe UI" w:cs="Segoe UI"/>
        </w:rPr>
        <w:t xml:space="preserve"> KATAKANA LETTER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ポ</w:t>
      </w:r>
      <w:r w:rsidRPr="007E0FEA">
        <w:rPr>
          <w:rFonts w:ascii="Segoe UI" w:hAnsi="Segoe UI" w:cs="Segoe UI"/>
        </w:rPr>
        <w:t xml:space="preserve"> KATAKANA LETTER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マ</w:t>
      </w:r>
      <w:r w:rsidRPr="007E0FEA">
        <w:rPr>
          <w:rFonts w:ascii="Segoe UI" w:hAnsi="Segoe UI" w:cs="Segoe UI"/>
        </w:rPr>
        <w:t xml:space="preserve"> KATAKANA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ミ</w:t>
      </w:r>
      <w:r w:rsidRPr="007E0FEA">
        <w:rPr>
          <w:rFonts w:ascii="Segoe UI" w:hAnsi="Segoe UI" w:cs="Segoe UI"/>
        </w:rPr>
        <w:t xml:space="preserve"> KATAKANA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ム</w:t>
      </w:r>
      <w:r w:rsidRPr="007E0FEA">
        <w:rPr>
          <w:rFonts w:ascii="Segoe UI" w:hAnsi="Segoe UI" w:cs="Segoe UI"/>
        </w:rPr>
        <w:t xml:space="preserve"> KATAKANA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メ</w:t>
      </w:r>
      <w:r w:rsidRPr="007E0FEA">
        <w:rPr>
          <w:rFonts w:ascii="Segoe UI" w:hAnsi="Segoe UI" w:cs="Segoe UI"/>
        </w:rPr>
        <w:t xml:space="preserve"> KATAKANA LETTER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モ</w:t>
      </w:r>
      <w:r w:rsidRPr="007E0FEA">
        <w:rPr>
          <w:rFonts w:ascii="Segoe UI" w:hAnsi="Segoe UI" w:cs="Segoe UI"/>
        </w:rPr>
        <w:t xml:space="preserve"> KATAKANA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ャ</w:t>
      </w:r>
      <w:r w:rsidRPr="007E0FEA">
        <w:rPr>
          <w:rFonts w:ascii="Segoe UI" w:hAnsi="Segoe UI" w:cs="Segoe UI"/>
        </w:rPr>
        <w:t xml:space="preserve"> KATAKANA LETTER SMALL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ヤ</w:t>
      </w:r>
      <w:r w:rsidRPr="007E0FEA">
        <w:rPr>
          <w:rFonts w:ascii="Segoe UI" w:hAnsi="Segoe UI" w:cs="Segoe UI"/>
        </w:rPr>
        <w:t xml:space="preserve"> KATAKANA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ュ</w:t>
      </w:r>
      <w:r w:rsidRPr="007E0FEA">
        <w:rPr>
          <w:rFonts w:ascii="Segoe UI" w:hAnsi="Segoe UI" w:cs="Segoe UI"/>
        </w:rPr>
        <w:t xml:space="preserve"> KATAKANA LETTER SMALL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ユ</w:t>
      </w:r>
      <w:r w:rsidRPr="007E0FEA">
        <w:rPr>
          <w:rFonts w:ascii="Segoe UI" w:hAnsi="Segoe UI" w:cs="Segoe UI"/>
        </w:rPr>
        <w:t xml:space="preserve"> KATAKANA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ョ</w:t>
      </w:r>
      <w:r w:rsidRPr="007E0FEA">
        <w:rPr>
          <w:rFonts w:ascii="Segoe UI" w:hAnsi="Segoe UI" w:cs="Segoe UI"/>
        </w:rPr>
        <w:t xml:space="preserve"> KATAKANA LETTER SMALL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ヨ</w:t>
      </w:r>
      <w:r w:rsidRPr="007E0FEA">
        <w:rPr>
          <w:rFonts w:ascii="Segoe UI" w:hAnsi="Segoe UI" w:cs="Segoe UI"/>
        </w:rPr>
        <w:t xml:space="preserve"> KATAKANA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ラ</w:t>
      </w:r>
      <w:r w:rsidRPr="007E0FEA">
        <w:rPr>
          <w:rFonts w:ascii="Segoe UI" w:hAnsi="Segoe UI" w:cs="Segoe UI"/>
        </w:rPr>
        <w:t xml:space="preserve"> KATAKANA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リ</w:t>
      </w:r>
      <w:r w:rsidRPr="007E0FEA">
        <w:rPr>
          <w:rFonts w:ascii="Segoe UI" w:hAnsi="Segoe UI" w:cs="Segoe UI"/>
        </w:rPr>
        <w:t xml:space="preserve"> KATAKANA LETTER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ル</w:t>
      </w:r>
      <w:r w:rsidRPr="007E0FEA">
        <w:rPr>
          <w:rFonts w:ascii="Segoe UI" w:hAnsi="Segoe UI" w:cs="Segoe UI"/>
        </w:rPr>
        <w:t xml:space="preserve"> KATAKANA LETTER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レ</w:t>
      </w:r>
      <w:r w:rsidRPr="007E0FEA">
        <w:rPr>
          <w:rFonts w:ascii="Segoe UI" w:hAnsi="Segoe UI" w:cs="Segoe UI"/>
        </w:rPr>
        <w:t xml:space="preserve"> KATAKANA LETTER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ロ</w:t>
      </w:r>
      <w:r w:rsidRPr="007E0FEA">
        <w:rPr>
          <w:rFonts w:ascii="Segoe UI" w:hAnsi="Segoe UI" w:cs="Segoe UI"/>
        </w:rPr>
        <w:t xml:space="preserve"> KATAKANA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ヮ</w:t>
      </w:r>
      <w:r w:rsidRPr="007E0FEA">
        <w:rPr>
          <w:rFonts w:ascii="Segoe UI" w:hAnsi="Segoe UI" w:cs="Segoe UI"/>
        </w:rPr>
        <w:t xml:space="preserve"> KATAKANA LETTER SMALL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ワ</w:t>
      </w:r>
      <w:r w:rsidRPr="007E0FEA">
        <w:rPr>
          <w:rFonts w:ascii="Segoe UI" w:hAnsi="Segoe UI" w:cs="Segoe UI"/>
        </w:rPr>
        <w:t xml:space="preserve"> KATAKANA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ヰ</w:t>
      </w:r>
      <w:r w:rsidRPr="007E0FEA">
        <w:rPr>
          <w:rFonts w:ascii="Segoe UI" w:hAnsi="Segoe UI" w:cs="Segoe UI"/>
        </w:rPr>
        <w:t xml:space="preserve"> KATAKANA LETTER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ヱ</w:t>
      </w:r>
      <w:r w:rsidRPr="007E0FEA">
        <w:rPr>
          <w:rFonts w:ascii="Segoe UI" w:hAnsi="Segoe UI" w:cs="Segoe UI"/>
        </w:rPr>
        <w:t xml:space="preserve"> KATAKANA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ヲ</w:t>
      </w:r>
      <w:r w:rsidRPr="007E0FEA">
        <w:rPr>
          <w:rFonts w:ascii="Segoe UI" w:hAnsi="Segoe UI" w:cs="Segoe UI"/>
        </w:rPr>
        <w:t xml:space="preserve"> KATAKANA LETTER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ン</w:t>
      </w:r>
      <w:r w:rsidRPr="007E0FEA">
        <w:rPr>
          <w:rFonts w:ascii="Segoe UI" w:hAnsi="Segoe UI" w:cs="Segoe UI"/>
        </w:rPr>
        <w:t xml:space="preserve"> KATAKANA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ヴ</w:t>
      </w:r>
      <w:r w:rsidRPr="007E0FEA">
        <w:rPr>
          <w:rFonts w:ascii="Segoe UI" w:hAnsi="Segoe UI" w:cs="Segoe UI"/>
        </w:rPr>
        <w:t xml:space="preserve"> KATAKANA LETTER 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ヵ</w:t>
      </w:r>
      <w:r w:rsidRPr="007E0FEA">
        <w:rPr>
          <w:rFonts w:ascii="Segoe UI" w:hAnsi="Segoe UI" w:cs="Segoe UI"/>
        </w:rPr>
        <w:t xml:space="preserve"> KATAKANA LETTER SMALL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ヶ</w:t>
      </w:r>
      <w:r w:rsidRPr="007E0FEA">
        <w:rPr>
          <w:rFonts w:ascii="Segoe UI" w:hAnsi="Segoe UI" w:cs="Segoe UI"/>
        </w:rPr>
        <w:t xml:space="preserve"> KATAKANA LETTER SMALL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ヷ</w:t>
      </w:r>
      <w:r w:rsidRPr="007E0FEA">
        <w:rPr>
          <w:rFonts w:ascii="Segoe UI" w:hAnsi="Segoe UI" w:cs="Segoe UI"/>
        </w:rPr>
        <w:t xml:space="preserve"> KATAKANA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ヸ</w:t>
      </w:r>
      <w:r w:rsidRPr="007E0FEA">
        <w:rPr>
          <w:rFonts w:ascii="Segoe UI" w:hAnsi="Segoe UI" w:cs="Segoe UI"/>
        </w:rPr>
        <w:t xml:space="preserve"> KATAKANA LETTER 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ヹ</w:t>
      </w:r>
      <w:r w:rsidRPr="007E0FEA">
        <w:rPr>
          <w:rFonts w:ascii="Segoe UI" w:hAnsi="Segoe UI" w:cs="Segoe UI"/>
        </w:rPr>
        <w:t xml:space="preserve"> KATAKANA LETTER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ヺ</w:t>
      </w:r>
      <w:r w:rsidRPr="007E0FEA">
        <w:rPr>
          <w:rFonts w:ascii="Segoe UI" w:hAnsi="Segoe UI" w:cs="Segoe UI"/>
        </w:rPr>
        <w:t xml:space="preserve"> KATAKANA LETTER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・</w:t>
      </w:r>
      <w:r w:rsidRPr="007E0FEA">
        <w:rPr>
          <w:rFonts w:ascii="Segoe UI" w:hAnsi="Segoe UI" w:cs="Segoe UI"/>
        </w:rPr>
        <w:t xml:space="preserve"> KATAKANA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ー</w:t>
      </w:r>
      <w:r w:rsidRPr="007E0FEA">
        <w:rPr>
          <w:rFonts w:ascii="Segoe UI" w:hAnsi="Segoe UI" w:cs="Segoe UI"/>
        </w:rPr>
        <w:t xml:space="preserve"> KATAKANA-HIRAGANA PROLONGED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ヽ</w:t>
      </w:r>
      <w:r w:rsidRPr="007E0FEA">
        <w:rPr>
          <w:rFonts w:ascii="Segoe UI" w:hAnsi="Segoe UI" w:cs="Segoe UI"/>
        </w:rPr>
        <w:t xml:space="preserve"> KATAKANA ITERATION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ヾ</w:t>
      </w:r>
      <w:r w:rsidRPr="007E0FEA">
        <w:rPr>
          <w:rFonts w:ascii="Segoe UI" w:hAnsi="Segoe UI" w:cs="Segoe UI"/>
        </w:rPr>
        <w:t xml:space="preserve"> KATAKANA VOICED ITERATION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ヿ</w:t>
      </w:r>
      <w:r w:rsidRPr="007E0FEA">
        <w:rPr>
          <w:rFonts w:ascii="Segoe UI" w:hAnsi="Segoe UI" w:cs="Segoe UI"/>
        </w:rPr>
        <w:t xml:space="preserve"> KATAKANA DIGRAPH KOTO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ㄅ</w:t>
      </w:r>
      <w:r w:rsidRPr="007E0FEA">
        <w:rPr>
          <w:rFonts w:ascii="Segoe UI" w:hAnsi="Segoe UI" w:cs="Segoe UI"/>
        </w:rPr>
        <w:t xml:space="preserve"> BOPOMOFO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ㄆ</w:t>
      </w:r>
      <w:r w:rsidRPr="007E0FEA">
        <w:rPr>
          <w:rFonts w:ascii="Segoe UI" w:hAnsi="Segoe UI" w:cs="Segoe UI"/>
        </w:rPr>
        <w:t xml:space="preserve"> BOPOMOFO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ㄇ</w:t>
      </w:r>
      <w:r w:rsidRPr="007E0FEA">
        <w:rPr>
          <w:rFonts w:ascii="Segoe UI" w:hAnsi="Segoe UI" w:cs="Segoe UI"/>
        </w:rPr>
        <w:t xml:space="preserve"> BOPOMOFO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ㄈ</w:t>
      </w:r>
      <w:r w:rsidRPr="007E0FEA">
        <w:rPr>
          <w:rFonts w:ascii="Segoe UI" w:hAnsi="Segoe UI" w:cs="Segoe UI"/>
        </w:rPr>
        <w:t xml:space="preserve"> BOPOMOFO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ㄉ</w:t>
      </w:r>
      <w:r w:rsidRPr="007E0FEA">
        <w:rPr>
          <w:rFonts w:ascii="Segoe UI" w:hAnsi="Segoe UI" w:cs="Segoe UI"/>
        </w:rPr>
        <w:t xml:space="preserve"> BOPOMOFO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ㄊ</w:t>
      </w:r>
      <w:r w:rsidRPr="007E0FEA">
        <w:rPr>
          <w:rFonts w:ascii="Segoe UI" w:hAnsi="Segoe UI" w:cs="Segoe UI"/>
        </w:rPr>
        <w:t xml:space="preserve"> BOPOMOFO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ㄋ</w:t>
      </w:r>
      <w:r w:rsidRPr="007E0FEA">
        <w:rPr>
          <w:rFonts w:ascii="Segoe UI" w:hAnsi="Segoe UI" w:cs="Segoe UI"/>
        </w:rPr>
        <w:t xml:space="preserve"> BOPOMOFO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ㄌ</w:t>
      </w:r>
      <w:r w:rsidRPr="007E0FEA">
        <w:rPr>
          <w:rFonts w:ascii="Segoe UI" w:hAnsi="Segoe UI" w:cs="Segoe UI"/>
        </w:rPr>
        <w:t xml:space="preserve"> BOPOMOFO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ㄍ</w:t>
      </w:r>
      <w:r w:rsidRPr="007E0FEA">
        <w:rPr>
          <w:rFonts w:ascii="Segoe UI" w:hAnsi="Segoe UI" w:cs="Segoe UI"/>
        </w:rPr>
        <w:t xml:space="preserve"> BOPOMOFO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ㄎ</w:t>
      </w:r>
      <w:r w:rsidRPr="007E0FEA">
        <w:rPr>
          <w:rFonts w:ascii="Segoe UI" w:hAnsi="Segoe UI" w:cs="Segoe UI"/>
        </w:rPr>
        <w:t xml:space="preserve"> BOPOMOFO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ㄏ</w:t>
      </w:r>
      <w:r w:rsidRPr="007E0FEA">
        <w:rPr>
          <w:rFonts w:ascii="Segoe UI" w:hAnsi="Segoe UI" w:cs="Segoe UI"/>
        </w:rPr>
        <w:t xml:space="preserve"> BOPOMOFO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ㄐ</w:t>
      </w:r>
      <w:r w:rsidRPr="007E0FEA">
        <w:rPr>
          <w:rFonts w:ascii="Segoe UI" w:hAnsi="Segoe UI" w:cs="Segoe UI"/>
        </w:rPr>
        <w:t xml:space="preserve"> BOPOMOFO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ㄑ</w:t>
      </w:r>
      <w:r w:rsidRPr="007E0FEA">
        <w:rPr>
          <w:rFonts w:ascii="Segoe UI" w:hAnsi="Segoe UI" w:cs="Segoe UI"/>
        </w:rPr>
        <w:t xml:space="preserve"> BOPOMOFO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ㄒ</w:t>
      </w:r>
      <w:r w:rsidRPr="007E0FEA">
        <w:rPr>
          <w:rFonts w:ascii="Segoe UI" w:hAnsi="Segoe UI" w:cs="Segoe UI"/>
        </w:rPr>
        <w:t xml:space="preserve"> BOPOMOFO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ㄓ</w:t>
      </w:r>
      <w:r w:rsidRPr="007E0FEA">
        <w:rPr>
          <w:rFonts w:ascii="Segoe UI" w:hAnsi="Segoe UI" w:cs="Segoe UI"/>
        </w:rPr>
        <w:t xml:space="preserve"> BOPOMOFO LETTER ZH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ㄔ</w:t>
      </w:r>
      <w:r w:rsidRPr="007E0FEA">
        <w:rPr>
          <w:rFonts w:ascii="Segoe UI" w:hAnsi="Segoe UI" w:cs="Segoe UI"/>
        </w:rPr>
        <w:t xml:space="preserve"> BOPOMOFO LETTER 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ㄕ</w:t>
      </w:r>
      <w:r w:rsidRPr="007E0FEA">
        <w:rPr>
          <w:rFonts w:ascii="Segoe UI" w:hAnsi="Segoe UI" w:cs="Segoe UI"/>
        </w:rPr>
        <w:t xml:space="preserve"> BOPOMOFO LETTER 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ㄖ</w:t>
      </w:r>
      <w:r w:rsidRPr="007E0FEA">
        <w:rPr>
          <w:rFonts w:ascii="Segoe UI" w:hAnsi="Segoe UI" w:cs="Segoe UI"/>
        </w:rPr>
        <w:t xml:space="preserve"> BOPOMOFO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ㄗ</w:t>
      </w:r>
      <w:r w:rsidRPr="007E0FEA">
        <w:rPr>
          <w:rFonts w:ascii="Segoe UI" w:hAnsi="Segoe UI" w:cs="Segoe UI"/>
        </w:rPr>
        <w:t xml:space="preserve"> BOPOMOFO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ㄘ</w:t>
      </w:r>
      <w:r w:rsidRPr="007E0FEA">
        <w:rPr>
          <w:rFonts w:ascii="Segoe UI" w:hAnsi="Segoe UI" w:cs="Segoe UI"/>
        </w:rPr>
        <w:t xml:space="preserve"> BOPOMOFO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ㄙ</w:t>
      </w:r>
      <w:r w:rsidRPr="007E0FEA">
        <w:rPr>
          <w:rFonts w:ascii="Segoe UI" w:hAnsi="Segoe UI" w:cs="Segoe UI"/>
        </w:rPr>
        <w:t xml:space="preserve"> BOPOMOFO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ㄚ</w:t>
      </w:r>
      <w:r w:rsidRPr="007E0FEA">
        <w:rPr>
          <w:rFonts w:ascii="Segoe UI" w:hAnsi="Segoe UI" w:cs="Segoe UI"/>
        </w:rPr>
        <w:t xml:space="preserve"> BOPOMOFO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ㄛ</w:t>
      </w:r>
      <w:r w:rsidRPr="007E0FEA">
        <w:rPr>
          <w:rFonts w:ascii="Segoe UI" w:hAnsi="Segoe UI" w:cs="Segoe UI"/>
        </w:rPr>
        <w:t xml:space="preserve"> BOPOMOFO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ㄜ</w:t>
      </w:r>
      <w:r w:rsidRPr="007E0FEA">
        <w:rPr>
          <w:rFonts w:ascii="Segoe UI" w:hAnsi="Segoe UI" w:cs="Segoe UI"/>
        </w:rPr>
        <w:t xml:space="preserve"> BOPOMOFO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ㄝ</w:t>
      </w:r>
      <w:r w:rsidRPr="007E0FEA">
        <w:rPr>
          <w:rFonts w:ascii="Segoe UI" w:hAnsi="Segoe UI" w:cs="Segoe UI"/>
        </w:rPr>
        <w:t xml:space="preserve"> BOPOMOFO LETTER 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ㄞ</w:t>
      </w:r>
      <w:r w:rsidRPr="007E0FEA">
        <w:rPr>
          <w:rFonts w:ascii="Segoe UI" w:hAnsi="Segoe UI" w:cs="Segoe UI"/>
        </w:rPr>
        <w:t xml:space="preserve"> BOPOMOFO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ㄟ</w:t>
      </w:r>
      <w:r w:rsidRPr="007E0FEA">
        <w:rPr>
          <w:rFonts w:ascii="Segoe UI" w:hAnsi="Segoe UI" w:cs="Segoe UI"/>
        </w:rPr>
        <w:t xml:space="preserve"> BOPOMOFO LETTER 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ㄠ</w:t>
      </w:r>
      <w:r w:rsidRPr="007E0FEA">
        <w:rPr>
          <w:rFonts w:ascii="Segoe UI" w:hAnsi="Segoe UI" w:cs="Segoe UI"/>
        </w:rPr>
        <w:t xml:space="preserve"> BOPOMOFO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ㄡ</w:t>
      </w:r>
      <w:r w:rsidRPr="007E0FEA">
        <w:rPr>
          <w:rFonts w:ascii="Segoe UI" w:hAnsi="Segoe UI" w:cs="Segoe UI"/>
        </w:rPr>
        <w:t xml:space="preserve"> BOPOMOFO LETTER 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ㄢ</w:t>
      </w:r>
      <w:r w:rsidRPr="007E0FEA">
        <w:rPr>
          <w:rFonts w:ascii="Segoe UI" w:hAnsi="Segoe UI" w:cs="Segoe UI"/>
        </w:rPr>
        <w:t xml:space="preserve"> BOPOMOFO LETTER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ㄣ</w:t>
      </w:r>
      <w:r w:rsidRPr="007E0FEA">
        <w:rPr>
          <w:rFonts w:ascii="Segoe UI" w:hAnsi="Segoe UI" w:cs="Segoe UI"/>
        </w:rPr>
        <w:t xml:space="preserve"> BOPOMOFO LETTER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ㄤ</w:t>
      </w:r>
      <w:r w:rsidRPr="007E0FEA">
        <w:rPr>
          <w:rFonts w:ascii="Segoe UI" w:hAnsi="Segoe UI" w:cs="Segoe UI"/>
        </w:rPr>
        <w:t xml:space="preserve"> BOPOMOFO LETTER 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ㄥ</w:t>
      </w:r>
      <w:r w:rsidRPr="007E0FEA">
        <w:rPr>
          <w:rFonts w:ascii="Segoe UI" w:hAnsi="Segoe UI" w:cs="Segoe UI"/>
        </w:rPr>
        <w:t xml:space="preserve"> BOPOMOFO LETTER 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ㄦ</w:t>
      </w:r>
      <w:r w:rsidRPr="007E0FEA">
        <w:rPr>
          <w:rFonts w:ascii="Segoe UI" w:hAnsi="Segoe UI" w:cs="Segoe UI"/>
        </w:rPr>
        <w:t xml:space="preserve"> BOPOMOFO LETTER 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ㄧ</w:t>
      </w:r>
      <w:r w:rsidRPr="007E0FEA">
        <w:rPr>
          <w:rFonts w:ascii="Segoe UI" w:hAnsi="Segoe UI" w:cs="Segoe UI"/>
        </w:rPr>
        <w:t xml:space="preserve"> BOPOMOFO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ㄨ</w:t>
      </w:r>
      <w:r w:rsidRPr="007E0FEA">
        <w:rPr>
          <w:rFonts w:ascii="Segoe UI" w:hAnsi="Segoe UI" w:cs="Segoe UI"/>
        </w:rPr>
        <w:t xml:space="preserve"> BOPOMOFO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ㄩ</w:t>
      </w:r>
      <w:r w:rsidRPr="007E0FEA">
        <w:rPr>
          <w:rFonts w:ascii="Segoe UI" w:hAnsi="Segoe UI" w:cs="Segoe UI"/>
        </w:rPr>
        <w:t xml:space="preserve"> BOPOMOFO LETTER IU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ㄪ</w:t>
      </w:r>
      <w:r w:rsidRPr="007E0FEA">
        <w:rPr>
          <w:rFonts w:ascii="Segoe UI" w:hAnsi="Segoe UI" w:cs="Segoe UI"/>
        </w:rPr>
        <w:t xml:space="preserve"> BOPOMOFO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ㄫ</w:t>
      </w:r>
      <w:r w:rsidRPr="007E0FEA">
        <w:rPr>
          <w:rFonts w:ascii="Segoe UI" w:hAnsi="Segoe UI" w:cs="Segoe UI"/>
        </w:rPr>
        <w:t xml:space="preserve"> BOPOMOFO LETTER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ㄬ</w:t>
      </w:r>
      <w:r w:rsidRPr="007E0FEA">
        <w:rPr>
          <w:rFonts w:ascii="Segoe UI" w:hAnsi="Segoe UI" w:cs="Segoe UI"/>
        </w:rPr>
        <w:t xml:space="preserve"> BOPOMOFO LETTER 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ㄭ</w:t>
      </w:r>
      <w:r w:rsidRPr="007E0FEA">
        <w:rPr>
          <w:rFonts w:ascii="Segoe UI" w:hAnsi="Segoe UI" w:cs="Segoe UI"/>
        </w:rPr>
        <w:t xml:space="preserve"> BOPOMOFO LETTER IH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ㄱ</w:t>
      </w:r>
      <w:r w:rsidRPr="007E0FEA">
        <w:rPr>
          <w:rFonts w:ascii="Segoe UI" w:hAnsi="Segoe UI" w:cs="Segoe UI"/>
        </w:rPr>
        <w:t xml:space="preserve"> HANGUL LETTER 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ㄲ</w:t>
      </w:r>
      <w:r w:rsidRPr="007E0FEA">
        <w:rPr>
          <w:rFonts w:ascii="Segoe UI" w:hAnsi="Segoe UI" w:cs="Segoe UI"/>
        </w:rPr>
        <w:t xml:space="preserve"> HANGUL LETTER 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ㄳ</w:t>
      </w:r>
      <w:r w:rsidRPr="007E0FEA">
        <w:rPr>
          <w:rFonts w:ascii="Segoe UI" w:hAnsi="Segoe UI" w:cs="Segoe UI"/>
        </w:rPr>
        <w:t xml:space="preserve"> HANGUL LETTER KIYEOK-SIOS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ㄴ</w:t>
      </w:r>
      <w:r w:rsidRPr="007E0FEA">
        <w:rPr>
          <w:rFonts w:ascii="Segoe UI" w:hAnsi="Segoe UI" w:cs="Segoe UI"/>
        </w:rPr>
        <w:t xml:space="preserve"> HANGUL LETTER 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ㄵ</w:t>
      </w:r>
      <w:r w:rsidRPr="007E0FEA">
        <w:rPr>
          <w:rFonts w:ascii="Segoe UI" w:hAnsi="Segoe UI" w:cs="Segoe UI"/>
        </w:rPr>
        <w:t xml:space="preserve"> HANGUL LETTER NIEUN-CIEUC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ㄶ</w:t>
      </w:r>
      <w:r w:rsidRPr="007E0FEA">
        <w:rPr>
          <w:rFonts w:ascii="Segoe UI" w:hAnsi="Segoe UI" w:cs="Segoe UI"/>
        </w:rPr>
        <w:t xml:space="preserve"> HANGUL LETTER NIEUN-HIEUH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ㄷ</w:t>
      </w:r>
      <w:r w:rsidRPr="007E0FEA">
        <w:rPr>
          <w:rFonts w:ascii="Segoe UI" w:hAnsi="Segoe UI" w:cs="Segoe UI"/>
        </w:rPr>
        <w:t xml:space="preserve"> HANGUL LETTER 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ㄸ</w:t>
      </w:r>
      <w:r w:rsidRPr="007E0FEA">
        <w:rPr>
          <w:rFonts w:ascii="Segoe UI" w:hAnsi="Segoe UI" w:cs="Segoe UI"/>
        </w:rPr>
        <w:t xml:space="preserve"> HANGUL LETTER SSANGTIKEUT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ㄹ</w:t>
      </w:r>
      <w:r w:rsidRPr="007E0FEA">
        <w:rPr>
          <w:rFonts w:ascii="Segoe UI" w:hAnsi="Segoe UI" w:cs="Segoe UI"/>
        </w:rPr>
        <w:t xml:space="preserve"> HANGUL LETTER 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ㄺ</w:t>
      </w:r>
      <w:r w:rsidRPr="007E0FEA">
        <w:rPr>
          <w:rFonts w:ascii="Segoe UI" w:hAnsi="Segoe UI" w:cs="Segoe UI"/>
        </w:rPr>
        <w:t xml:space="preserve"> HANGUL LETTER RIEUL-KIYEOK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ㄻ</w:t>
      </w:r>
      <w:r w:rsidRPr="007E0FEA">
        <w:rPr>
          <w:rFonts w:ascii="Segoe UI" w:hAnsi="Segoe UI" w:cs="Segoe UI"/>
        </w:rPr>
        <w:t xml:space="preserve"> HANGUL LETTER RIEUL-MIEUM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ㄼ</w:t>
      </w:r>
      <w:r w:rsidRPr="007E0FEA">
        <w:rPr>
          <w:rFonts w:ascii="Segoe UI" w:hAnsi="Segoe UI" w:cs="Segoe UI"/>
        </w:rPr>
        <w:t xml:space="preserve"> HANGUL LETTER RIEUL-PIEUP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ㄽ</w:t>
      </w:r>
      <w:r w:rsidRPr="007E0FEA">
        <w:rPr>
          <w:rFonts w:ascii="Segoe UI" w:hAnsi="Segoe UI" w:cs="Segoe UI"/>
        </w:rPr>
        <w:t xml:space="preserve"> HANGUL LETTER RIEUL-SIOS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ㄾ</w:t>
      </w:r>
      <w:r w:rsidRPr="007E0FEA">
        <w:rPr>
          <w:rFonts w:ascii="Segoe UI" w:hAnsi="Segoe UI" w:cs="Segoe UI"/>
        </w:rPr>
        <w:t xml:space="preserve"> HANGUL LETTER RIEUL-THIEUTH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ㄿ</w:t>
      </w:r>
      <w:r w:rsidRPr="007E0FEA">
        <w:rPr>
          <w:rFonts w:ascii="Segoe UI" w:hAnsi="Segoe UI" w:cs="Segoe UI"/>
        </w:rPr>
        <w:t xml:space="preserve"> HANGUL LETTER RIEUL-PHIEUPH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ㅀ</w:t>
      </w:r>
      <w:r w:rsidRPr="007E0FEA">
        <w:rPr>
          <w:rFonts w:ascii="Segoe UI" w:hAnsi="Segoe UI" w:cs="Segoe UI"/>
        </w:rPr>
        <w:t xml:space="preserve"> HANGUL LETTER RIEUL-HIEUH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ㅁ</w:t>
      </w:r>
      <w:r w:rsidRPr="007E0FEA">
        <w:rPr>
          <w:rFonts w:ascii="Segoe UI" w:hAnsi="Segoe UI" w:cs="Segoe UI"/>
        </w:rPr>
        <w:t xml:space="preserve"> HANGUL LETTER 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ㅂ</w:t>
      </w:r>
      <w:r w:rsidRPr="007E0FEA">
        <w:rPr>
          <w:rFonts w:ascii="Segoe UI" w:hAnsi="Segoe UI" w:cs="Segoe UI"/>
        </w:rPr>
        <w:t xml:space="preserve"> HANGUL LETTER 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ㅃ</w:t>
      </w:r>
      <w:r w:rsidRPr="007E0FEA">
        <w:rPr>
          <w:rFonts w:ascii="Segoe UI" w:hAnsi="Segoe UI" w:cs="Segoe UI"/>
        </w:rPr>
        <w:t xml:space="preserve"> HANGUL LETTER 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ㅄ</w:t>
      </w:r>
      <w:r w:rsidRPr="007E0FEA">
        <w:rPr>
          <w:rFonts w:ascii="Segoe UI" w:hAnsi="Segoe UI" w:cs="Segoe UI"/>
        </w:rPr>
        <w:t xml:space="preserve"> HANGUL LETTER 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ㅅ</w:t>
      </w:r>
      <w:r w:rsidRPr="007E0FEA">
        <w:rPr>
          <w:rFonts w:ascii="Segoe UI" w:hAnsi="Segoe UI" w:cs="Segoe UI"/>
        </w:rPr>
        <w:t xml:space="preserve"> HANGUL LETTER 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ㅆ</w:t>
      </w:r>
      <w:r w:rsidRPr="007E0FEA">
        <w:rPr>
          <w:rFonts w:ascii="Segoe UI" w:hAnsi="Segoe UI" w:cs="Segoe UI"/>
        </w:rPr>
        <w:t xml:space="preserve"> HANGUL LETTER 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ㅇ</w:t>
      </w:r>
      <w:r w:rsidRPr="007E0FEA">
        <w:rPr>
          <w:rFonts w:ascii="Segoe UI" w:hAnsi="Segoe UI" w:cs="Segoe UI"/>
        </w:rPr>
        <w:t xml:space="preserve"> HANGUL LETTER 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ㅈ</w:t>
      </w:r>
      <w:r w:rsidRPr="007E0FEA">
        <w:rPr>
          <w:rFonts w:ascii="Segoe UI" w:hAnsi="Segoe UI" w:cs="Segoe UI"/>
        </w:rPr>
        <w:t xml:space="preserve"> HANGUL LETTER 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ㅉ</w:t>
      </w:r>
      <w:r w:rsidRPr="007E0FEA">
        <w:rPr>
          <w:rFonts w:ascii="Segoe UI" w:hAnsi="Segoe UI" w:cs="Segoe UI"/>
        </w:rPr>
        <w:t xml:space="preserve"> HANGUL LETTER SSANGCIEUC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ㅊ</w:t>
      </w:r>
      <w:r w:rsidRPr="007E0FEA">
        <w:rPr>
          <w:rFonts w:ascii="Segoe UI" w:hAnsi="Segoe UI" w:cs="Segoe UI"/>
        </w:rPr>
        <w:t xml:space="preserve"> HANGUL LETTER 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ㅋ</w:t>
      </w:r>
      <w:r w:rsidRPr="007E0FEA">
        <w:rPr>
          <w:rFonts w:ascii="Segoe UI" w:hAnsi="Segoe UI" w:cs="Segoe UI"/>
        </w:rPr>
        <w:t xml:space="preserve"> HANGUL LETTER 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ㅌ</w:t>
      </w:r>
      <w:r w:rsidRPr="007E0FEA">
        <w:rPr>
          <w:rFonts w:ascii="Segoe UI" w:hAnsi="Segoe UI" w:cs="Segoe UI"/>
        </w:rPr>
        <w:t xml:space="preserve"> HANGUL LETTER 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ㅍ</w:t>
      </w:r>
      <w:r w:rsidRPr="007E0FEA">
        <w:rPr>
          <w:rFonts w:ascii="Segoe UI" w:hAnsi="Segoe UI" w:cs="Segoe UI"/>
        </w:rPr>
        <w:t xml:space="preserve"> HANGUL LETTER 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ㅎ</w:t>
      </w:r>
      <w:r w:rsidRPr="007E0FEA">
        <w:rPr>
          <w:rFonts w:ascii="Segoe UI" w:hAnsi="Segoe UI" w:cs="Segoe UI"/>
        </w:rPr>
        <w:t xml:space="preserve"> HANGUL LETTER 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ㅏ</w:t>
      </w:r>
      <w:r w:rsidRPr="007E0FEA">
        <w:rPr>
          <w:rFonts w:ascii="Segoe UI" w:hAnsi="Segoe UI" w:cs="Segoe UI"/>
        </w:rPr>
        <w:t xml:space="preserve"> HANGUL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ㅐ</w:t>
      </w:r>
      <w:r w:rsidRPr="007E0FEA">
        <w:rPr>
          <w:rFonts w:ascii="Segoe UI" w:hAnsi="Segoe UI" w:cs="Segoe UI"/>
        </w:rPr>
        <w:t xml:space="preserve"> HANGUL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ㅑ</w:t>
      </w:r>
      <w:r w:rsidRPr="007E0FEA">
        <w:rPr>
          <w:rFonts w:ascii="Segoe UI" w:hAnsi="Segoe UI" w:cs="Segoe UI"/>
        </w:rPr>
        <w:t xml:space="preserve"> HANGUL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ㅒ</w:t>
      </w:r>
      <w:r w:rsidRPr="007E0FEA">
        <w:rPr>
          <w:rFonts w:ascii="Segoe UI" w:hAnsi="Segoe UI" w:cs="Segoe UI"/>
        </w:rPr>
        <w:t xml:space="preserve"> HANGUL LETTER 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ㅓ</w:t>
      </w:r>
      <w:r w:rsidRPr="007E0FEA">
        <w:rPr>
          <w:rFonts w:ascii="Segoe UI" w:hAnsi="Segoe UI" w:cs="Segoe UI"/>
        </w:rPr>
        <w:t xml:space="preserve"> HANGUL LETTER 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ㅔ</w:t>
      </w:r>
      <w:r w:rsidRPr="007E0FEA">
        <w:rPr>
          <w:rFonts w:ascii="Segoe UI" w:hAnsi="Segoe UI" w:cs="Segoe UI"/>
        </w:rPr>
        <w:t xml:space="preserve"> HANGUL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ㅕ</w:t>
      </w:r>
      <w:r w:rsidRPr="007E0FEA">
        <w:rPr>
          <w:rFonts w:ascii="Segoe UI" w:hAnsi="Segoe UI" w:cs="Segoe UI"/>
        </w:rPr>
        <w:t xml:space="preserve"> HANGUL LETTER 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ㅖ</w:t>
      </w:r>
      <w:r w:rsidRPr="007E0FEA">
        <w:rPr>
          <w:rFonts w:ascii="Segoe UI" w:hAnsi="Segoe UI" w:cs="Segoe UI"/>
        </w:rPr>
        <w:t xml:space="preserve"> HANGUL LETTER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ㅗ</w:t>
      </w:r>
      <w:r w:rsidRPr="007E0FEA">
        <w:rPr>
          <w:rFonts w:ascii="Segoe UI" w:hAnsi="Segoe UI" w:cs="Segoe UI"/>
        </w:rPr>
        <w:t xml:space="preserve"> HANGUL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ㅘ</w:t>
      </w:r>
      <w:r w:rsidRPr="007E0FEA">
        <w:rPr>
          <w:rFonts w:ascii="Segoe UI" w:hAnsi="Segoe UI" w:cs="Segoe UI"/>
        </w:rPr>
        <w:t xml:space="preserve"> HANGUL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ㅙ</w:t>
      </w:r>
      <w:r w:rsidRPr="007E0FEA">
        <w:rPr>
          <w:rFonts w:ascii="Segoe UI" w:hAnsi="Segoe UI" w:cs="Segoe UI"/>
        </w:rPr>
        <w:t xml:space="preserve"> HANGUL LETTER WAE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ㅚ</w:t>
      </w:r>
      <w:r w:rsidRPr="007E0FEA">
        <w:rPr>
          <w:rFonts w:ascii="Segoe UI" w:hAnsi="Segoe UI" w:cs="Segoe UI"/>
        </w:rPr>
        <w:t xml:space="preserve"> HANGUL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ㅛ</w:t>
      </w:r>
      <w:r w:rsidRPr="007E0FEA">
        <w:rPr>
          <w:rFonts w:ascii="Segoe UI" w:hAnsi="Segoe UI" w:cs="Segoe UI"/>
        </w:rPr>
        <w:t xml:space="preserve"> HANGUL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ㅜ</w:t>
      </w:r>
      <w:r w:rsidRPr="007E0FEA">
        <w:rPr>
          <w:rFonts w:ascii="Segoe UI" w:hAnsi="Segoe UI" w:cs="Segoe UI"/>
        </w:rPr>
        <w:t xml:space="preserve"> HANGUL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ㅝ</w:t>
      </w:r>
      <w:r w:rsidRPr="007E0FEA">
        <w:rPr>
          <w:rFonts w:ascii="Segoe UI" w:hAnsi="Segoe UI" w:cs="Segoe UI"/>
        </w:rPr>
        <w:t xml:space="preserve"> HANGUL LETTER WEO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ㅞ</w:t>
      </w:r>
      <w:r w:rsidRPr="007E0FEA">
        <w:rPr>
          <w:rFonts w:ascii="Segoe UI" w:hAnsi="Segoe UI" w:cs="Segoe UI"/>
        </w:rPr>
        <w:t xml:space="preserve"> HANGUL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ㅟ</w:t>
      </w:r>
      <w:r w:rsidRPr="007E0FEA">
        <w:rPr>
          <w:rFonts w:ascii="Segoe UI" w:hAnsi="Segoe UI" w:cs="Segoe UI"/>
        </w:rPr>
        <w:t xml:space="preserve"> HANGUL LETTER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ㅠ</w:t>
      </w:r>
      <w:r w:rsidRPr="007E0FEA">
        <w:rPr>
          <w:rFonts w:ascii="Segoe UI" w:hAnsi="Segoe UI" w:cs="Segoe UI"/>
        </w:rPr>
        <w:t xml:space="preserve"> HANGUL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ㅡ</w:t>
      </w:r>
      <w:r w:rsidRPr="007E0FEA">
        <w:rPr>
          <w:rFonts w:ascii="Segoe UI" w:hAnsi="Segoe UI" w:cs="Segoe UI"/>
        </w:rPr>
        <w:t xml:space="preserve"> HANGUL LETTER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ㅢ</w:t>
      </w:r>
      <w:r w:rsidRPr="007E0FEA">
        <w:rPr>
          <w:rFonts w:ascii="Segoe UI" w:hAnsi="Segoe UI" w:cs="Segoe UI"/>
        </w:rPr>
        <w:t xml:space="preserve"> HANGUL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ㅣ</w:t>
      </w:r>
      <w:r w:rsidRPr="007E0FEA">
        <w:rPr>
          <w:rFonts w:ascii="Segoe UI" w:hAnsi="Segoe UI" w:cs="Segoe UI"/>
        </w:rPr>
        <w:t xml:space="preserve"> HANGUL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ㅤ</w:t>
      </w:r>
      <w:r w:rsidRPr="007E0FEA">
        <w:rPr>
          <w:rFonts w:ascii="Segoe UI" w:hAnsi="Segoe UI" w:cs="Segoe UI"/>
        </w:rPr>
        <w:t xml:space="preserve"> HANGUL FILLER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ㅥ</w:t>
      </w:r>
      <w:r w:rsidRPr="007E0FEA">
        <w:rPr>
          <w:rFonts w:ascii="Segoe UI" w:hAnsi="Segoe UI" w:cs="Segoe UI"/>
        </w:rPr>
        <w:t xml:space="preserve"> HANGUL LETTER SSANGNIEUN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ㅦ</w:t>
      </w:r>
      <w:r w:rsidRPr="007E0FEA">
        <w:rPr>
          <w:rFonts w:ascii="Segoe UI" w:hAnsi="Segoe UI" w:cs="Segoe UI"/>
        </w:rPr>
        <w:t xml:space="preserve"> HANGUL LETTER NIEUN-TIKEUT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ㅧ</w:t>
      </w:r>
      <w:r w:rsidRPr="007E0FEA">
        <w:rPr>
          <w:rFonts w:ascii="Segoe UI" w:hAnsi="Segoe UI" w:cs="Segoe UI"/>
        </w:rPr>
        <w:t xml:space="preserve"> HANGUL LETTER NIEUN-SIOS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ㅨ</w:t>
      </w:r>
      <w:r w:rsidRPr="007E0FEA">
        <w:rPr>
          <w:rFonts w:ascii="Segoe UI" w:hAnsi="Segoe UI" w:cs="Segoe UI"/>
        </w:rPr>
        <w:t xml:space="preserve"> HANGUL LETTER NIEUN-PANSIOS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ㅩ</w:t>
      </w:r>
      <w:r w:rsidRPr="007E0FEA">
        <w:rPr>
          <w:rFonts w:ascii="Segoe UI" w:hAnsi="Segoe UI" w:cs="Segoe UI"/>
        </w:rPr>
        <w:t xml:space="preserve"> HANGUL LETTER RIEUL-KIYEOK-SIOS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ㅪ</w:t>
      </w:r>
      <w:r w:rsidRPr="007E0FEA">
        <w:rPr>
          <w:rFonts w:ascii="Segoe UI" w:hAnsi="Segoe UI" w:cs="Segoe UI"/>
        </w:rPr>
        <w:t xml:space="preserve"> HANGUL LETTER RIEUL-TIKEUT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ㅫ</w:t>
      </w:r>
      <w:r w:rsidRPr="007E0FEA">
        <w:rPr>
          <w:rFonts w:ascii="Segoe UI" w:hAnsi="Segoe UI" w:cs="Segoe UI"/>
        </w:rPr>
        <w:t xml:space="preserve"> HANGUL LETTER RIEUL-PIEUP-SIOS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ㅬ</w:t>
      </w:r>
      <w:r w:rsidRPr="007E0FEA">
        <w:rPr>
          <w:rFonts w:ascii="Segoe UI" w:hAnsi="Segoe UI" w:cs="Segoe UI"/>
        </w:rPr>
        <w:t xml:space="preserve"> HANGUL LETTER RIEUL-PANSIOS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ㅭ</w:t>
      </w:r>
      <w:r w:rsidRPr="007E0FEA">
        <w:rPr>
          <w:rFonts w:ascii="Segoe UI" w:hAnsi="Segoe UI" w:cs="Segoe UI"/>
        </w:rPr>
        <w:t xml:space="preserve"> HANGUL LETTER RIEUL-YEORINHIEUH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ㅮ</w:t>
      </w:r>
      <w:r w:rsidRPr="007E0FEA">
        <w:rPr>
          <w:rFonts w:ascii="Segoe UI" w:hAnsi="Segoe UI" w:cs="Segoe UI"/>
        </w:rPr>
        <w:t xml:space="preserve"> HANGUL LETTER MIEUM-PIEUP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ㅯ</w:t>
      </w:r>
      <w:r w:rsidRPr="007E0FEA">
        <w:rPr>
          <w:rFonts w:ascii="Segoe UI" w:hAnsi="Segoe UI" w:cs="Segoe UI"/>
        </w:rPr>
        <w:t xml:space="preserve"> HANGUL LETTER MIEUM-SIOS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ㅰ</w:t>
      </w:r>
      <w:r w:rsidRPr="007E0FEA">
        <w:rPr>
          <w:rFonts w:ascii="Segoe UI" w:hAnsi="Segoe UI" w:cs="Segoe UI"/>
        </w:rPr>
        <w:t xml:space="preserve"> HANGUL LETTER MIEUM-PANSIOS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ㅱ</w:t>
      </w:r>
      <w:r w:rsidRPr="007E0FEA">
        <w:rPr>
          <w:rFonts w:ascii="Segoe UI" w:hAnsi="Segoe UI" w:cs="Segoe UI"/>
        </w:rPr>
        <w:t xml:space="preserve"> HANGUL LETTER KAPYEOUNMIEUM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ㅲ</w:t>
      </w:r>
      <w:r w:rsidRPr="007E0FEA">
        <w:rPr>
          <w:rFonts w:ascii="Segoe UI" w:hAnsi="Segoe UI" w:cs="Segoe UI"/>
        </w:rPr>
        <w:t xml:space="preserve"> HANGUL LETTER PIEUP-KIYEOK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ㅳ</w:t>
      </w:r>
      <w:r w:rsidRPr="007E0FEA">
        <w:rPr>
          <w:rFonts w:ascii="Segoe UI" w:hAnsi="Segoe UI" w:cs="Segoe UI"/>
        </w:rPr>
        <w:t xml:space="preserve"> HANGUL LETTER PIEUP-TIKEUT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ㅴ</w:t>
      </w:r>
      <w:r w:rsidRPr="007E0FEA">
        <w:rPr>
          <w:rFonts w:ascii="Segoe UI" w:hAnsi="Segoe UI" w:cs="Segoe UI"/>
        </w:rPr>
        <w:t xml:space="preserve"> HANGUL LETTER PIEUP-SIOS-KIYEOK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ㅵ</w:t>
      </w:r>
      <w:r w:rsidRPr="007E0FEA">
        <w:rPr>
          <w:rFonts w:ascii="Segoe UI" w:hAnsi="Segoe UI" w:cs="Segoe UI"/>
        </w:rPr>
        <w:t xml:space="preserve"> HANGUL LETTER PIEUP-SIOS-TIKEUT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ㅶ</w:t>
      </w:r>
      <w:r w:rsidRPr="007E0FEA">
        <w:rPr>
          <w:rFonts w:ascii="Segoe UI" w:hAnsi="Segoe UI" w:cs="Segoe UI"/>
        </w:rPr>
        <w:t xml:space="preserve"> HANGUL LETTER PIEUP-CIEUC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ㅷ</w:t>
      </w:r>
      <w:r w:rsidRPr="007E0FEA">
        <w:rPr>
          <w:rFonts w:ascii="Segoe UI" w:hAnsi="Segoe UI" w:cs="Segoe UI"/>
        </w:rPr>
        <w:t xml:space="preserve"> HANGUL LETTER PIEUP-THIEUTH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ㅸ</w:t>
      </w:r>
      <w:r w:rsidRPr="007E0FEA">
        <w:rPr>
          <w:rFonts w:ascii="Segoe UI" w:hAnsi="Segoe UI" w:cs="Segoe UI"/>
        </w:rPr>
        <w:t xml:space="preserve"> HANGUL LETTER 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ㅹ</w:t>
      </w:r>
      <w:r w:rsidRPr="007E0FEA">
        <w:rPr>
          <w:rFonts w:ascii="Segoe UI" w:hAnsi="Segoe UI" w:cs="Segoe UI"/>
        </w:rPr>
        <w:t xml:space="preserve"> HANGUL LETTER KAPYEOUNSSANGPIEUP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ㅺ</w:t>
      </w:r>
      <w:r w:rsidRPr="007E0FEA">
        <w:rPr>
          <w:rFonts w:ascii="Segoe UI" w:hAnsi="Segoe UI" w:cs="Segoe UI"/>
        </w:rPr>
        <w:t xml:space="preserve"> HANGUL LETTER 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ㅻ</w:t>
      </w:r>
      <w:r w:rsidRPr="007E0FEA">
        <w:rPr>
          <w:rFonts w:ascii="Segoe UI" w:hAnsi="Segoe UI" w:cs="Segoe UI"/>
        </w:rPr>
        <w:t xml:space="preserve"> HANGUL LETTER SIOS-NIEUN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ㅼ</w:t>
      </w:r>
      <w:r w:rsidRPr="007E0FEA">
        <w:rPr>
          <w:rFonts w:ascii="Segoe UI" w:hAnsi="Segoe UI" w:cs="Segoe UI"/>
        </w:rPr>
        <w:t xml:space="preserve"> HANGUL LETTER 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ㅽ</w:t>
      </w:r>
      <w:r w:rsidRPr="007E0FEA">
        <w:rPr>
          <w:rFonts w:ascii="Segoe UI" w:hAnsi="Segoe UI" w:cs="Segoe UI"/>
        </w:rPr>
        <w:t xml:space="preserve"> HANGUL LETTER SIOS-PIEUP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ㅾ</w:t>
      </w:r>
      <w:r w:rsidRPr="007E0FEA">
        <w:rPr>
          <w:rFonts w:ascii="Segoe UI" w:hAnsi="Segoe UI" w:cs="Segoe UI"/>
        </w:rPr>
        <w:t xml:space="preserve"> HANGUL LETTER SIOS-CIEUC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ㅿ</w:t>
      </w:r>
      <w:r w:rsidRPr="007E0FEA">
        <w:rPr>
          <w:rFonts w:ascii="Segoe UI" w:hAnsi="Segoe UI" w:cs="Segoe UI"/>
        </w:rPr>
        <w:t xml:space="preserve"> HANGUL LETTER 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ㆀ</w:t>
      </w:r>
      <w:r w:rsidRPr="007E0FEA">
        <w:rPr>
          <w:rFonts w:ascii="Segoe UI" w:hAnsi="Segoe UI" w:cs="Segoe UI"/>
        </w:rPr>
        <w:t xml:space="preserve"> HANGUL LETTER SSANGIEUNG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ㆁ</w:t>
      </w:r>
      <w:r w:rsidRPr="007E0FEA">
        <w:rPr>
          <w:rFonts w:ascii="Segoe UI" w:hAnsi="Segoe UI" w:cs="Segoe UI"/>
        </w:rPr>
        <w:t xml:space="preserve"> HANGUL LETTER YESIEUNG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ㆂ</w:t>
      </w:r>
      <w:r w:rsidRPr="007E0FEA">
        <w:rPr>
          <w:rFonts w:ascii="Segoe UI" w:hAnsi="Segoe UI" w:cs="Segoe UI"/>
        </w:rPr>
        <w:t xml:space="preserve"> HANGUL LETTER YESIEUNG-SIOS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ㆃ</w:t>
      </w:r>
      <w:r w:rsidRPr="007E0FEA">
        <w:rPr>
          <w:rFonts w:ascii="Segoe UI" w:hAnsi="Segoe UI" w:cs="Segoe UI"/>
        </w:rPr>
        <w:t xml:space="preserve"> HANGUL LETTER YESIEUNG-PANSIOS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ㆄ</w:t>
      </w:r>
      <w:r w:rsidRPr="007E0FEA">
        <w:rPr>
          <w:rFonts w:ascii="Segoe UI" w:hAnsi="Segoe UI" w:cs="Segoe UI"/>
        </w:rPr>
        <w:t xml:space="preserve"> HANGUL LETTER KAPYEOUNPHIEUPH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ㆅ</w:t>
      </w:r>
      <w:r w:rsidRPr="007E0FEA">
        <w:rPr>
          <w:rFonts w:ascii="Segoe UI" w:hAnsi="Segoe UI" w:cs="Segoe UI"/>
        </w:rPr>
        <w:t xml:space="preserve"> HANGUL LETTER SSANGHIEUH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ㆆ</w:t>
      </w:r>
      <w:r w:rsidRPr="007E0FEA">
        <w:rPr>
          <w:rFonts w:ascii="Segoe UI" w:hAnsi="Segoe UI" w:cs="Segoe UI"/>
        </w:rPr>
        <w:t xml:space="preserve"> HANGUL LETTER YEORINHIEUH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ㆇ</w:t>
      </w:r>
      <w:r w:rsidRPr="007E0FEA">
        <w:rPr>
          <w:rFonts w:ascii="Segoe UI" w:hAnsi="Segoe UI" w:cs="Segoe UI"/>
        </w:rPr>
        <w:t xml:space="preserve"> HANGUL LETTER YO-YA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ㆈ</w:t>
      </w:r>
      <w:r w:rsidRPr="007E0FEA">
        <w:rPr>
          <w:rFonts w:ascii="Segoe UI" w:hAnsi="Segoe UI" w:cs="Segoe UI"/>
        </w:rPr>
        <w:t xml:space="preserve"> HANGUL LETTER YO-YAE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ㆉ</w:t>
      </w:r>
      <w:r w:rsidRPr="007E0FEA">
        <w:rPr>
          <w:rFonts w:ascii="Segoe UI" w:hAnsi="Segoe UI" w:cs="Segoe UI"/>
        </w:rPr>
        <w:t xml:space="preserve"> HANGUL LETTER YO-I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ㆊ</w:t>
      </w:r>
      <w:r w:rsidRPr="007E0FEA">
        <w:rPr>
          <w:rFonts w:ascii="Segoe UI" w:hAnsi="Segoe UI" w:cs="Segoe UI"/>
        </w:rPr>
        <w:t xml:space="preserve"> HANGUL LETTER YU-YEO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ㆋ</w:t>
      </w:r>
      <w:r w:rsidRPr="007E0FEA">
        <w:rPr>
          <w:rFonts w:ascii="Segoe UI" w:hAnsi="Segoe UI" w:cs="Segoe UI"/>
        </w:rPr>
        <w:t xml:space="preserve"> HANGUL LETTER YU-YE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ㆌ</w:t>
      </w:r>
      <w:r w:rsidRPr="007E0FEA">
        <w:rPr>
          <w:rFonts w:ascii="Segoe UI" w:hAnsi="Segoe UI" w:cs="Segoe UI"/>
        </w:rPr>
        <w:t xml:space="preserve"> HANGUL LETTER YU-I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ㆍ</w:t>
      </w:r>
      <w:r w:rsidRPr="007E0FEA">
        <w:rPr>
          <w:rFonts w:ascii="Segoe UI" w:hAnsi="Segoe UI" w:cs="Segoe UI"/>
        </w:rPr>
        <w:t xml:space="preserve"> HANGUL LETTER ARAEA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ㆎ</w:t>
      </w:r>
      <w:r w:rsidRPr="007E0FEA">
        <w:rPr>
          <w:rFonts w:ascii="Segoe UI" w:hAnsi="Segoe UI" w:cs="Segoe UI"/>
        </w:rPr>
        <w:t xml:space="preserve"> HANGUL LETTER ARAEAE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㆐</w:t>
      </w:r>
      <w:r w:rsidRPr="007E0FEA">
        <w:rPr>
          <w:rFonts w:ascii="Segoe UI" w:hAnsi="Segoe UI" w:cs="Segoe UI"/>
        </w:rPr>
        <w:t xml:space="preserve"> IDEOGRAPHIC ANNOTATION LINKING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㆑</w:t>
      </w:r>
      <w:r w:rsidRPr="007E0FEA">
        <w:rPr>
          <w:rFonts w:ascii="Segoe UI" w:hAnsi="Segoe UI" w:cs="Segoe UI"/>
        </w:rPr>
        <w:t xml:space="preserve"> IDEOGRAPHIC ANNOTATION REVERSE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㆒</w:t>
      </w:r>
      <w:r w:rsidRPr="007E0FEA">
        <w:rPr>
          <w:rFonts w:ascii="Segoe UI" w:hAnsi="Segoe UI" w:cs="Segoe UI"/>
        </w:rPr>
        <w:t xml:space="preserve"> IDEOGRAPHIC ANNOTATION ONE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㆓</w:t>
      </w:r>
      <w:r w:rsidRPr="007E0FEA">
        <w:rPr>
          <w:rFonts w:ascii="Segoe UI" w:hAnsi="Segoe UI" w:cs="Segoe UI"/>
        </w:rPr>
        <w:t xml:space="preserve"> IDEOGRAPHIC ANNOTATION TWO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㆔</w:t>
      </w:r>
      <w:r w:rsidRPr="007E0FEA">
        <w:rPr>
          <w:rFonts w:ascii="Segoe UI" w:hAnsi="Segoe UI" w:cs="Segoe UI"/>
        </w:rPr>
        <w:t xml:space="preserve"> IDEOGRAPHIC ANNOTATION THREE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㆕</w:t>
      </w:r>
      <w:r w:rsidRPr="007E0FEA">
        <w:rPr>
          <w:rFonts w:ascii="Segoe UI" w:hAnsi="Segoe UI" w:cs="Segoe UI"/>
        </w:rPr>
        <w:t xml:space="preserve"> IDEOGRAPHIC ANNOTATION FOUR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㆖</w:t>
      </w:r>
      <w:r w:rsidRPr="007E0FEA">
        <w:rPr>
          <w:rFonts w:ascii="Segoe UI" w:hAnsi="Segoe UI" w:cs="Segoe UI"/>
        </w:rPr>
        <w:t xml:space="preserve"> IDEOGRAPHIC ANNOTATION TOP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㆗</w:t>
      </w:r>
      <w:r w:rsidRPr="007E0FEA">
        <w:rPr>
          <w:rFonts w:ascii="Segoe UI" w:hAnsi="Segoe UI" w:cs="Segoe UI"/>
        </w:rPr>
        <w:t xml:space="preserve"> IDEOGRAPHIC ANNOTATION MIDDLE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㆘</w:t>
      </w:r>
      <w:r w:rsidRPr="007E0FEA">
        <w:rPr>
          <w:rFonts w:ascii="Segoe UI" w:hAnsi="Segoe UI" w:cs="Segoe UI"/>
        </w:rPr>
        <w:t xml:space="preserve"> IDEOGRAPHIC ANNOTATION BOTTOM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㆙</w:t>
      </w:r>
      <w:r w:rsidRPr="007E0FEA">
        <w:rPr>
          <w:rFonts w:ascii="Segoe UI" w:hAnsi="Segoe UI" w:cs="Segoe UI"/>
        </w:rPr>
        <w:t xml:space="preserve"> IDEOGRAPHIC ANNOTATION FIRST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㆚</w:t>
      </w:r>
      <w:r w:rsidRPr="007E0FEA">
        <w:rPr>
          <w:rFonts w:ascii="Segoe UI" w:hAnsi="Segoe UI" w:cs="Segoe UI"/>
        </w:rPr>
        <w:t xml:space="preserve"> IDEOGRAPHIC ANNOTATION SECOND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㆛</w:t>
      </w:r>
      <w:r w:rsidRPr="007E0FEA">
        <w:rPr>
          <w:rFonts w:ascii="Segoe UI" w:hAnsi="Segoe UI" w:cs="Segoe UI"/>
        </w:rPr>
        <w:t xml:space="preserve"> IDEOGRAPHIC ANNOTATION THIRD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㆜</w:t>
      </w:r>
      <w:r w:rsidRPr="007E0FEA">
        <w:rPr>
          <w:rFonts w:ascii="Segoe UI" w:hAnsi="Segoe UI" w:cs="Segoe UI"/>
        </w:rPr>
        <w:t xml:space="preserve"> IDEOGRAPHIC ANNOTATION FOURTH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㆝</w:t>
      </w:r>
      <w:r w:rsidRPr="007E0FEA">
        <w:rPr>
          <w:rFonts w:ascii="Segoe UI" w:hAnsi="Segoe UI" w:cs="Segoe UI"/>
        </w:rPr>
        <w:t xml:space="preserve"> IDEOGRAPHIC ANNOTATION HEAVEN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㆞</w:t>
      </w:r>
      <w:r w:rsidRPr="007E0FEA">
        <w:rPr>
          <w:rFonts w:ascii="Segoe UI" w:hAnsi="Segoe UI" w:cs="Segoe UI"/>
        </w:rPr>
        <w:t xml:space="preserve"> IDEOGRAPHIC ANNOTATION EARTH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㆟</w:t>
      </w:r>
      <w:r w:rsidRPr="007E0FEA">
        <w:rPr>
          <w:rFonts w:ascii="Segoe UI" w:hAnsi="Segoe UI" w:cs="Segoe UI"/>
        </w:rPr>
        <w:t xml:space="preserve"> IDEOGRAPHIC ANNOTATION MAN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ㆠ</w:t>
      </w:r>
      <w:r w:rsidRPr="007E0FEA">
        <w:rPr>
          <w:rFonts w:ascii="Segoe UI" w:hAnsi="Segoe UI" w:cs="Segoe UI"/>
        </w:rPr>
        <w:t xml:space="preserve"> BOPOMOFO LETTER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ㆡ</w:t>
      </w:r>
      <w:r w:rsidRPr="007E0FEA">
        <w:rPr>
          <w:rFonts w:ascii="Segoe UI" w:hAnsi="Segoe UI" w:cs="Segoe UI"/>
        </w:rPr>
        <w:t xml:space="preserve"> BOPOMOFO LETTER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ㆢ</w:t>
      </w:r>
      <w:r w:rsidRPr="007E0FEA">
        <w:rPr>
          <w:rFonts w:ascii="Segoe UI" w:hAnsi="Segoe UI" w:cs="Segoe UI"/>
        </w:rPr>
        <w:t xml:space="preserve"> BOPOMOFO LETTER 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ㆣ</w:t>
      </w:r>
      <w:r w:rsidRPr="007E0FEA">
        <w:rPr>
          <w:rFonts w:ascii="Segoe UI" w:hAnsi="Segoe UI" w:cs="Segoe UI"/>
        </w:rPr>
        <w:t xml:space="preserve"> BOPOMOFO LETTER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ㆤ</w:t>
      </w:r>
      <w:r w:rsidRPr="007E0FEA">
        <w:rPr>
          <w:rFonts w:ascii="Segoe UI" w:hAnsi="Segoe UI" w:cs="Segoe UI"/>
        </w:rPr>
        <w:t xml:space="preserve"> BOPOMOFO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ㆥ</w:t>
      </w:r>
      <w:r w:rsidRPr="007E0FEA">
        <w:rPr>
          <w:rFonts w:ascii="Segoe UI" w:hAnsi="Segoe UI" w:cs="Segoe UI"/>
        </w:rPr>
        <w:t xml:space="preserve"> BOPOMOFO LETTER ENN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ㆦ</w:t>
      </w:r>
      <w:r w:rsidRPr="007E0FEA">
        <w:rPr>
          <w:rFonts w:ascii="Segoe UI" w:hAnsi="Segoe UI" w:cs="Segoe UI"/>
        </w:rPr>
        <w:t xml:space="preserve"> BOPOMOFO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ㆧ</w:t>
      </w:r>
      <w:r w:rsidRPr="007E0FEA">
        <w:rPr>
          <w:rFonts w:ascii="Segoe UI" w:hAnsi="Segoe UI" w:cs="Segoe UI"/>
        </w:rPr>
        <w:t xml:space="preserve"> BOPOMOFO LETTER ONN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ㆨ</w:t>
      </w:r>
      <w:r w:rsidRPr="007E0FEA">
        <w:rPr>
          <w:rFonts w:ascii="Segoe UI" w:hAnsi="Segoe UI" w:cs="Segoe UI"/>
        </w:rPr>
        <w:t xml:space="preserve"> BOPOMOFO LETTER IR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ㆩ</w:t>
      </w:r>
      <w:r w:rsidRPr="007E0FEA">
        <w:rPr>
          <w:rFonts w:ascii="Segoe UI" w:hAnsi="Segoe UI" w:cs="Segoe UI"/>
        </w:rPr>
        <w:t xml:space="preserve"> BOPOMOFO LETTER ANN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ㆪ</w:t>
      </w:r>
      <w:r w:rsidRPr="007E0FEA">
        <w:rPr>
          <w:rFonts w:ascii="Segoe UI" w:hAnsi="Segoe UI" w:cs="Segoe UI"/>
        </w:rPr>
        <w:t xml:space="preserve"> BOPOMOFO LETTER INN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ㆫ</w:t>
      </w:r>
      <w:r w:rsidRPr="007E0FEA">
        <w:rPr>
          <w:rFonts w:ascii="Segoe UI" w:hAnsi="Segoe UI" w:cs="Segoe UI"/>
        </w:rPr>
        <w:t xml:space="preserve"> BOPOMOFO LETTER UNN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ㆬ</w:t>
      </w:r>
      <w:r w:rsidRPr="007E0FEA">
        <w:rPr>
          <w:rFonts w:ascii="Segoe UI" w:hAnsi="Segoe UI" w:cs="Segoe UI"/>
        </w:rPr>
        <w:t xml:space="preserve"> BOPOMOFO LETTER IM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ㆭ</w:t>
      </w:r>
      <w:r w:rsidRPr="007E0FEA">
        <w:rPr>
          <w:rFonts w:ascii="Segoe UI" w:hAnsi="Segoe UI" w:cs="Segoe UI"/>
        </w:rPr>
        <w:t xml:space="preserve"> BOPOMOFO LETTER NGG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ㆮ</w:t>
      </w:r>
      <w:r w:rsidRPr="007E0FEA">
        <w:rPr>
          <w:rFonts w:ascii="Segoe UI" w:hAnsi="Segoe UI" w:cs="Segoe UI"/>
        </w:rPr>
        <w:t xml:space="preserve"> BOPOMOFO LETTER AINN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ㆯ</w:t>
      </w:r>
      <w:r w:rsidRPr="007E0FEA">
        <w:rPr>
          <w:rFonts w:ascii="Segoe UI" w:hAnsi="Segoe UI" w:cs="Segoe UI"/>
        </w:rPr>
        <w:t xml:space="preserve"> BOPOMOFO LETTER AUNN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ㆰ</w:t>
      </w:r>
      <w:r w:rsidRPr="007E0FEA">
        <w:rPr>
          <w:rFonts w:ascii="Segoe UI" w:hAnsi="Segoe UI" w:cs="Segoe UI"/>
        </w:rPr>
        <w:t xml:space="preserve"> BOPOMOFO LETTER 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ㆱ</w:t>
      </w:r>
      <w:r w:rsidRPr="007E0FEA">
        <w:rPr>
          <w:rFonts w:ascii="Segoe UI" w:hAnsi="Segoe UI" w:cs="Segoe UI"/>
        </w:rPr>
        <w:t xml:space="preserve"> BOPOMOFO LETTER 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ㆲ</w:t>
      </w:r>
      <w:r w:rsidRPr="007E0FEA">
        <w:rPr>
          <w:rFonts w:ascii="Segoe UI" w:hAnsi="Segoe UI" w:cs="Segoe UI"/>
        </w:rPr>
        <w:t xml:space="preserve"> BOPOMOFO LETTER 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ㆳ</w:t>
      </w:r>
      <w:r w:rsidRPr="007E0FEA">
        <w:rPr>
          <w:rFonts w:ascii="Segoe UI" w:hAnsi="Segoe UI" w:cs="Segoe UI"/>
        </w:rPr>
        <w:t xml:space="preserve"> BOPOMOFO LETTER INNN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ㆴ</w:t>
      </w:r>
      <w:r w:rsidRPr="007E0FEA">
        <w:rPr>
          <w:rFonts w:ascii="Segoe UI" w:hAnsi="Segoe UI" w:cs="Segoe UI"/>
        </w:rPr>
        <w:t xml:space="preserve"> BOPOMOFO FINAL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ㆵ</w:t>
      </w:r>
      <w:r w:rsidRPr="007E0FEA">
        <w:rPr>
          <w:rFonts w:ascii="Segoe UI" w:hAnsi="Segoe UI" w:cs="Segoe UI"/>
        </w:rPr>
        <w:t xml:space="preserve"> BOPOMOFO FINAL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ㆶ</w:t>
      </w:r>
      <w:r w:rsidRPr="007E0FEA">
        <w:rPr>
          <w:rFonts w:ascii="Segoe UI" w:hAnsi="Segoe UI" w:cs="Segoe UI"/>
        </w:rPr>
        <w:t xml:space="preserve"> BOPOMOFO FINAL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ㆷ</w:t>
      </w:r>
      <w:r w:rsidRPr="007E0FEA">
        <w:rPr>
          <w:rFonts w:ascii="Segoe UI" w:hAnsi="Segoe UI" w:cs="Segoe UI"/>
        </w:rPr>
        <w:t xml:space="preserve"> BOPOMOFO FINAL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ㆸ BOPOMOFO LETTER 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ㆹ BOPOMOFO LETTER LH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ㆺ BOPOMOFO LETTER ZY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㇀</w:t>
      </w:r>
      <w:r w:rsidRPr="007E0FEA">
        <w:rPr>
          <w:rFonts w:ascii="Segoe UI" w:hAnsi="Segoe UI" w:cs="Segoe UI"/>
        </w:rPr>
        <w:t xml:space="preserve"> CJK STROKE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㇁</w:t>
      </w:r>
      <w:r w:rsidRPr="007E0FEA">
        <w:rPr>
          <w:rFonts w:ascii="Segoe UI" w:hAnsi="Segoe UI" w:cs="Segoe UI"/>
        </w:rPr>
        <w:t xml:space="preserve"> CJK STROKE WG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㇂</w:t>
      </w:r>
      <w:r w:rsidRPr="007E0FEA">
        <w:rPr>
          <w:rFonts w:ascii="Segoe UI" w:hAnsi="Segoe UI" w:cs="Segoe UI"/>
        </w:rPr>
        <w:t xml:space="preserve"> CJK STROKE XG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㇃</w:t>
      </w:r>
      <w:r w:rsidRPr="007E0FEA">
        <w:rPr>
          <w:rFonts w:ascii="Segoe UI" w:hAnsi="Segoe UI" w:cs="Segoe UI"/>
        </w:rPr>
        <w:t xml:space="preserve"> CJK STROKE BXG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㇄</w:t>
      </w:r>
      <w:r w:rsidRPr="007E0FEA">
        <w:rPr>
          <w:rFonts w:ascii="Segoe UI" w:hAnsi="Segoe UI" w:cs="Segoe UI"/>
        </w:rPr>
        <w:t xml:space="preserve"> CJK STROKE SW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㇅</w:t>
      </w:r>
      <w:r w:rsidRPr="007E0FEA">
        <w:rPr>
          <w:rFonts w:ascii="Segoe UI" w:hAnsi="Segoe UI" w:cs="Segoe UI"/>
        </w:rPr>
        <w:t xml:space="preserve"> CJK STROKE HZZ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㇆</w:t>
      </w:r>
      <w:r w:rsidRPr="007E0FEA">
        <w:rPr>
          <w:rFonts w:ascii="Segoe UI" w:hAnsi="Segoe UI" w:cs="Segoe UI"/>
        </w:rPr>
        <w:t xml:space="preserve"> CJK STROKE HZG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㇇</w:t>
      </w:r>
      <w:r w:rsidRPr="007E0FEA">
        <w:rPr>
          <w:rFonts w:ascii="Segoe UI" w:hAnsi="Segoe UI" w:cs="Segoe UI"/>
        </w:rPr>
        <w:t xml:space="preserve"> CJK STROKE HP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㇈</w:t>
      </w:r>
      <w:r w:rsidRPr="007E0FEA">
        <w:rPr>
          <w:rFonts w:ascii="Segoe UI" w:hAnsi="Segoe UI" w:cs="Segoe UI"/>
        </w:rPr>
        <w:t xml:space="preserve"> CJK STROKE HZWG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㇉</w:t>
      </w:r>
      <w:r w:rsidRPr="007E0FEA">
        <w:rPr>
          <w:rFonts w:ascii="Segoe UI" w:hAnsi="Segoe UI" w:cs="Segoe UI"/>
        </w:rPr>
        <w:t xml:space="preserve"> CJK STROKE SZWG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㇊</w:t>
      </w:r>
      <w:r w:rsidRPr="007E0FEA">
        <w:rPr>
          <w:rFonts w:ascii="Segoe UI" w:hAnsi="Segoe UI" w:cs="Segoe UI"/>
        </w:rPr>
        <w:t xml:space="preserve"> CJK STROKE HZT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㇋</w:t>
      </w:r>
      <w:r w:rsidRPr="007E0FEA">
        <w:rPr>
          <w:rFonts w:ascii="Segoe UI" w:hAnsi="Segoe UI" w:cs="Segoe UI"/>
        </w:rPr>
        <w:t xml:space="preserve"> CJK STROKE HZZP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㇌</w:t>
      </w:r>
      <w:r w:rsidRPr="007E0FEA">
        <w:rPr>
          <w:rFonts w:ascii="Segoe UI" w:hAnsi="Segoe UI" w:cs="Segoe UI"/>
        </w:rPr>
        <w:t xml:space="preserve"> CJK STROKE HPWG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㇍</w:t>
      </w:r>
      <w:r w:rsidRPr="007E0FEA">
        <w:rPr>
          <w:rFonts w:ascii="Segoe UI" w:hAnsi="Segoe UI" w:cs="Segoe UI"/>
        </w:rPr>
        <w:t xml:space="preserve"> CJK STROKE HZW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㇎</w:t>
      </w:r>
      <w:r w:rsidRPr="007E0FEA">
        <w:rPr>
          <w:rFonts w:ascii="Segoe UI" w:hAnsi="Segoe UI" w:cs="Segoe UI"/>
        </w:rPr>
        <w:t xml:space="preserve"> CJK STROKE HZZZ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㇏</w:t>
      </w:r>
      <w:r w:rsidRPr="007E0FEA">
        <w:rPr>
          <w:rFonts w:ascii="Segoe UI" w:hAnsi="Segoe UI" w:cs="Segoe UI"/>
        </w:rPr>
        <w:t xml:space="preserve"> CJK STROKE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㇐</w:t>
      </w:r>
      <w:r w:rsidRPr="007E0FEA">
        <w:rPr>
          <w:rFonts w:ascii="Segoe UI" w:hAnsi="Segoe UI" w:cs="Segoe UI"/>
        </w:rPr>
        <w:t xml:space="preserve"> CJK STROKE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㇑</w:t>
      </w:r>
      <w:r w:rsidRPr="007E0FEA">
        <w:rPr>
          <w:rFonts w:ascii="Segoe UI" w:hAnsi="Segoe UI" w:cs="Segoe UI"/>
        </w:rPr>
        <w:t xml:space="preserve"> CJK STROKE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㇒</w:t>
      </w:r>
      <w:r w:rsidRPr="007E0FEA">
        <w:rPr>
          <w:rFonts w:ascii="Segoe UI" w:hAnsi="Segoe UI" w:cs="Segoe UI"/>
        </w:rPr>
        <w:t xml:space="preserve"> CJK STROKE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㇓</w:t>
      </w:r>
      <w:r w:rsidRPr="007E0FEA">
        <w:rPr>
          <w:rFonts w:ascii="Segoe UI" w:hAnsi="Segoe UI" w:cs="Segoe UI"/>
        </w:rPr>
        <w:t xml:space="preserve"> CJK STROKE SP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㇔</w:t>
      </w:r>
      <w:r w:rsidRPr="007E0FEA">
        <w:rPr>
          <w:rFonts w:ascii="Segoe UI" w:hAnsi="Segoe UI" w:cs="Segoe UI"/>
        </w:rPr>
        <w:t xml:space="preserve"> CJK STROKE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㇕</w:t>
      </w:r>
      <w:r w:rsidRPr="007E0FEA">
        <w:rPr>
          <w:rFonts w:ascii="Segoe UI" w:hAnsi="Segoe UI" w:cs="Segoe UI"/>
        </w:rPr>
        <w:t xml:space="preserve"> CJK STROKE HZ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㇖</w:t>
      </w:r>
      <w:r w:rsidRPr="007E0FEA">
        <w:rPr>
          <w:rFonts w:ascii="Segoe UI" w:hAnsi="Segoe UI" w:cs="Segoe UI"/>
        </w:rPr>
        <w:t xml:space="preserve"> CJK STROKE HG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㇗</w:t>
      </w:r>
      <w:r w:rsidRPr="007E0FEA">
        <w:rPr>
          <w:rFonts w:ascii="Segoe UI" w:hAnsi="Segoe UI" w:cs="Segoe UI"/>
        </w:rPr>
        <w:t xml:space="preserve"> CJK STROKE SZ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㇘</w:t>
      </w:r>
      <w:r w:rsidRPr="007E0FEA">
        <w:rPr>
          <w:rFonts w:ascii="Segoe UI" w:hAnsi="Segoe UI" w:cs="Segoe UI"/>
        </w:rPr>
        <w:t xml:space="preserve"> CJK STROKE SWZ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㇙</w:t>
      </w:r>
      <w:r w:rsidRPr="007E0FEA">
        <w:rPr>
          <w:rFonts w:ascii="Segoe UI" w:hAnsi="Segoe UI" w:cs="Segoe UI"/>
        </w:rPr>
        <w:t xml:space="preserve"> CJK STROKE 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㇚</w:t>
      </w:r>
      <w:r w:rsidRPr="007E0FEA">
        <w:rPr>
          <w:rFonts w:ascii="Segoe UI" w:hAnsi="Segoe UI" w:cs="Segoe UI"/>
        </w:rPr>
        <w:t xml:space="preserve"> CJK STROKE SG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㇛</w:t>
      </w:r>
      <w:r w:rsidRPr="007E0FEA">
        <w:rPr>
          <w:rFonts w:ascii="Segoe UI" w:hAnsi="Segoe UI" w:cs="Segoe UI"/>
        </w:rPr>
        <w:t xml:space="preserve"> CJK STROKE PD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㇜</w:t>
      </w:r>
      <w:r w:rsidRPr="007E0FEA">
        <w:rPr>
          <w:rFonts w:ascii="Segoe UI" w:hAnsi="Segoe UI" w:cs="Segoe UI"/>
        </w:rPr>
        <w:t xml:space="preserve"> CJK STROKE PZ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㇝</w:t>
      </w:r>
      <w:r w:rsidRPr="007E0FEA">
        <w:rPr>
          <w:rFonts w:ascii="Segoe UI" w:hAnsi="Segoe UI" w:cs="Segoe UI"/>
        </w:rPr>
        <w:t xml:space="preserve"> CJK STROKE TN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㇞</w:t>
      </w:r>
      <w:r w:rsidRPr="007E0FEA">
        <w:rPr>
          <w:rFonts w:ascii="Segoe UI" w:hAnsi="Segoe UI" w:cs="Segoe UI"/>
        </w:rPr>
        <w:t xml:space="preserve"> CJK STROKE SZZ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㇟</w:t>
      </w:r>
      <w:r w:rsidRPr="007E0FEA">
        <w:rPr>
          <w:rFonts w:ascii="Segoe UI" w:hAnsi="Segoe UI" w:cs="Segoe UI"/>
        </w:rPr>
        <w:t xml:space="preserve"> CJK STROKE SWG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㇠</w:t>
      </w:r>
      <w:r w:rsidRPr="007E0FEA">
        <w:rPr>
          <w:rFonts w:ascii="Segoe UI" w:hAnsi="Segoe UI" w:cs="Segoe UI"/>
        </w:rPr>
        <w:t xml:space="preserve"> CJK STROKE HXWG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㇡</w:t>
      </w:r>
      <w:r w:rsidRPr="007E0FEA">
        <w:rPr>
          <w:rFonts w:ascii="Segoe UI" w:hAnsi="Segoe UI" w:cs="Segoe UI"/>
        </w:rPr>
        <w:t xml:space="preserve"> CJK STROKE HZZZG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㇢</w:t>
      </w:r>
      <w:r w:rsidRPr="007E0FEA">
        <w:rPr>
          <w:rFonts w:ascii="Segoe UI" w:hAnsi="Segoe UI" w:cs="Segoe UI"/>
        </w:rPr>
        <w:t xml:space="preserve"> CJK STROKE PG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㇣</w:t>
      </w:r>
      <w:r w:rsidRPr="007E0FEA">
        <w:rPr>
          <w:rFonts w:ascii="Segoe UI" w:hAnsi="Segoe UI" w:cs="Segoe UI"/>
        </w:rPr>
        <w:t xml:space="preserve"> CJK STROKE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ㇰ</w:t>
      </w:r>
      <w:r w:rsidRPr="007E0FEA">
        <w:rPr>
          <w:rFonts w:ascii="Segoe UI" w:hAnsi="Segoe UI" w:cs="Segoe UI"/>
        </w:rPr>
        <w:t xml:space="preserve"> KATAKANA LETTER SMALL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ㇱ</w:t>
      </w:r>
      <w:r w:rsidRPr="007E0FEA">
        <w:rPr>
          <w:rFonts w:ascii="Segoe UI" w:hAnsi="Segoe UI" w:cs="Segoe UI"/>
        </w:rPr>
        <w:t xml:space="preserve"> KATAKANA LETTER SMALL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ㇲ</w:t>
      </w:r>
      <w:r w:rsidRPr="007E0FEA">
        <w:rPr>
          <w:rFonts w:ascii="Segoe UI" w:hAnsi="Segoe UI" w:cs="Segoe UI"/>
        </w:rPr>
        <w:t xml:space="preserve"> KATAKANA LETTER SMALL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ㇳ</w:t>
      </w:r>
      <w:r w:rsidRPr="007E0FEA">
        <w:rPr>
          <w:rFonts w:ascii="Segoe UI" w:hAnsi="Segoe UI" w:cs="Segoe UI"/>
        </w:rPr>
        <w:t xml:space="preserve"> KATAKANA LETTER SMALL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ㇴ</w:t>
      </w:r>
      <w:r w:rsidRPr="007E0FEA">
        <w:rPr>
          <w:rFonts w:ascii="Segoe UI" w:hAnsi="Segoe UI" w:cs="Segoe UI"/>
        </w:rPr>
        <w:t xml:space="preserve"> KATAKANA LETTER SMALL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ㇵ</w:t>
      </w:r>
      <w:r w:rsidRPr="007E0FEA">
        <w:rPr>
          <w:rFonts w:ascii="Segoe UI" w:hAnsi="Segoe UI" w:cs="Segoe UI"/>
        </w:rPr>
        <w:t xml:space="preserve"> KATAKANA LETTER SMALL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ㇶ</w:t>
      </w:r>
      <w:r w:rsidRPr="007E0FEA">
        <w:rPr>
          <w:rFonts w:ascii="Segoe UI" w:hAnsi="Segoe UI" w:cs="Segoe UI"/>
        </w:rPr>
        <w:t xml:space="preserve"> KATAKANA LETTER SMALL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ㇷ</w:t>
      </w:r>
      <w:r w:rsidRPr="007E0FEA">
        <w:rPr>
          <w:rFonts w:ascii="Segoe UI" w:hAnsi="Segoe UI" w:cs="Segoe UI"/>
        </w:rPr>
        <w:t xml:space="preserve"> KATAKANA LETTER SMALL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ㇸ</w:t>
      </w:r>
      <w:r w:rsidRPr="007E0FEA">
        <w:rPr>
          <w:rFonts w:ascii="Segoe UI" w:hAnsi="Segoe UI" w:cs="Segoe UI"/>
        </w:rPr>
        <w:t xml:space="preserve"> KATAKANA LETTER SMALL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ㇹ</w:t>
      </w:r>
      <w:r w:rsidRPr="007E0FEA">
        <w:rPr>
          <w:rFonts w:ascii="Segoe UI" w:hAnsi="Segoe UI" w:cs="Segoe UI"/>
        </w:rPr>
        <w:t xml:space="preserve"> KATAKANA LETTER SMALL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ㇺ</w:t>
      </w:r>
      <w:r w:rsidRPr="007E0FEA">
        <w:rPr>
          <w:rFonts w:ascii="Segoe UI" w:hAnsi="Segoe UI" w:cs="Segoe UI"/>
        </w:rPr>
        <w:t xml:space="preserve"> KATAKANA LETTER SMALL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ㇻ</w:t>
      </w:r>
      <w:r w:rsidRPr="007E0FEA">
        <w:rPr>
          <w:rFonts w:ascii="Segoe UI" w:hAnsi="Segoe UI" w:cs="Segoe UI"/>
        </w:rPr>
        <w:t xml:space="preserve"> KATAKANA LETTER SMALL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ㇼ</w:t>
      </w:r>
      <w:r w:rsidRPr="007E0FEA">
        <w:rPr>
          <w:rFonts w:ascii="Segoe UI" w:hAnsi="Segoe UI" w:cs="Segoe UI"/>
        </w:rPr>
        <w:t xml:space="preserve"> KATAKANA LETTER SMALL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ㇽ</w:t>
      </w:r>
      <w:r w:rsidRPr="007E0FEA">
        <w:rPr>
          <w:rFonts w:ascii="Segoe UI" w:hAnsi="Segoe UI" w:cs="Segoe UI"/>
        </w:rPr>
        <w:t xml:space="preserve"> KATAKANA LETTER SMALL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ㇾ</w:t>
      </w:r>
      <w:r w:rsidRPr="007E0FEA">
        <w:rPr>
          <w:rFonts w:ascii="Segoe UI" w:hAnsi="Segoe UI" w:cs="Segoe UI"/>
        </w:rPr>
        <w:t xml:space="preserve"> KATAKANA LETTER SMALL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ㇿ</w:t>
      </w:r>
      <w:r w:rsidRPr="007E0FEA">
        <w:rPr>
          <w:rFonts w:ascii="Segoe UI" w:hAnsi="Segoe UI" w:cs="Segoe UI"/>
        </w:rPr>
        <w:t xml:space="preserve"> KATAKANA LETTER SMALL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㈀</w:t>
      </w:r>
      <w:r w:rsidRPr="007E0FEA">
        <w:rPr>
          <w:rFonts w:ascii="Segoe UI" w:hAnsi="Segoe UI" w:cs="Segoe UI"/>
        </w:rPr>
        <w:t xml:space="preserve"> PARENTHESIZED HANGUL 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㈁</w:t>
      </w:r>
      <w:r w:rsidRPr="007E0FEA">
        <w:rPr>
          <w:rFonts w:ascii="Segoe UI" w:hAnsi="Segoe UI" w:cs="Segoe UI"/>
        </w:rPr>
        <w:t xml:space="preserve"> PARENTHESIZED HANGUL 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㈂</w:t>
      </w:r>
      <w:r w:rsidRPr="007E0FEA">
        <w:rPr>
          <w:rFonts w:ascii="Segoe UI" w:hAnsi="Segoe UI" w:cs="Segoe UI"/>
        </w:rPr>
        <w:t xml:space="preserve"> PARENTHESIZED HANGUL 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㈃</w:t>
      </w:r>
      <w:r w:rsidRPr="007E0FEA">
        <w:rPr>
          <w:rFonts w:ascii="Segoe UI" w:hAnsi="Segoe UI" w:cs="Segoe UI"/>
        </w:rPr>
        <w:t xml:space="preserve"> PARENTHESIZED HANGUL 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㈄</w:t>
      </w:r>
      <w:r w:rsidRPr="007E0FEA">
        <w:rPr>
          <w:rFonts w:ascii="Segoe UI" w:hAnsi="Segoe UI" w:cs="Segoe UI"/>
        </w:rPr>
        <w:t xml:space="preserve"> PARENTHESIZED HANGUL 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㈅</w:t>
      </w:r>
      <w:r w:rsidRPr="007E0FEA">
        <w:rPr>
          <w:rFonts w:ascii="Segoe UI" w:hAnsi="Segoe UI" w:cs="Segoe UI"/>
        </w:rPr>
        <w:t xml:space="preserve"> PARENTHESIZED HANGUL 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㈆</w:t>
      </w:r>
      <w:r w:rsidRPr="007E0FEA">
        <w:rPr>
          <w:rFonts w:ascii="Segoe UI" w:hAnsi="Segoe UI" w:cs="Segoe UI"/>
        </w:rPr>
        <w:t xml:space="preserve"> PARENTHESIZED HANGUL 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㈇</w:t>
      </w:r>
      <w:r w:rsidRPr="007E0FEA">
        <w:rPr>
          <w:rFonts w:ascii="Segoe UI" w:hAnsi="Segoe UI" w:cs="Segoe UI"/>
        </w:rPr>
        <w:t xml:space="preserve"> PARENTHESIZED HANGUL 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㈈</w:t>
      </w:r>
      <w:r w:rsidRPr="007E0FEA">
        <w:rPr>
          <w:rFonts w:ascii="Segoe UI" w:hAnsi="Segoe UI" w:cs="Segoe UI"/>
        </w:rPr>
        <w:t xml:space="preserve"> PARENTHESIZED HANGUL 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㈉</w:t>
      </w:r>
      <w:r w:rsidRPr="007E0FEA">
        <w:rPr>
          <w:rFonts w:ascii="Segoe UI" w:hAnsi="Segoe UI" w:cs="Segoe UI"/>
        </w:rPr>
        <w:t xml:space="preserve"> PARENTHESIZED HANGUL 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㈊</w:t>
      </w:r>
      <w:r w:rsidRPr="007E0FEA">
        <w:rPr>
          <w:rFonts w:ascii="Segoe UI" w:hAnsi="Segoe UI" w:cs="Segoe UI"/>
        </w:rPr>
        <w:t xml:space="preserve"> PARENTHESIZED HANGUL 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㈋</w:t>
      </w:r>
      <w:r w:rsidRPr="007E0FEA">
        <w:rPr>
          <w:rFonts w:ascii="Segoe UI" w:hAnsi="Segoe UI" w:cs="Segoe UI"/>
        </w:rPr>
        <w:t xml:space="preserve"> PARENTHESIZED HANGUL 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㈌</w:t>
      </w:r>
      <w:r w:rsidRPr="007E0FEA">
        <w:rPr>
          <w:rFonts w:ascii="Segoe UI" w:hAnsi="Segoe UI" w:cs="Segoe UI"/>
        </w:rPr>
        <w:t xml:space="preserve"> PARENTHESIZED HANGUL 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㈍</w:t>
      </w:r>
      <w:r w:rsidRPr="007E0FEA">
        <w:rPr>
          <w:rFonts w:ascii="Segoe UI" w:hAnsi="Segoe UI" w:cs="Segoe UI"/>
        </w:rPr>
        <w:t xml:space="preserve"> PARENTHESIZED HANGUL 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㈎</w:t>
      </w:r>
      <w:r w:rsidRPr="007E0FEA">
        <w:rPr>
          <w:rFonts w:ascii="Segoe UI" w:hAnsi="Segoe UI" w:cs="Segoe UI"/>
        </w:rPr>
        <w:t xml:space="preserve"> PARENTHESIZED HANGUL KIYEOK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㈏</w:t>
      </w:r>
      <w:r w:rsidRPr="007E0FEA">
        <w:rPr>
          <w:rFonts w:ascii="Segoe UI" w:hAnsi="Segoe UI" w:cs="Segoe UI"/>
        </w:rPr>
        <w:t xml:space="preserve"> PARENTHESIZED HANGUL NIEUN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㈐</w:t>
      </w:r>
      <w:r w:rsidRPr="007E0FEA">
        <w:rPr>
          <w:rFonts w:ascii="Segoe UI" w:hAnsi="Segoe UI" w:cs="Segoe UI"/>
        </w:rPr>
        <w:t xml:space="preserve"> PARENTHESIZED HANGUL TIKEUT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㈑</w:t>
      </w:r>
      <w:r w:rsidRPr="007E0FEA">
        <w:rPr>
          <w:rFonts w:ascii="Segoe UI" w:hAnsi="Segoe UI" w:cs="Segoe UI"/>
        </w:rPr>
        <w:t xml:space="preserve"> PARENTHESIZED HANGUL RIEUL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㈒</w:t>
      </w:r>
      <w:r w:rsidRPr="007E0FEA">
        <w:rPr>
          <w:rFonts w:ascii="Segoe UI" w:hAnsi="Segoe UI" w:cs="Segoe UI"/>
        </w:rPr>
        <w:t xml:space="preserve"> PARENTHESIZED HANGUL MIEUM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㈓</w:t>
      </w:r>
      <w:r w:rsidRPr="007E0FEA">
        <w:rPr>
          <w:rFonts w:ascii="Segoe UI" w:hAnsi="Segoe UI" w:cs="Segoe UI"/>
        </w:rPr>
        <w:t xml:space="preserve"> PARENTHESIZED HANGUL PIEUP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㈔</w:t>
      </w:r>
      <w:r w:rsidRPr="007E0FEA">
        <w:rPr>
          <w:rFonts w:ascii="Segoe UI" w:hAnsi="Segoe UI" w:cs="Segoe UI"/>
        </w:rPr>
        <w:t xml:space="preserve"> PARENTHESIZED HANGUL SIOS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㈕</w:t>
      </w:r>
      <w:r w:rsidRPr="007E0FEA">
        <w:rPr>
          <w:rFonts w:ascii="Segoe UI" w:hAnsi="Segoe UI" w:cs="Segoe UI"/>
        </w:rPr>
        <w:t xml:space="preserve"> PARENTHESIZED HANGUL IEUNG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㈖</w:t>
      </w:r>
      <w:r w:rsidRPr="007E0FEA">
        <w:rPr>
          <w:rFonts w:ascii="Segoe UI" w:hAnsi="Segoe UI" w:cs="Segoe UI"/>
        </w:rPr>
        <w:t xml:space="preserve"> PARENTHESIZED HANGUL CIEUC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㈗</w:t>
      </w:r>
      <w:r w:rsidRPr="007E0FEA">
        <w:rPr>
          <w:rFonts w:ascii="Segoe UI" w:hAnsi="Segoe UI" w:cs="Segoe UI"/>
        </w:rPr>
        <w:t xml:space="preserve"> PARENTHESIZED HANGUL CHIEUCH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㈘</w:t>
      </w:r>
      <w:r w:rsidRPr="007E0FEA">
        <w:rPr>
          <w:rFonts w:ascii="Segoe UI" w:hAnsi="Segoe UI" w:cs="Segoe UI"/>
        </w:rPr>
        <w:t xml:space="preserve"> PARENTHESIZED HANGUL KHIEUKH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㈙</w:t>
      </w:r>
      <w:r w:rsidRPr="007E0FEA">
        <w:rPr>
          <w:rFonts w:ascii="Segoe UI" w:hAnsi="Segoe UI" w:cs="Segoe UI"/>
        </w:rPr>
        <w:t xml:space="preserve"> PARENTHESIZED HANGUL THIEUTH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㈚</w:t>
      </w:r>
      <w:r w:rsidRPr="007E0FEA">
        <w:rPr>
          <w:rFonts w:ascii="Segoe UI" w:hAnsi="Segoe UI" w:cs="Segoe UI"/>
        </w:rPr>
        <w:t xml:space="preserve"> PARENTHESIZED HANGUL PHIEUPH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㈛</w:t>
      </w:r>
      <w:r w:rsidRPr="007E0FEA">
        <w:rPr>
          <w:rFonts w:ascii="Segoe UI" w:hAnsi="Segoe UI" w:cs="Segoe UI"/>
        </w:rPr>
        <w:t xml:space="preserve"> PARENTHESIZED HANGUL HIEUH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㈜</w:t>
      </w:r>
      <w:r w:rsidRPr="007E0FEA">
        <w:rPr>
          <w:rFonts w:ascii="Segoe UI" w:hAnsi="Segoe UI" w:cs="Segoe UI"/>
        </w:rPr>
        <w:t xml:space="preserve"> PARENTHESIZED HANGUL CIEUC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㈝</w:t>
      </w:r>
      <w:r w:rsidRPr="007E0FEA">
        <w:rPr>
          <w:rFonts w:ascii="Segoe UI" w:hAnsi="Segoe UI" w:cs="Segoe UI"/>
        </w:rPr>
        <w:t xml:space="preserve"> PARENTHESIZED KOREAN CHARACTER OJEON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㈞</w:t>
      </w:r>
      <w:r w:rsidRPr="007E0FEA">
        <w:rPr>
          <w:rFonts w:ascii="Segoe UI" w:hAnsi="Segoe UI" w:cs="Segoe UI"/>
        </w:rPr>
        <w:t xml:space="preserve"> PARENTHESIZED KOREAN CHARACTER O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㈠</w:t>
      </w:r>
      <w:r w:rsidRPr="007E0FEA">
        <w:rPr>
          <w:rFonts w:ascii="Segoe UI" w:hAnsi="Segoe UI" w:cs="Segoe UI"/>
        </w:rPr>
        <w:t xml:space="preserve"> PARENTHESIZED IDEOGRAPH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㈡</w:t>
      </w:r>
      <w:r w:rsidRPr="007E0FEA">
        <w:rPr>
          <w:rFonts w:ascii="Segoe UI" w:hAnsi="Segoe UI" w:cs="Segoe UI"/>
        </w:rPr>
        <w:t xml:space="preserve"> PARENTHESIZED IDEOGRAPH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㈢</w:t>
      </w:r>
      <w:r w:rsidRPr="007E0FEA">
        <w:rPr>
          <w:rFonts w:ascii="Segoe UI" w:hAnsi="Segoe UI" w:cs="Segoe UI"/>
        </w:rPr>
        <w:t xml:space="preserve"> PARENTHESIZED IDEOGRAPH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㈣</w:t>
      </w:r>
      <w:r w:rsidRPr="007E0FEA">
        <w:rPr>
          <w:rFonts w:ascii="Segoe UI" w:hAnsi="Segoe UI" w:cs="Segoe UI"/>
        </w:rPr>
        <w:t xml:space="preserve"> PARENTHESIZED IDEOGRAPH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㈤</w:t>
      </w:r>
      <w:r w:rsidRPr="007E0FEA">
        <w:rPr>
          <w:rFonts w:ascii="Segoe UI" w:hAnsi="Segoe UI" w:cs="Segoe UI"/>
        </w:rPr>
        <w:t xml:space="preserve"> PARENTHESIZED IDEOGRAPH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㈥</w:t>
      </w:r>
      <w:r w:rsidRPr="007E0FEA">
        <w:rPr>
          <w:rFonts w:ascii="Segoe UI" w:hAnsi="Segoe UI" w:cs="Segoe UI"/>
        </w:rPr>
        <w:t xml:space="preserve"> PARENTHESIZED IDEOGRAPH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㈦</w:t>
      </w:r>
      <w:r w:rsidRPr="007E0FEA">
        <w:rPr>
          <w:rFonts w:ascii="Segoe UI" w:hAnsi="Segoe UI" w:cs="Segoe UI"/>
        </w:rPr>
        <w:t xml:space="preserve"> PARENTHESIZED IDEOGRAPH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㈧</w:t>
      </w:r>
      <w:r w:rsidRPr="007E0FEA">
        <w:rPr>
          <w:rFonts w:ascii="Segoe UI" w:hAnsi="Segoe UI" w:cs="Segoe UI"/>
        </w:rPr>
        <w:t xml:space="preserve"> PARENTHESIZED IDEOGRAPH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㈨</w:t>
      </w:r>
      <w:r w:rsidRPr="007E0FEA">
        <w:rPr>
          <w:rFonts w:ascii="Segoe UI" w:hAnsi="Segoe UI" w:cs="Segoe UI"/>
        </w:rPr>
        <w:t xml:space="preserve"> PARENTHESIZED IDEOGRAPH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㈩</w:t>
      </w:r>
      <w:r w:rsidRPr="007E0FEA">
        <w:rPr>
          <w:rFonts w:ascii="Segoe UI" w:hAnsi="Segoe UI" w:cs="Segoe UI"/>
        </w:rPr>
        <w:t xml:space="preserve"> PARENTHESIZED IDEOGRAPH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㈪</w:t>
      </w:r>
      <w:r w:rsidRPr="007E0FEA">
        <w:rPr>
          <w:rFonts w:ascii="Segoe UI" w:hAnsi="Segoe UI" w:cs="Segoe UI"/>
        </w:rPr>
        <w:t xml:space="preserve"> PARENTHESIZED IDEOGRAPH MOON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㈫</w:t>
      </w:r>
      <w:r w:rsidRPr="007E0FEA">
        <w:rPr>
          <w:rFonts w:ascii="Segoe UI" w:hAnsi="Segoe UI" w:cs="Segoe UI"/>
        </w:rPr>
        <w:t xml:space="preserve"> PARENTHESIZED IDEOGRAPH FIRE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㈬</w:t>
      </w:r>
      <w:r w:rsidRPr="007E0FEA">
        <w:rPr>
          <w:rFonts w:ascii="Segoe UI" w:hAnsi="Segoe UI" w:cs="Segoe UI"/>
        </w:rPr>
        <w:t xml:space="preserve"> PARENTHESIZED IDEOGRAPH WATER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㈭</w:t>
      </w:r>
      <w:r w:rsidRPr="007E0FEA">
        <w:rPr>
          <w:rFonts w:ascii="Segoe UI" w:hAnsi="Segoe UI" w:cs="Segoe UI"/>
        </w:rPr>
        <w:t xml:space="preserve"> PARENTHESIZED IDEOGRAPH WOOD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㈮</w:t>
      </w:r>
      <w:r w:rsidRPr="007E0FEA">
        <w:rPr>
          <w:rFonts w:ascii="Segoe UI" w:hAnsi="Segoe UI" w:cs="Segoe UI"/>
        </w:rPr>
        <w:t xml:space="preserve"> PARENTHESIZED IDEOGRAPH METAL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㈯</w:t>
      </w:r>
      <w:r w:rsidRPr="007E0FEA">
        <w:rPr>
          <w:rFonts w:ascii="Segoe UI" w:hAnsi="Segoe UI" w:cs="Segoe UI"/>
        </w:rPr>
        <w:t xml:space="preserve"> PARENTHESIZED IDEOGRAPH EARTH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㈰</w:t>
      </w:r>
      <w:r w:rsidRPr="007E0FEA">
        <w:rPr>
          <w:rFonts w:ascii="Segoe UI" w:hAnsi="Segoe UI" w:cs="Segoe UI"/>
        </w:rPr>
        <w:t xml:space="preserve"> PARENTHESIZED IDEOGRAPH SUN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㈱</w:t>
      </w:r>
      <w:r w:rsidRPr="007E0FEA">
        <w:rPr>
          <w:rFonts w:ascii="Segoe UI" w:hAnsi="Segoe UI" w:cs="Segoe UI"/>
        </w:rPr>
        <w:t xml:space="preserve"> PARENTHESIZED IDEOGRAPH STOCK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㈲</w:t>
      </w:r>
      <w:r w:rsidRPr="007E0FEA">
        <w:rPr>
          <w:rFonts w:ascii="Segoe UI" w:hAnsi="Segoe UI" w:cs="Segoe UI"/>
        </w:rPr>
        <w:t xml:space="preserve"> PARENTHESIZED IDEOGRAPH HAVE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㈳</w:t>
      </w:r>
      <w:r w:rsidRPr="007E0FEA">
        <w:rPr>
          <w:rFonts w:ascii="Segoe UI" w:hAnsi="Segoe UI" w:cs="Segoe UI"/>
        </w:rPr>
        <w:t xml:space="preserve"> PARENTHESIZED IDEOGRAPH SOCIETY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㈴</w:t>
      </w:r>
      <w:r w:rsidRPr="007E0FEA">
        <w:rPr>
          <w:rFonts w:ascii="Segoe UI" w:hAnsi="Segoe UI" w:cs="Segoe UI"/>
        </w:rPr>
        <w:t xml:space="preserve"> PARENTHESIZED IDEOGRAPH NAME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㈵</w:t>
      </w:r>
      <w:r w:rsidRPr="007E0FEA">
        <w:rPr>
          <w:rFonts w:ascii="Segoe UI" w:hAnsi="Segoe UI" w:cs="Segoe UI"/>
        </w:rPr>
        <w:t xml:space="preserve"> PARENTHESIZED IDEOGRAPH SPECIAL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㈶</w:t>
      </w:r>
      <w:r w:rsidRPr="007E0FEA">
        <w:rPr>
          <w:rFonts w:ascii="Segoe UI" w:hAnsi="Segoe UI" w:cs="Segoe UI"/>
        </w:rPr>
        <w:t xml:space="preserve"> PARENTHESIZED IDEOGRAPH FINANCIAL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㈷</w:t>
      </w:r>
      <w:r w:rsidRPr="007E0FEA">
        <w:rPr>
          <w:rFonts w:ascii="Segoe UI" w:hAnsi="Segoe UI" w:cs="Segoe UI"/>
        </w:rPr>
        <w:t xml:space="preserve"> PARENTHESIZED IDEOGRAPH CONGRATULATION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㈸</w:t>
      </w:r>
      <w:r w:rsidRPr="007E0FEA">
        <w:rPr>
          <w:rFonts w:ascii="Segoe UI" w:hAnsi="Segoe UI" w:cs="Segoe UI"/>
        </w:rPr>
        <w:t xml:space="preserve"> PARENTHESIZED IDEOGRAPH LABOR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㈹</w:t>
      </w:r>
      <w:r w:rsidRPr="007E0FEA">
        <w:rPr>
          <w:rFonts w:ascii="Segoe UI" w:hAnsi="Segoe UI" w:cs="Segoe UI"/>
        </w:rPr>
        <w:t xml:space="preserve"> PARENTHESIZED IDEOGRAPH REPRESENT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㈺</w:t>
      </w:r>
      <w:r w:rsidRPr="007E0FEA">
        <w:rPr>
          <w:rFonts w:ascii="Segoe UI" w:hAnsi="Segoe UI" w:cs="Segoe UI"/>
        </w:rPr>
        <w:t xml:space="preserve"> PARENTHESIZED IDEOGRAPH CALL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㈻</w:t>
      </w:r>
      <w:r w:rsidRPr="007E0FEA">
        <w:rPr>
          <w:rFonts w:ascii="Segoe UI" w:hAnsi="Segoe UI" w:cs="Segoe UI"/>
        </w:rPr>
        <w:t xml:space="preserve"> PARENTHESIZED IDEOGRAPH STUDY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㈼</w:t>
      </w:r>
      <w:r w:rsidRPr="007E0FEA">
        <w:rPr>
          <w:rFonts w:ascii="Segoe UI" w:hAnsi="Segoe UI" w:cs="Segoe UI"/>
        </w:rPr>
        <w:t xml:space="preserve"> PARENTHESIZED IDEOGRAPH SUPERVISE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㈽</w:t>
      </w:r>
      <w:r w:rsidRPr="007E0FEA">
        <w:rPr>
          <w:rFonts w:ascii="Segoe UI" w:hAnsi="Segoe UI" w:cs="Segoe UI"/>
        </w:rPr>
        <w:t xml:space="preserve"> PARENTHESIZED IDEOGRAPH ENTERPRISE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㈾</w:t>
      </w:r>
      <w:r w:rsidRPr="007E0FEA">
        <w:rPr>
          <w:rFonts w:ascii="Segoe UI" w:hAnsi="Segoe UI" w:cs="Segoe UI"/>
        </w:rPr>
        <w:t xml:space="preserve"> PARENTHESIZED IDEOGRAPH RESOURCE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㈿</w:t>
      </w:r>
      <w:r w:rsidRPr="007E0FEA">
        <w:rPr>
          <w:rFonts w:ascii="Segoe UI" w:hAnsi="Segoe UI" w:cs="Segoe UI"/>
        </w:rPr>
        <w:t xml:space="preserve"> PARENTHESIZED IDEOGRAPH ALLIANCE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㉀</w:t>
      </w:r>
      <w:r w:rsidRPr="007E0FEA">
        <w:rPr>
          <w:rFonts w:ascii="Segoe UI" w:hAnsi="Segoe UI" w:cs="Segoe UI"/>
        </w:rPr>
        <w:t xml:space="preserve"> PARENTHESIZED IDEOGRAPH FESTIVAL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㉁</w:t>
      </w:r>
      <w:r w:rsidRPr="007E0FEA">
        <w:rPr>
          <w:rFonts w:ascii="Segoe UI" w:hAnsi="Segoe UI" w:cs="Segoe UI"/>
        </w:rPr>
        <w:t xml:space="preserve"> PARENTHESIZED IDEOGRAPH REST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㉂</w:t>
      </w:r>
      <w:r w:rsidRPr="007E0FEA">
        <w:rPr>
          <w:rFonts w:ascii="Segoe UI" w:hAnsi="Segoe UI" w:cs="Segoe UI"/>
        </w:rPr>
        <w:t xml:space="preserve"> PARENTHESIZED IDEOGRAPH SELF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㉃</w:t>
      </w:r>
      <w:r w:rsidRPr="007E0FEA">
        <w:rPr>
          <w:rFonts w:ascii="Segoe UI" w:hAnsi="Segoe UI" w:cs="Segoe UI"/>
        </w:rPr>
        <w:t xml:space="preserve"> PARENTHESIZED IDEOGRAPH REACH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eastAsia="Segoe UI Emoji" w:hAnsi="Segoe UI Emoji" w:cs="Segoe UI Emoji" w:hint="eastAsia"/>
        </w:rPr>
        <w:t>㉄</w:t>
      </w:r>
      <w:r w:rsidRPr="007E0FEA">
        <w:rPr>
          <w:rFonts w:ascii="Segoe UI" w:hAnsi="Segoe UI" w:cs="Segoe UI"/>
        </w:rPr>
        <w:t xml:space="preserve"> CIRCLED IDEOGRAPH QUESTION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eastAsia="Segoe UI Emoji" w:hAnsi="Segoe UI Emoji" w:cs="Segoe UI Emoji" w:hint="eastAsia"/>
        </w:rPr>
        <w:t>㉅</w:t>
      </w:r>
      <w:r w:rsidRPr="007E0FEA">
        <w:rPr>
          <w:rFonts w:ascii="Segoe UI" w:hAnsi="Segoe UI" w:cs="Segoe UI"/>
        </w:rPr>
        <w:t xml:space="preserve"> CIRCLED IDEOGRAPH KINDERGARTEN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㉆</w:t>
      </w:r>
      <w:r w:rsidRPr="007E0FEA">
        <w:rPr>
          <w:rFonts w:ascii="Segoe UI" w:hAnsi="Segoe UI" w:cs="Segoe UI"/>
        </w:rPr>
        <w:t xml:space="preserve"> CIRCLED IDEOGRAPH SCHOOL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Emoji" w:eastAsia="Segoe UI Emoji" w:hAnsi="Segoe UI Emoji" w:cs="Segoe UI Emoji" w:hint="eastAsia"/>
        </w:rPr>
        <w:t>㉇</w:t>
      </w:r>
      <w:r w:rsidRPr="007E0FEA">
        <w:rPr>
          <w:rFonts w:ascii="Segoe UI" w:hAnsi="Segoe UI" w:cs="Segoe UI"/>
        </w:rPr>
        <w:t xml:space="preserve"> CIRCLED IDEOGRAPH KOTO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㉈</w:t>
      </w:r>
      <w:r w:rsidRPr="007E0FEA">
        <w:rPr>
          <w:rFonts w:ascii="Segoe UI" w:hAnsi="Segoe UI" w:cs="Segoe UI"/>
        </w:rPr>
        <w:t xml:space="preserve"> CIRCLED NUMBER TEN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㉉</w:t>
      </w:r>
      <w:r w:rsidRPr="007E0FEA">
        <w:rPr>
          <w:rFonts w:ascii="Segoe UI" w:hAnsi="Segoe UI" w:cs="Segoe UI"/>
        </w:rPr>
        <w:t xml:space="preserve"> CIRCLED NUMBER TWENTY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㉊</w:t>
      </w:r>
      <w:r w:rsidRPr="007E0FEA">
        <w:rPr>
          <w:rFonts w:ascii="Segoe UI" w:hAnsi="Segoe UI" w:cs="Segoe UI"/>
        </w:rPr>
        <w:t xml:space="preserve"> CIRCLED NUMBER THIRTY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㉋</w:t>
      </w:r>
      <w:r w:rsidRPr="007E0FEA">
        <w:rPr>
          <w:rFonts w:ascii="Segoe UI" w:hAnsi="Segoe UI" w:cs="Segoe UI"/>
        </w:rPr>
        <w:t xml:space="preserve"> CIRCLED NUMBER FORTY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㉌</w:t>
      </w:r>
      <w:r w:rsidRPr="007E0FEA">
        <w:rPr>
          <w:rFonts w:ascii="Segoe UI" w:hAnsi="Segoe UI" w:cs="Segoe UI"/>
        </w:rPr>
        <w:t xml:space="preserve"> CIRCLED NUMBER FIFTY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㉍</w:t>
      </w:r>
      <w:r w:rsidRPr="007E0FEA">
        <w:rPr>
          <w:rFonts w:ascii="Segoe UI" w:hAnsi="Segoe UI" w:cs="Segoe UI"/>
        </w:rPr>
        <w:t xml:space="preserve"> CIRCLED NUMBER SIXTY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㉎</w:t>
      </w:r>
      <w:r w:rsidRPr="007E0FEA">
        <w:rPr>
          <w:rFonts w:ascii="Segoe UI" w:hAnsi="Segoe UI" w:cs="Segoe UI"/>
        </w:rPr>
        <w:t xml:space="preserve"> CIRCLED NUMBER SEVENTY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 Symbol" w:eastAsia="Segoe UI Symbol" w:hAnsi="Segoe UI Symbol" w:cs="Segoe UI Symbol" w:hint="eastAsia"/>
        </w:rPr>
        <w:t>㉏</w:t>
      </w:r>
      <w:r w:rsidRPr="007E0FEA">
        <w:rPr>
          <w:rFonts w:ascii="Segoe UI" w:hAnsi="Segoe UI" w:cs="Segoe UI"/>
        </w:rPr>
        <w:t xml:space="preserve"> CIRCLED NUMBER EIGHTY ON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㉐</w:t>
      </w:r>
      <w:r w:rsidRPr="007E0FEA">
        <w:rPr>
          <w:rFonts w:ascii="Segoe UI" w:hAnsi="Segoe UI" w:cs="Segoe UI"/>
        </w:rPr>
        <w:t xml:space="preserve"> PARTNERSHIP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㉑</w:t>
      </w:r>
      <w:r w:rsidRPr="007E0FEA">
        <w:rPr>
          <w:rFonts w:ascii="Segoe UI" w:hAnsi="Segoe UI" w:cs="Segoe UI"/>
        </w:rPr>
        <w:t xml:space="preserve"> CIRCLED NUMBER TWENTY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㉒</w:t>
      </w:r>
      <w:r w:rsidRPr="007E0FEA">
        <w:rPr>
          <w:rFonts w:ascii="Segoe UI" w:hAnsi="Segoe UI" w:cs="Segoe UI"/>
        </w:rPr>
        <w:t xml:space="preserve"> CIRCLED NUMBER TWENTY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㉓</w:t>
      </w:r>
      <w:r w:rsidRPr="007E0FEA">
        <w:rPr>
          <w:rFonts w:ascii="Segoe UI" w:hAnsi="Segoe UI" w:cs="Segoe UI"/>
        </w:rPr>
        <w:t xml:space="preserve"> CIRCLED NUMBER TWENTY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㉔</w:t>
      </w:r>
      <w:r w:rsidRPr="007E0FEA">
        <w:rPr>
          <w:rFonts w:ascii="Segoe UI" w:hAnsi="Segoe UI" w:cs="Segoe UI"/>
        </w:rPr>
        <w:t xml:space="preserve"> CIRCLED NUMBER TWENTY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㉕</w:t>
      </w:r>
      <w:r w:rsidRPr="007E0FEA">
        <w:rPr>
          <w:rFonts w:ascii="Segoe UI" w:hAnsi="Segoe UI" w:cs="Segoe UI"/>
        </w:rPr>
        <w:t xml:space="preserve"> CIRCLED NUMBER TWENTY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㉖</w:t>
      </w:r>
      <w:r w:rsidRPr="007E0FEA">
        <w:rPr>
          <w:rFonts w:ascii="Segoe UI" w:hAnsi="Segoe UI" w:cs="Segoe UI"/>
        </w:rPr>
        <w:t xml:space="preserve"> CIRCLED NUMBER TWENTY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㉗</w:t>
      </w:r>
      <w:r w:rsidRPr="007E0FEA">
        <w:rPr>
          <w:rFonts w:ascii="Segoe UI" w:hAnsi="Segoe UI" w:cs="Segoe UI"/>
        </w:rPr>
        <w:t xml:space="preserve"> CIRCLED NUMBER TWENTY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㉘</w:t>
      </w:r>
      <w:r w:rsidRPr="007E0FEA">
        <w:rPr>
          <w:rFonts w:ascii="Segoe UI" w:hAnsi="Segoe UI" w:cs="Segoe UI"/>
        </w:rPr>
        <w:t xml:space="preserve"> CIRCLED NUMBER TWENTY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㉙</w:t>
      </w:r>
      <w:r w:rsidRPr="007E0FEA">
        <w:rPr>
          <w:rFonts w:ascii="Segoe UI" w:hAnsi="Segoe UI" w:cs="Segoe UI"/>
        </w:rPr>
        <w:t xml:space="preserve"> CIRCLED NUMBER TWENTY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㉚</w:t>
      </w:r>
      <w:r w:rsidRPr="007E0FEA">
        <w:rPr>
          <w:rFonts w:ascii="Segoe UI" w:hAnsi="Segoe UI" w:cs="Segoe UI"/>
        </w:rPr>
        <w:t xml:space="preserve"> CIRCLED NUMBER THIRTY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㉛</w:t>
      </w:r>
      <w:r w:rsidRPr="007E0FEA">
        <w:rPr>
          <w:rFonts w:ascii="Segoe UI" w:hAnsi="Segoe UI" w:cs="Segoe UI"/>
        </w:rPr>
        <w:t xml:space="preserve"> CIRCLED NUMBER THIRTY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㉜</w:t>
      </w:r>
      <w:r w:rsidRPr="007E0FEA">
        <w:rPr>
          <w:rFonts w:ascii="Segoe UI" w:hAnsi="Segoe UI" w:cs="Segoe UI"/>
        </w:rPr>
        <w:t xml:space="preserve"> CIRCLED NUMBER THIRTY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㉝</w:t>
      </w:r>
      <w:r w:rsidRPr="007E0FEA">
        <w:rPr>
          <w:rFonts w:ascii="Segoe UI" w:hAnsi="Segoe UI" w:cs="Segoe UI"/>
        </w:rPr>
        <w:t xml:space="preserve"> CIRCLED NUMBER THIRTY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㉞</w:t>
      </w:r>
      <w:r w:rsidRPr="007E0FEA">
        <w:rPr>
          <w:rFonts w:ascii="Segoe UI" w:hAnsi="Segoe UI" w:cs="Segoe UI"/>
        </w:rPr>
        <w:t xml:space="preserve"> CIRCLED NUMBER THIRTY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㉟</w:t>
      </w:r>
      <w:r w:rsidRPr="007E0FEA">
        <w:rPr>
          <w:rFonts w:ascii="Segoe UI" w:hAnsi="Segoe UI" w:cs="Segoe UI"/>
        </w:rPr>
        <w:t xml:space="preserve"> CIRCLED NUMBER THIRTY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㉠</w:t>
      </w:r>
      <w:r w:rsidRPr="007E0FEA">
        <w:rPr>
          <w:rFonts w:ascii="Segoe UI" w:hAnsi="Segoe UI" w:cs="Segoe UI"/>
        </w:rPr>
        <w:t xml:space="preserve"> CIRCLED HANGUL 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㉡</w:t>
      </w:r>
      <w:r w:rsidRPr="007E0FEA">
        <w:rPr>
          <w:rFonts w:ascii="Segoe UI" w:hAnsi="Segoe UI" w:cs="Segoe UI"/>
        </w:rPr>
        <w:t xml:space="preserve"> CIRCLED HANGUL 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㉢</w:t>
      </w:r>
      <w:r w:rsidRPr="007E0FEA">
        <w:rPr>
          <w:rFonts w:ascii="Segoe UI" w:hAnsi="Segoe UI" w:cs="Segoe UI"/>
        </w:rPr>
        <w:t xml:space="preserve"> CIRCLED HANGUL 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㉣</w:t>
      </w:r>
      <w:r w:rsidRPr="007E0FEA">
        <w:rPr>
          <w:rFonts w:ascii="Segoe UI" w:hAnsi="Segoe UI" w:cs="Segoe UI"/>
        </w:rPr>
        <w:t xml:space="preserve"> CIRCLED HANGUL 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㉤</w:t>
      </w:r>
      <w:r w:rsidRPr="007E0FEA">
        <w:rPr>
          <w:rFonts w:ascii="Segoe UI" w:hAnsi="Segoe UI" w:cs="Segoe UI"/>
        </w:rPr>
        <w:t xml:space="preserve"> CIRCLED HANGUL 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㉥</w:t>
      </w:r>
      <w:r w:rsidRPr="007E0FEA">
        <w:rPr>
          <w:rFonts w:ascii="Segoe UI" w:hAnsi="Segoe UI" w:cs="Segoe UI"/>
        </w:rPr>
        <w:t xml:space="preserve"> CIRCLED HANGUL 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㉦</w:t>
      </w:r>
      <w:r w:rsidRPr="007E0FEA">
        <w:rPr>
          <w:rFonts w:ascii="Segoe UI" w:hAnsi="Segoe UI" w:cs="Segoe UI"/>
        </w:rPr>
        <w:t xml:space="preserve"> CIRCLED HANGUL 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㉧</w:t>
      </w:r>
      <w:r w:rsidRPr="007E0FEA">
        <w:rPr>
          <w:rFonts w:ascii="Segoe UI" w:hAnsi="Segoe UI" w:cs="Segoe UI"/>
        </w:rPr>
        <w:t xml:space="preserve"> CIRCLED HANGUL 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㉨</w:t>
      </w:r>
      <w:r w:rsidRPr="007E0FEA">
        <w:rPr>
          <w:rFonts w:ascii="Segoe UI" w:hAnsi="Segoe UI" w:cs="Segoe UI"/>
        </w:rPr>
        <w:t xml:space="preserve"> CIRCLED HANGUL 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㉩</w:t>
      </w:r>
      <w:r w:rsidRPr="007E0FEA">
        <w:rPr>
          <w:rFonts w:ascii="Segoe UI" w:hAnsi="Segoe UI" w:cs="Segoe UI"/>
        </w:rPr>
        <w:t xml:space="preserve"> CIRCLED HANGUL 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㉪</w:t>
      </w:r>
      <w:r w:rsidRPr="007E0FEA">
        <w:rPr>
          <w:rFonts w:ascii="Segoe UI" w:hAnsi="Segoe UI" w:cs="Segoe UI"/>
        </w:rPr>
        <w:t xml:space="preserve"> CIRCLED HANGUL 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㉫</w:t>
      </w:r>
      <w:r w:rsidRPr="007E0FEA">
        <w:rPr>
          <w:rFonts w:ascii="Segoe UI" w:hAnsi="Segoe UI" w:cs="Segoe UI"/>
        </w:rPr>
        <w:t xml:space="preserve"> CIRCLED HANGUL 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㉬</w:t>
      </w:r>
      <w:r w:rsidRPr="007E0FEA">
        <w:rPr>
          <w:rFonts w:ascii="Segoe UI" w:hAnsi="Segoe UI" w:cs="Segoe UI"/>
        </w:rPr>
        <w:t xml:space="preserve"> CIRCLED HANGUL 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㉭</w:t>
      </w:r>
      <w:r w:rsidRPr="007E0FEA">
        <w:rPr>
          <w:rFonts w:ascii="Segoe UI" w:hAnsi="Segoe UI" w:cs="Segoe UI"/>
        </w:rPr>
        <w:t xml:space="preserve"> CIRCLED HANGUL 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㉮</w:t>
      </w:r>
      <w:r w:rsidRPr="007E0FEA">
        <w:rPr>
          <w:rFonts w:ascii="Segoe UI" w:hAnsi="Segoe UI" w:cs="Segoe UI"/>
        </w:rPr>
        <w:t xml:space="preserve"> CIRCLED HANGUL KIYEOK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㉯</w:t>
      </w:r>
      <w:r w:rsidRPr="007E0FEA">
        <w:rPr>
          <w:rFonts w:ascii="Segoe UI" w:hAnsi="Segoe UI" w:cs="Segoe UI"/>
        </w:rPr>
        <w:t xml:space="preserve"> CIRCLED HANGUL NIEUN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㉰</w:t>
      </w:r>
      <w:r w:rsidRPr="007E0FEA">
        <w:rPr>
          <w:rFonts w:ascii="Segoe UI" w:hAnsi="Segoe UI" w:cs="Segoe UI"/>
        </w:rPr>
        <w:t xml:space="preserve"> CIRCLED HANGUL TIKEUT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㉱</w:t>
      </w:r>
      <w:r w:rsidRPr="007E0FEA">
        <w:rPr>
          <w:rFonts w:ascii="Segoe UI" w:hAnsi="Segoe UI" w:cs="Segoe UI"/>
        </w:rPr>
        <w:t xml:space="preserve"> CIRCLED HANGUL RIEUL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㉲</w:t>
      </w:r>
      <w:r w:rsidRPr="007E0FEA">
        <w:rPr>
          <w:rFonts w:ascii="Segoe UI" w:hAnsi="Segoe UI" w:cs="Segoe UI"/>
        </w:rPr>
        <w:t xml:space="preserve"> CIRCLED HANGUL MIEUM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㉳</w:t>
      </w:r>
      <w:r w:rsidRPr="007E0FEA">
        <w:rPr>
          <w:rFonts w:ascii="Segoe UI" w:hAnsi="Segoe UI" w:cs="Segoe UI"/>
        </w:rPr>
        <w:t xml:space="preserve"> CIRCLED HANGUL PIEUP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㉴</w:t>
      </w:r>
      <w:r w:rsidRPr="007E0FEA">
        <w:rPr>
          <w:rFonts w:ascii="Segoe UI" w:hAnsi="Segoe UI" w:cs="Segoe UI"/>
        </w:rPr>
        <w:t xml:space="preserve"> CIRCLED HANGUL SIOS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㉵</w:t>
      </w:r>
      <w:r w:rsidRPr="007E0FEA">
        <w:rPr>
          <w:rFonts w:ascii="Segoe UI" w:hAnsi="Segoe UI" w:cs="Segoe UI"/>
        </w:rPr>
        <w:t xml:space="preserve"> CIRCLED HANGUL IEUNG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㉶</w:t>
      </w:r>
      <w:r w:rsidRPr="007E0FEA">
        <w:rPr>
          <w:rFonts w:ascii="Segoe UI" w:hAnsi="Segoe UI" w:cs="Segoe UI"/>
        </w:rPr>
        <w:t xml:space="preserve"> CIRCLED HANGUL CIEUC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㉷</w:t>
      </w:r>
      <w:r w:rsidRPr="007E0FEA">
        <w:rPr>
          <w:rFonts w:ascii="Segoe UI" w:hAnsi="Segoe UI" w:cs="Segoe UI"/>
        </w:rPr>
        <w:t xml:space="preserve"> CIRCLED HANGUL CHIEUCH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㉸</w:t>
      </w:r>
      <w:r w:rsidRPr="007E0FEA">
        <w:rPr>
          <w:rFonts w:ascii="Segoe UI" w:hAnsi="Segoe UI" w:cs="Segoe UI"/>
        </w:rPr>
        <w:t xml:space="preserve"> CIRCLED HANGUL KHIEUKH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㉹</w:t>
      </w:r>
      <w:r w:rsidRPr="007E0FEA">
        <w:rPr>
          <w:rFonts w:ascii="Segoe UI" w:hAnsi="Segoe UI" w:cs="Segoe UI"/>
        </w:rPr>
        <w:t xml:space="preserve"> CIRCLED HANGUL THIEUTH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㉺</w:t>
      </w:r>
      <w:r w:rsidRPr="007E0FEA">
        <w:rPr>
          <w:rFonts w:ascii="Segoe UI" w:hAnsi="Segoe UI" w:cs="Segoe UI"/>
        </w:rPr>
        <w:t xml:space="preserve"> CIRCLED HANGUL PHIEUPH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㉻</w:t>
      </w:r>
      <w:r w:rsidRPr="007E0FEA">
        <w:rPr>
          <w:rFonts w:ascii="Segoe UI" w:hAnsi="Segoe UI" w:cs="Segoe UI"/>
        </w:rPr>
        <w:t xml:space="preserve"> CIRCLED HANGUL HIEUH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㉼</w:t>
      </w:r>
      <w:r w:rsidRPr="007E0FEA">
        <w:rPr>
          <w:rFonts w:ascii="Segoe UI" w:hAnsi="Segoe UI" w:cs="Segoe UI"/>
        </w:rPr>
        <w:t xml:space="preserve"> CIRCLED KOREAN CHARACTER CHAMKO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㉽</w:t>
      </w:r>
      <w:r w:rsidRPr="007E0FEA">
        <w:rPr>
          <w:rFonts w:ascii="Segoe UI" w:hAnsi="Segoe UI" w:cs="Segoe UI"/>
        </w:rPr>
        <w:t xml:space="preserve"> CIRCLED KOREAN CHARACTER JUEUI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㉾</w:t>
      </w:r>
      <w:r w:rsidRPr="007E0FEA">
        <w:rPr>
          <w:rFonts w:ascii="Segoe UI" w:hAnsi="Segoe UI" w:cs="Segoe UI"/>
        </w:rPr>
        <w:t xml:space="preserve"> CIRCLED HANGUL IEUNG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㉿</w:t>
      </w:r>
      <w:r w:rsidRPr="007E0FEA">
        <w:rPr>
          <w:rFonts w:ascii="Segoe UI" w:hAnsi="Segoe UI" w:cs="Segoe UI"/>
        </w:rPr>
        <w:t xml:space="preserve"> KOREAN STANDARD SYMBOL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㊀</w:t>
      </w:r>
      <w:r w:rsidRPr="007E0FEA">
        <w:rPr>
          <w:rFonts w:ascii="Segoe UI" w:hAnsi="Segoe UI" w:cs="Segoe UI"/>
        </w:rPr>
        <w:t xml:space="preserve"> CIRCLED IDEOGRAPH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㊁</w:t>
      </w:r>
      <w:r w:rsidRPr="007E0FEA">
        <w:rPr>
          <w:rFonts w:ascii="Segoe UI" w:hAnsi="Segoe UI" w:cs="Segoe UI"/>
        </w:rPr>
        <w:t xml:space="preserve"> CIRCLED IDEOGRAPH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㊂</w:t>
      </w:r>
      <w:r w:rsidRPr="007E0FEA">
        <w:rPr>
          <w:rFonts w:ascii="Segoe UI" w:hAnsi="Segoe UI" w:cs="Segoe UI"/>
        </w:rPr>
        <w:t xml:space="preserve"> CIRCLED IDEOGRAPH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㊃</w:t>
      </w:r>
      <w:r w:rsidRPr="007E0FEA">
        <w:rPr>
          <w:rFonts w:ascii="Segoe UI" w:hAnsi="Segoe UI" w:cs="Segoe UI"/>
        </w:rPr>
        <w:t xml:space="preserve"> CIRCLED IDEOGRAPH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㊄</w:t>
      </w:r>
      <w:r w:rsidRPr="007E0FEA">
        <w:rPr>
          <w:rFonts w:ascii="Segoe UI" w:hAnsi="Segoe UI" w:cs="Segoe UI"/>
        </w:rPr>
        <w:t xml:space="preserve"> CIRCLED IDEOGRAPH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㊅</w:t>
      </w:r>
      <w:r w:rsidRPr="007E0FEA">
        <w:rPr>
          <w:rFonts w:ascii="Segoe UI" w:hAnsi="Segoe UI" w:cs="Segoe UI"/>
        </w:rPr>
        <w:t xml:space="preserve"> CIRCLED IDEOGRAPH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㊆</w:t>
      </w:r>
      <w:r w:rsidRPr="007E0FEA">
        <w:rPr>
          <w:rFonts w:ascii="Segoe UI" w:hAnsi="Segoe UI" w:cs="Segoe UI"/>
        </w:rPr>
        <w:t xml:space="preserve"> CIRCLED IDEOGRAPH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㊇</w:t>
      </w:r>
      <w:r w:rsidRPr="007E0FEA">
        <w:rPr>
          <w:rFonts w:ascii="Segoe UI" w:hAnsi="Segoe UI" w:cs="Segoe UI"/>
        </w:rPr>
        <w:t xml:space="preserve"> CIRCLED IDEOGRAPH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㊈</w:t>
      </w:r>
      <w:r w:rsidRPr="007E0FEA">
        <w:rPr>
          <w:rFonts w:ascii="Segoe UI" w:hAnsi="Segoe UI" w:cs="Segoe UI"/>
        </w:rPr>
        <w:t xml:space="preserve"> CIRCLED IDEOGRAPH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㊉</w:t>
      </w:r>
      <w:r w:rsidRPr="007E0FEA">
        <w:rPr>
          <w:rFonts w:ascii="Segoe UI" w:hAnsi="Segoe UI" w:cs="Segoe UI"/>
        </w:rPr>
        <w:t xml:space="preserve"> CIRCLED IDEOGRAPH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㊊</w:t>
      </w:r>
      <w:r w:rsidRPr="007E0FEA">
        <w:rPr>
          <w:rFonts w:ascii="Segoe UI" w:hAnsi="Segoe UI" w:cs="Segoe UI"/>
        </w:rPr>
        <w:t xml:space="preserve"> CIRCLED IDEOGRAPH MOON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㊋</w:t>
      </w:r>
      <w:r w:rsidRPr="007E0FEA">
        <w:rPr>
          <w:rFonts w:ascii="Segoe UI" w:hAnsi="Segoe UI" w:cs="Segoe UI"/>
        </w:rPr>
        <w:t xml:space="preserve"> CIRCLED IDEOGRAPH FIRE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㊌</w:t>
      </w:r>
      <w:r w:rsidRPr="007E0FEA">
        <w:rPr>
          <w:rFonts w:ascii="Segoe UI" w:hAnsi="Segoe UI" w:cs="Segoe UI"/>
        </w:rPr>
        <w:t xml:space="preserve"> CIRCLED IDEOGRAPH WATER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㊍</w:t>
      </w:r>
      <w:r w:rsidRPr="007E0FEA">
        <w:rPr>
          <w:rFonts w:ascii="Segoe UI" w:hAnsi="Segoe UI" w:cs="Segoe UI"/>
        </w:rPr>
        <w:t xml:space="preserve"> CIRCLED IDEOGRAPH WOOD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㊎</w:t>
      </w:r>
      <w:r w:rsidRPr="007E0FEA">
        <w:rPr>
          <w:rFonts w:ascii="Segoe UI" w:hAnsi="Segoe UI" w:cs="Segoe UI"/>
        </w:rPr>
        <w:t xml:space="preserve"> CIRCLED IDEOGRAPH METAL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㊏</w:t>
      </w:r>
      <w:r w:rsidRPr="007E0FEA">
        <w:rPr>
          <w:rFonts w:ascii="Segoe UI" w:hAnsi="Segoe UI" w:cs="Segoe UI"/>
        </w:rPr>
        <w:t xml:space="preserve"> CIRCLED IDEOGRAPH EARTH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㊐</w:t>
      </w:r>
      <w:r w:rsidRPr="007E0FEA">
        <w:rPr>
          <w:rFonts w:ascii="Segoe UI" w:hAnsi="Segoe UI" w:cs="Segoe UI"/>
        </w:rPr>
        <w:t xml:space="preserve"> CIRCLED IDEOGRAPH SUN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㊑</w:t>
      </w:r>
      <w:r w:rsidRPr="007E0FEA">
        <w:rPr>
          <w:rFonts w:ascii="Segoe UI" w:hAnsi="Segoe UI" w:cs="Segoe UI"/>
        </w:rPr>
        <w:t xml:space="preserve"> CIRCLED IDEOGRAPH STOCK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㊒</w:t>
      </w:r>
      <w:r w:rsidRPr="007E0FEA">
        <w:rPr>
          <w:rFonts w:ascii="Segoe UI" w:hAnsi="Segoe UI" w:cs="Segoe UI"/>
        </w:rPr>
        <w:t xml:space="preserve"> CIRCLED IDEOGRAPH HAVE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㊓</w:t>
      </w:r>
      <w:r w:rsidRPr="007E0FEA">
        <w:rPr>
          <w:rFonts w:ascii="Segoe UI" w:hAnsi="Segoe UI" w:cs="Segoe UI"/>
        </w:rPr>
        <w:t xml:space="preserve"> CIRCLED IDEOGRAPH SOCIETY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㊔</w:t>
      </w:r>
      <w:r w:rsidRPr="007E0FEA">
        <w:rPr>
          <w:rFonts w:ascii="Segoe UI" w:hAnsi="Segoe UI" w:cs="Segoe UI"/>
        </w:rPr>
        <w:t xml:space="preserve"> CIRCLED IDEOGRAPH NAME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㊕</w:t>
      </w:r>
      <w:r w:rsidRPr="007E0FEA">
        <w:rPr>
          <w:rFonts w:ascii="Segoe UI" w:hAnsi="Segoe UI" w:cs="Segoe UI"/>
        </w:rPr>
        <w:t xml:space="preserve"> CIRCLED IDEOGRAPH SPECIAL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㊖</w:t>
      </w:r>
      <w:r w:rsidRPr="007E0FEA">
        <w:rPr>
          <w:rFonts w:ascii="Segoe UI" w:hAnsi="Segoe UI" w:cs="Segoe UI"/>
        </w:rPr>
        <w:t xml:space="preserve"> CIRCLED IDEOGRAPH FINANCIAL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㊗</w:t>
      </w:r>
      <w:r w:rsidRPr="007E0FEA">
        <w:rPr>
          <w:rFonts w:ascii="Segoe UI" w:hAnsi="Segoe UI" w:cs="Segoe UI"/>
        </w:rPr>
        <w:t xml:space="preserve"> CIRCLED IDEOGRAPH CONGRATULATION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㊘</w:t>
      </w:r>
      <w:r w:rsidRPr="007E0FEA">
        <w:rPr>
          <w:rFonts w:ascii="Segoe UI" w:hAnsi="Segoe UI" w:cs="Segoe UI"/>
        </w:rPr>
        <w:t xml:space="preserve"> CIRCLED IDEOGRAPH LABOR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㊙</w:t>
      </w:r>
      <w:r w:rsidRPr="007E0FEA">
        <w:rPr>
          <w:rFonts w:ascii="Segoe UI" w:hAnsi="Segoe UI" w:cs="Segoe UI"/>
        </w:rPr>
        <w:t xml:space="preserve"> CIRCLED IDEOGRAPH SECRET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㊚</w:t>
      </w:r>
      <w:r w:rsidRPr="007E0FEA">
        <w:rPr>
          <w:rFonts w:ascii="Segoe UI" w:hAnsi="Segoe UI" w:cs="Segoe UI"/>
        </w:rPr>
        <w:t xml:space="preserve"> CIRCLED IDEOGRAPH MALE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㊛</w:t>
      </w:r>
      <w:r w:rsidRPr="007E0FEA">
        <w:rPr>
          <w:rFonts w:ascii="Segoe UI" w:hAnsi="Segoe UI" w:cs="Segoe UI"/>
        </w:rPr>
        <w:t xml:space="preserve"> CIRCLED IDEOGRAPH FEMALE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㊜</w:t>
      </w:r>
      <w:r w:rsidRPr="007E0FEA">
        <w:rPr>
          <w:rFonts w:ascii="Segoe UI" w:hAnsi="Segoe UI" w:cs="Segoe UI"/>
        </w:rPr>
        <w:t xml:space="preserve"> CIRCLED IDEOGRAPH SUITABLE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㊝</w:t>
      </w:r>
      <w:r w:rsidRPr="007E0FEA">
        <w:rPr>
          <w:rFonts w:ascii="Segoe UI" w:hAnsi="Segoe UI" w:cs="Segoe UI"/>
        </w:rPr>
        <w:t xml:space="preserve"> CIRCLED IDEOGRAPH EXCELLENT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㊞</w:t>
      </w:r>
      <w:r w:rsidRPr="007E0FEA">
        <w:rPr>
          <w:rFonts w:ascii="Segoe UI" w:hAnsi="Segoe UI" w:cs="Segoe UI"/>
        </w:rPr>
        <w:t xml:space="preserve"> CIRCLED IDEOGRAPH PRINT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㊟</w:t>
      </w:r>
      <w:r w:rsidRPr="007E0FEA">
        <w:rPr>
          <w:rFonts w:ascii="Segoe UI" w:hAnsi="Segoe UI" w:cs="Segoe UI"/>
        </w:rPr>
        <w:t xml:space="preserve"> CIRCLED IDEOGRAPH ATTENTION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㊠</w:t>
      </w:r>
      <w:r w:rsidRPr="007E0FEA">
        <w:rPr>
          <w:rFonts w:ascii="Segoe UI" w:hAnsi="Segoe UI" w:cs="Segoe UI"/>
        </w:rPr>
        <w:t xml:space="preserve"> CIRCLED IDEOGRAPH ITEM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㊡</w:t>
      </w:r>
      <w:r w:rsidRPr="007E0FEA">
        <w:rPr>
          <w:rFonts w:ascii="Segoe UI" w:hAnsi="Segoe UI" w:cs="Segoe UI"/>
        </w:rPr>
        <w:t xml:space="preserve"> CIRCLED IDEOGRAPH REST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㊢</w:t>
      </w:r>
      <w:r w:rsidRPr="007E0FEA">
        <w:rPr>
          <w:rFonts w:ascii="Segoe UI" w:hAnsi="Segoe UI" w:cs="Segoe UI"/>
        </w:rPr>
        <w:t xml:space="preserve"> CIRCLED IDEOGRAPH COPY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㊣</w:t>
      </w:r>
      <w:r w:rsidRPr="007E0FEA">
        <w:rPr>
          <w:rFonts w:ascii="Segoe UI" w:hAnsi="Segoe UI" w:cs="Segoe UI"/>
        </w:rPr>
        <w:t xml:space="preserve"> CIRCLED IDEOGRAPH CORRECT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㊤</w:t>
      </w:r>
      <w:r w:rsidRPr="007E0FEA">
        <w:rPr>
          <w:rFonts w:ascii="Segoe UI" w:hAnsi="Segoe UI" w:cs="Segoe UI"/>
        </w:rPr>
        <w:t xml:space="preserve"> CIRCLED IDEOGRAPH HIGH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㊥</w:t>
      </w:r>
      <w:r w:rsidRPr="007E0FEA">
        <w:rPr>
          <w:rFonts w:ascii="Segoe UI" w:hAnsi="Segoe UI" w:cs="Segoe UI"/>
        </w:rPr>
        <w:t xml:space="preserve"> CIRCLED IDEOGRAPH CENTRE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㊦</w:t>
      </w:r>
      <w:r w:rsidRPr="007E0FEA">
        <w:rPr>
          <w:rFonts w:ascii="Segoe UI" w:hAnsi="Segoe UI" w:cs="Segoe UI"/>
        </w:rPr>
        <w:t xml:space="preserve"> CIRCLED IDEOGRAPH 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㊧</w:t>
      </w:r>
      <w:r w:rsidRPr="007E0FEA">
        <w:rPr>
          <w:rFonts w:ascii="Segoe UI" w:hAnsi="Segoe UI" w:cs="Segoe UI"/>
        </w:rPr>
        <w:t xml:space="preserve"> CIRCLED IDEOGRAPH LEFT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㊨</w:t>
      </w:r>
      <w:r w:rsidRPr="007E0FEA">
        <w:rPr>
          <w:rFonts w:ascii="Segoe UI" w:hAnsi="Segoe UI" w:cs="Segoe UI"/>
        </w:rPr>
        <w:t xml:space="preserve"> CIRCLED IDEOGRAPH RIGHT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㊩</w:t>
      </w:r>
      <w:r w:rsidRPr="007E0FEA">
        <w:rPr>
          <w:rFonts w:ascii="Segoe UI" w:hAnsi="Segoe UI" w:cs="Segoe UI"/>
        </w:rPr>
        <w:t xml:space="preserve"> CIRCLED IDEOGRAPH MEDICINE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㊪</w:t>
      </w:r>
      <w:r w:rsidRPr="007E0FEA">
        <w:rPr>
          <w:rFonts w:ascii="Segoe UI" w:hAnsi="Segoe UI" w:cs="Segoe UI"/>
        </w:rPr>
        <w:t xml:space="preserve"> CIRCLED IDEOGRAPH RELIGION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㊫</w:t>
      </w:r>
      <w:r w:rsidRPr="007E0FEA">
        <w:rPr>
          <w:rFonts w:ascii="Segoe UI" w:hAnsi="Segoe UI" w:cs="Segoe UI"/>
        </w:rPr>
        <w:t xml:space="preserve"> CIRCLED IDEOGRAPH STUDY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㊬</w:t>
      </w:r>
      <w:r w:rsidRPr="007E0FEA">
        <w:rPr>
          <w:rFonts w:ascii="Segoe UI" w:hAnsi="Segoe UI" w:cs="Segoe UI"/>
        </w:rPr>
        <w:t xml:space="preserve"> CIRCLED IDEOGRAPH SUPERVISE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㊭</w:t>
      </w:r>
      <w:r w:rsidRPr="007E0FEA">
        <w:rPr>
          <w:rFonts w:ascii="Segoe UI" w:hAnsi="Segoe UI" w:cs="Segoe UI"/>
        </w:rPr>
        <w:t xml:space="preserve"> CIRCLED IDEOGRAPH ENTERPRISE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㊮</w:t>
      </w:r>
      <w:r w:rsidRPr="007E0FEA">
        <w:rPr>
          <w:rFonts w:ascii="Segoe UI" w:hAnsi="Segoe UI" w:cs="Segoe UI"/>
        </w:rPr>
        <w:t xml:space="preserve"> CIRCLED IDEOGRAPH RESOURCE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㊯</w:t>
      </w:r>
      <w:r w:rsidRPr="007E0FEA">
        <w:rPr>
          <w:rFonts w:ascii="Segoe UI" w:hAnsi="Segoe UI" w:cs="Segoe UI"/>
        </w:rPr>
        <w:t xml:space="preserve"> CIRCLED IDEOGRAPH ALLIANCE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㊰</w:t>
      </w:r>
      <w:r w:rsidRPr="007E0FEA">
        <w:rPr>
          <w:rFonts w:ascii="Segoe UI" w:hAnsi="Segoe UI" w:cs="Segoe UI"/>
        </w:rPr>
        <w:t xml:space="preserve"> CIRCLED IDEOGRAPH NIGHT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㊱</w:t>
      </w:r>
      <w:r w:rsidRPr="007E0FEA">
        <w:rPr>
          <w:rFonts w:ascii="Segoe UI" w:hAnsi="Segoe UI" w:cs="Segoe UI"/>
        </w:rPr>
        <w:t xml:space="preserve"> CIRCLED NUMBER THIRTY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㊲</w:t>
      </w:r>
      <w:r w:rsidRPr="007E0FEA">
        <w:rPr>
          <w:rFonts w:ascii="Segoe UI" w:hAnsi="Segoe UI" w:cs="Segoe UI"/>
        </w:rPr>
        <w:t xml:space="preserve"> CIRCLED NUMBER THIRTY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㊳</w:t>
      </w:r>
      <w:r w:rsidRPr="007E0FEA">
        <w:rPr>
          <w:rFonts w:ascii="Segoe UI" w:hAnsi="Segoe UI" w:cs="Segoe UI"/>
        </w:rPr>
        <w:t xml:space="preserve"> CIRCLED NUMBER THIRTY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㊴</w:t>
      </w:r>
      <w:r w:rsidRPr="007E0FEA">
        <w:rPr>
          <w:rFonts w:ascii="Segoe UI" w:hAnsi="Segoe UI" w:cs="Segoe UI"/>
        </w:rPr>
        <w:t xml:space="preserve"> CIRCLED NUMBER THIRTY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㊵</w:t>
      </w:r>
      <w:r w:rsidRPr="007E0FEA">
        <w:rPr>
          <w:rFonts w:ascii="Segoe UI" w:hAnsi="Segoe UI" w:cs="Segoe UI"/>
        </w:rPr>
        <w:t xml:space="preserve"> CIRCLED NUMBER FORTY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㊶</w:t>
      </w:r>
      <w:r w:rsidRPr="007E0FEA">
        <w:rPr>
          <w:rFonts w:ascii="Segoe UI" w:hAnsi="Segoe UI" w:cs="Segoe UI"/>
        </w:rPr>
        <w:t xml:space="preserve"> CIRCLED NUMBER FORTY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㊷</w:t>
      </w:r>
      <w:r w:rsidRPr="007E0FEA">
        <w:rPr>
          <w:rFonts w:ascii="Segoe UI" w:hAnsi="Segoe UI" w:cs="Segoe UI"/>
        </w:rPr>
        <w:t xml:space="preserve"> CIRCLED NUMBER FORTY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㊸</w:t>
      </w:r>
      <w:r w:rsidRPr="007E0FEA">
        <w:rPr>
          <w:rFonts w:ascii="Segoe UI" w:hAnsi="Segoe UI" w:cs="Segoe UI"/>
        </w:rPr>
        <w:t xml:space="preserve"> CIRCLED NUMBER FORTY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㊹</w:t>
      </w:r>
      <w:r w:rsidRPr="007E0FEA">
        <w:rPr>
          <w:rFonts w:ascii="Segoe UI" w:hAnsi="Segoe UI" w:cs="Segoe UI"/>
        </w:rPr>
        <w:t xml:space="preserve"> CIRCLED NUMBER FORTY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㊺</w:t>
      </w:r>
      <w:r w:rsidRPr="007E0FEA">
        <w:rPr>
          <w:rFonts w:ascii="Segoe UI" w:hAnsi="Segoe UI" w:cs="Segoe UI"/>
        </w:rPr>
        <w:t xml:space="preserve"> CIRCLED NUMBER FORTY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㊻</w:t>
      </w:r>
      <w:r w:rsidRPr="007E0FEA">
        <w:rPr>
          <w:rFonts w:ascii="Segoe UI" w:hAnsi="Segoe UI" w:cs="Segoe UI"/>
        </w:rPr>
        <w:t xml:space="preserve"> CIRCLED NUMBER FORTY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㊼</w:t>
      </w:r>
      <w:r w:rsidRPr="007E0FEA">
        <w:rPr>
          <w:rFonts w:ascii="Segoe UI" w:hAnsi="Segoe UI" w:cs="Segoe UI"/>
        </w:rPr>
        <w:t xml:space="preserve"> CIRCLED NUMBER FORTY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㊽</w:t>
      </w:r>
      <w:r w:rsidRPr="007E0FEA">
        <w:rPr>
          <w:rFonts w:ascii="Segoe UI" w:hAnsi="Segoe UI" w:cs="Segoe UI"/>
        </w:rPr>
        <w:t xml:space="preserve"> CIRCLED NUMBER FORTY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㊾</w:t>
      </w:r>
      <w:r w:rsidRPr="007E0FEA">
        <w:rPr>
          <w:rFonts w:ascii="Segoe UI" w:hAnsi="Segoe UI" w:cs="Segoe UI"/>
        </w:rPr>
        <w:t xml:space="preserve"> CIRCLED NUMBER FORTY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㊿</w:t>
      </w:r>
      <w:r w:rsidRPr="007E0FEA">
        <w:rPr>
          <w:rFonts w:ascii="Segoe UI" w:hAnsi="Segoe UI" w:cs="Segoe UI"/>
        </w:rPr>
        <w:t xml:space="preserve"> CIRCLED NUMBER FIFTY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㋀</w:t>
      </w:r>
      <w:r w:rsidRPr="007E0FEA">
        <w:rPr>
          <w:rFonts w:ascii="Segoe UI" w:hAnsi="Segoe UI" w:cs="Segoe UI"/>
        </w:rPr>
        <w:t xml:space="preserve"> IDEOGRAPHIC TELEGRAPH SYMBOL FOR JANUARY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㋁</w:t>
      </w:r>
      <w:r w:rsidRPr="007E0FEA">
        <w:rPr>
          <w:rFonts w:ascii="Segoe UI" w:hAnsi="Segoe UI" w:cs="Segoe UI"/>
        </w:rPr>
        <w:t xml:space="preserve"> IDEOGRAPHIC TELEGRAPH SYMBOL FOR FEBRUARY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㋂</w:t>
      </w:r>
      <w:r w:rsidRPr="007E0FEA">
        <w:rPr>
          <w:rFonts w:ascii="Segoe UI" w:hAnsi="Segoe UI" w:cs="Segoe UI"/>
        </w:rPr>
        <w:t xml:space="preserve"> IDEOGRAPHIC TELEGRAPH SYMBOL FOR MARCH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㋃</w:t>
      </w:r>
      <w:r w:rsidRPr="007E0FEA">
        <w:rPr>
          <w:rFonts w:ascii="Segoe UI" w:hAnsi="Segoe UI" w:cs="Segoe UI"/>
        </w:rPr>
        <w:t xml:space="preserve"> IDEOGRAPHIC TELEGRAPH SYMBOL FOR APRIL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㋄</w:t>
      </w:r>
      <w:r w:rsidRPr="007E0FEA">
        <w:rPr>
          <w:rFonts w:ascii="Segoe UI" w:hAnsi="Segoe UI" w:cs="Segoe UI"/>
        </w:rPr>
        <w:t xml:space="preserve"> IDEOGRAPHIC TELEGRAPH SYMBOL FOR MAY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㋅</w:t>
      </w:r>
      <w:r w:rsidRPr="007E0FEA">
        <w:rPr>
          <w:rFonts w:ascii="Segoe UI" w:hAnsi="Segoe UI" w:cs="Segoe UI"/>
        </w:rPr>
        <w:t xml:space="preserve"> IDEOGRAPHIC TELEGRAPH SYMBOL FOR JUNE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㋆</w:t>
      </w:r>
      <w:r w:rsidRPr="007E0FEA">
        <w:rPr>
          <w:rFonts w:ascii="Segoe UI" w:hAnsi="Segoe UI" w:cs="Segoe UI"/>
        </w:rPr>
        <w:t xml:space="preserve"> IDEOGRAPHIC TELEGRAPH SYMBOL FOR JULY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㋇</w:t>
      </w:r>
      <w:r w:rsidRPr="007E0FEA">
        <w:rPr>
          <w:rFonts w:ascii="Segoe UI" w:hAnsi="Segoe UI" w:cs="Segoe UI"/>
        </w:rPr>
        <w:t xml:space="preserve"> IDEOGRAPHIC TELEGRAPH SYMBOL FOR AUGUST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㋈</w:t>
      </w:r>
      <w:r w:rsidRPr="007E0FEA">
        <w:rPr>
          <w:rFonts w:ascii="Segoe UI" w:hAnsi="Segoe UI" w:cs="Segoe UI"/>
        </w:rPr>
        <w:t xml:space="preserve"> IDEOGRAPHIC TELEGRAPH SYMBOL FOR SEPTEMBER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㋉</w:t>
      </w:r>
      <w:r w:rsidRPr="007E0FEA">
        <w:rPr>
          <w:rFonts w:ascii="Segoe UI" w:hAnsi="Segoe UI" w:cs="Segoe UI"/>
        </w:rPr>
        <w:t xml:space="preserve"> IDEOGRAPHIC TELEGRAPH SYMBOL FOR OCTOBER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㋊</w:t>
      </w:r>
      <w:r w:rsidRPr="007E0FEA">
        <w:rPr>
          <w:rFonts w:ascii="Segoe UI" w:hAnsi="Segoe UI" w:cs="Segoe UI"/>
        </w:rPr>
        <w:t xml:space="preserve"> IDEOGRAPHIC TELEGRAPH SYMBOL FOR NOVEMBER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㋋</w:t>
      </w:r>
      <w:r w:rsidRPr="007E0FEA">
        <w:rPr>
          <w:rFonts w:ascii="Segoe UI" w:hAnsi="Segoe UI" w:cs="Segoe UI"/>
        </w:rPr>
        <w:t xml:space="preserve"> IDEOGRAPHIC TELEGRAPH SYMBOL FOR DECEMBER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㋌</w:t>
      </w:r>
      <w:r w:rsidRPr="007E0FEA">
        <w:rPr>
          <w:rFonts w:ascii="Segoe UI" w:hAnsi="Segoe UI" w:cs="Segoe UI"/>
        </w:rPr>
        <w:t xml:space="preserve">    SQUARE HG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㋍</w:t>
      </w:r>
      <w:r w:rsidRPr="007E0FEA">
        <w:rPr>
          <w:rFonts w:ascii="Segoe UI" w:hAnsi="Segoe UI" w:cs="Segoe UI"/>
        </w:rPr>
        <w:t xml:space="preserve">   SQUARE ERG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㋎</w:t>
      </w:r>
      <w:r w:rsidRPr="007E0FEA">
        <w:rPr>
          <w:rFonts w:ascii="Segoe UI" w:hAnsi="Segoe UI" w:cs="Segoe UI"/>
        </w:rPr>
        <w:t xml:space="preserve">    SQUARE EV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㋏</w:t>
      </w:r>
      <w:r w:rsidRPr="007E0FEA">
        <w:rPr>
          <w:rFonts w:ascii="Segoe UI" w:hAnsi="Segoe UI" w:cs="Segoe UI"/>
        </w:rPr>
        <w:t xml:space="preserve"> LIMITED LIABILITY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㋐</w:t>
      </w:r>
      <w:r w:rsidRPr="007E0FEA">
        <w:rPr>
          <w:rFonts w:ascii="Segoe UI" w:hAnsi="Segoe UI" w:cs="Segoe UI"/>
        </w:rPr>
        <w:t xml:space="preserve"> CIRCLED KATAKANA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㋑</w:t>
      </w:r>
      <w:r w:rsidRPr="007E0FEA">
        <w:rPr>
          <w:rFonts w:ascii="Segoe UI" w:hAnsi="Segoe UI" w:cs="Segoe UI"/>
        </w:rPr>
        <w:t xml:space="preserve"> CIRCLED KATAKANA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㋒</w:t>
      </w:r>
      <w:r w:rsidRPr="007E0FEA">
        <w:rPr>
          <w:rFonts w:ascii="Segoe UI" w:hAnsi="Segoe UI" w:cs="Segoe UI"/>
        </w:rPr>
        <w:t xml:space="preserve"> CIRCLED KATAKANA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㋓</w:t>
      </w:r>
      <w:r w:rsidRPr="007E0FEA">
        <w:rPr>
          <w:rFonts w:ascii="Segoe UI" w:hAnsi="Segoe UI" w:cs="Segoe UI"/>
        </w:rPr>
        <w:t xml:space="preserve"> CIRCLED KATAKANA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㋔</w:t>
      </w:r>
      <w:r w:rsidRPr="007E0FEA">
        <w:rPr>
          <w:rFonts w:ascii="Segoe UI" w:hAnsi="Segoe UI" w:cs="Segoe UI"/>
        </w:rPr>
        <w:t xml:space="preserve"> CIRCLED KATAKANA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㋕</w:t>
      </w:r>
      <w:r w:rsidRPr="007E0FEA">
        <w:rPr>
          <w:rFonts w:ascii="Segoe UI" w:hAnsi="Segoe UI" w:cs="Segoe UI"/>
        </w:rPr>
        <w:t xml:space="preserve"> CIRCLED KATAKANA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㋖</w:t>
      </w:r>
      <w:r w:rsidRPr="007E0FEA">
        <w:rPr>
          <w:rFonts w:ascii="Segoe UI" w:hAnsi="Segoe UI" w:cs="Segoe UI"/>
        </w:rPr>
        <w:t xml:space="preserve"> CIRCLED KATAKANA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㋗</w:t>
      </w:r>
      <w:r w:rsidRPr="007E0FEA">
        <w:rPr>
          <w:rFonts w:ascii="Segoe UI" w:hAnsi="Segoe UI" w:cs="Segoe UI"/>
        </w:rPr>
        <w:t xml:space="preserve"> CIRCLED KATAKANA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㋘</w:t>
      </w:r>
      <w:r w:rsidRPr="007E0FEA">
        <w:rPr>
          <w:rFonts w:ascii="Segoe UI" w:hAnsi="Segoe UI" w:cs="Segoe UI"/>
        </w:rPr>
        <w:t xml:space="preserve"> CIRCLED KATAKANA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㋙</w:t>
      </w:r>
      <w:r w:rsidRPr="007E0FEA">
        <w:rPr>
          <w:rFonts w:ascii="Segoe UI" w:hAnsi="Segoe UI" w:cs="Segoe UI"/>
        </w:rPr>
        <w:t xml:space="preserve"> CIRCLED KATAKANA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㋚</w:t>
      </w:r>
      <w:r w:rsidRPr="007E0FEA">
        <w:rPr>
          <w:rFonts w:ascii="Segoe UI" w:hAnsi="Segoe UI" w:cs="Segoe UI"/>
        </w:rPr>
        <w:t xml:space="preserve"> CIRCLED KATAKANA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㋛</w:t>
      </w:r>
      <w:r w:rsidRPr="007E0FEA">
        <w:rPr>
          <w:rFonts w:ascii="Segoe UI" w:hAnsi="Segoe UI" w:cs="Segoe UI"/>
        </w:rPr>
        <w:t xml:space="preserve"> CIRCLED KATAKANA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㋜</w:t>
      </w:r>
      <w:r w:rsidRPr="007E0FEA">
        <w:rPr>
          <w:rFonts w:ascii="Segoe UI" w:hAnsi="Segoe UI" w:cs="Segoe UI"/>
        </w:rPr>
        <w:t xml:space="preserve"> CIRCLED KATAKANA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㋝</w:t>
      </w:r>
      <w:r w:rsidRPr="007E0FEA">
        <w:rPr>
          <w:rFonts w:ascii="Segoe UI" w:hAnsi="Segoe UI" w:cs="Segoe UI"/>
        </w:rPr>
        <w:t xml:space="preserve"> CIRCLED KATAKANA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㋞</w:t>
      </w:r>
      <w:r w:rsidRPr="007E0FEA">
        <w:rPr>
          <w:rFonts w:ascii="Segoe UI" w:hAnsi="Segoe UI" w:cs="Segoe UI"/>
        </w:rPr>
        <w:t xml:space="preserve"> CIRCLED KATAKANA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㋟</w:t>
      </w:r>
      <w:r w:rsidRPr="007E0FEA">
        <w:rPr>
          <w:rFonts w:ascii="Segoe UI" w:hAnsi="Segoe UI" w:cs="Segoe UI"/>
        </w:rPr>
        <w:t xml:space="preserve"> CIRCLED KATAKANA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㋠</w:t>
      </w:r>
      <w:r w:rsidRPr="007E0FEA">
        <w:rPr>
          <w:rFonts w:ascii="Segoe UI" w:hAnsi="Segoe UI" w:cs="Segoe UI"/>
        </w:rPr>
        <w:t xml:space="preserve"> CIRCLED KATAKANA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㋡</w:t>
      </w:r>
      <w:r w:rsidRPr="007E0FEA">
        <w:rPr>
          <w:rFonts w:ascii="Segoe UI" w:hAnsi="Segoe UI" w:cs="Segoe UI"/>
        </w:rPr>
        <w:t xml:space="preserve"> CIRCLED KATAKANA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㋢</w:t>
      </w:r>
      <w:r w:rsidRPr="007E0FEA">
        <w:rPr>
          <w:rFonts w:ascii="Segoe UI" w:hAnsi="Segoe UI" w:cs="Segoe UI"/>
        </w:rPr>
        <w:t xml:space="preserve"> CIRCLED KATAKANA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㋣</w:t>
      </w:r>
      <w:r w:rsidRPr="007E0FEA">
        <w:rPr>
          <w:rFonts w:ascii="Segoe UI" w:hAnsi="Segoe UI" w:cs="Segoe UI"/>
        </w:rPr>
        <w:t xml:space="preserve"> CIRCLED KATAKANA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㋤</w:t>
      </w:r>
      <w:r w:rsidRPr="007E0FEA">
        <w:rPr>
          <w:rFonts w:ascii="Segoe UI" w:hAnsi="Segoe UI" w:cs="Segoe UI"/>
        </w:rPr>
        <w:t xml:space="preserve"> CIRCLED KATAKANA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㋥</w:t>
      </w:r>
      <w:r w:rsidRPr="007E0FEA">
        <w:rPr>
          <w:rFonts w:ascii="Segoe UI" w:hAnsi="Segoe UI" w:cs="Segoe UI"/>
        </w:rPr>
        <w:t xml:space="preserve"> CIRCLED KATAKANA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㋦</w:t>
      </w:r>
      <w:r w:rsidRPr="007E0FEA">
        <w:rPr>
          <w:rFonts w:ascii="Segoe UI" w:hAnsi="Segoe UI" w:cs="Segoe UI"/>
        </w:rPr>
        <w:t xml:space="preserve"> CIRCLED KATAKANA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㋧</w:t>
      </w:r>
      <w:r w:rsidRPr="007E0FEA">
        <w:rPr>
          <w:rFonts w:ascii="Segoe UI" w:hAnsi="Segoe UI" w:cs="Segoe UI"/>
        </w:rPr>
        <w:t xml:space="preserve"> CIRCLED KATAKANA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㋨</w:t>
      </w:r>
      <w:r w:rsidRPr="007E0FEA">
        <w:rPr>
          <w:rFonts w:ascii="Segoe UI" w:hAnsi="Segoe UI" w:cs="Segoe UI"/>
        </w:rPr>
        <w:t xml:space="preserve"> CIRCLED KATAKANA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㋩</w:t>
      </w:r>
      <w:r w:rsidRPr="007E0FEA">
        <w:rPr>
          <w:rFonts w:ascii="Segoe UI" w:hAnsi="Segoe UI" w:cs="Segoe UI"/>
        </w:rPr>
        <w:t xml:space="preserve"> CIRCLED KATAKANA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㋪</w:t>
      </w:r>
      <w:r w:rsidRPr="007E0FEA">
        <w:rPr>
          <w:rFonts w:ascii="Segoe UI" w:hAnsi="Segoe UI" w:cs="Segoe UI"/>
        </w:rPr>
        <w:t xml:space="preserve"> CIRCLED KATAKANA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㋫</w:t>
      </w:r>
      <w:r w:rsidRPr="007E0FEA">
        <w:rPr>
          <w:rFonts w:ascii="Segoe UI" w:hAnsi="Segoe UI" w:cs="Segoe UI"/>
        </w:rPr>
        <w:t xml:space="preserve"> CIRCLED KATAKANA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㋬</w:t>
      </w:r>
      <w:r w:rsidRPr="007E0FEA">
        <w:rPr>
          <w:rFonts w:ascii="Segoe UI" w:hAnsi="Segoe UI" w:cs="Segoe UI"/>
        </w:rPr>
        <w:t xml:space="preserve"> CIRCLED KATAKANA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㋭</w:t>
      </w:r>
      <w:r w:rsidRPr="007E0FEA">
        <w:rPr>
          <w:rFonts w:ascii="Segoe UI" w:hAnsi="Segoe UI" w:cs="Segoe UI"/>
        </w:rPr>
        <w:t xml:space="preserve"> CIRCLED KATAKANA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㋮</w:t>
      </w:r>
      <w:r w:rsidRPr="007E0FEA">
        <w:rPr>
          <w:rFonts w:ascii="Segoe UI" w:hAnsi="Segoe UI" w:cs="Segoe UI"/>
        </w:rPr>
        <w:t xml:space="preserve"> CIRCLED KATAKANA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㋯</w:t>
      </w:r>
      <w:r w:rsidRPr="007E0FEA">
        <w:rPr>
          <w:rFonts w:ascii="Segoe UI" w:hAnsi="Segoe UI" w:cs="Segoe UI"/>
        </w:rPr>
        <w:t xml:space="preserve"> CIRCLED KATAKANA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㋰</w:t>
      </w:r>
      <w:r w:rsidRPr="007E0FEA">
        <w:rPr>
          <w:rFonts w:ascii="Segoe UI" w:hAnsi="Segoe UI" w:cs="Segoe UI"/>
        </w:rPr>
        <w:t xml:space="preserve"> CIRCLED KATAKANA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㋱</w:t>
      </w:r>
      <w:r w:rsidRPr="007E0FEA">
        <w:rPr>
          <w:rFonts w:ascii="Segoe UI" w:hAnsi="Segoe UI" w:cs="Segoe UI"/>
        </w:rPr>
        <w:t xml:space="preserve"> CIRCLED KATAKANA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㋲</w:t>
      </w:r>
      <w:r w:rsidRPr="007E0FEA">
        <w:rPr>
          <w:rFonts w:ascii="Segoe UI" w:hAnsi="Segoe UI" w:cs="Segoe UI"/>
        </w:rPr>
        <w:t xml:space="preserve"> CIRCLED KATAKANA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㋳</w:t>
      </w:r>
      <w:r w:rsidRPr="007E0FEA">
        <w:rPr>
          <w:rFonts w:ascii="Segoe UI" w:hAnsi="Segoe UI" w:cs="Segoe UI"/>
        </w:rPr>
        <w:t xml:space="preserve"> CIRCLED KATAKANA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㋴</w:t>
      </w:r>
      <w:r w:rsidRPr="007E0FEA">
        <w:rPr>
          <w:rFonts w:ascii="Segoe UI" w:hAnsi="Segoe UI" w:cs="Segoe UI"/>
        </w:rPr>
        <w:t xml:space="preserve"> CIRCLED KATAKANA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㋵</w:t>
      </w:r>
      <w:r w:rsidRPr="007E0FEA">
        <w:rPr>
          <w:rFonts w:ascii="Segoe UI" w:hAnsi="Segoe UI" w:cs="Segoe UI"/>
        </w:rPr>
        <w:t xml:space="preserve"> CIRCLED KATAKANA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㋶</w:t>
      </w:r>
      <w:r w:rsidRPr="007E0FEA">
        <w:rPr>
          <w:rFonts w:ascii="Segoe UI" w:hAnsi="Segoe UI" w:cs="Segoe UI"/>
        </w:rPr>
        <w:t xml:space="preserve"> CIRCLED KATAKANA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㋷</w:t>
      </w:r>
      <w:r w:rsidRPr="007E0FEA">
        <w:rPr>
          <w:rFonts w:ascii="Segoe UI" w:hAnsi="Segoe UI" w:cs="Segoe UI"/>
        </w:rPr>
        <w:t xml:space="preserve"> CIRCLED KATAKANA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㋸</w:t>
      </w:r>
      <w:r w:rsidRPr="007E0FEA">
        <w:rPr>
          <w:rFonts w:ascii="Segoe UI" w:hAnsi="Segoe UI" w:cs="Segoe UI"/>
        </w:rPr>
        <w:t xml:space="preserve"> CIRCLED KATAKANA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㋹</w:t>
      </w:r>
      <w:r w:rsidRPr="007E0FEA">
        <w:rPr>
          <w:rFonts w:ascii="Segoe UI" w:hAnsi="Segoe UI" w:cs="Segoe UI"/>
        </w:rPr>
        <w:t xml:space="preserve"> CIRCLED KATAKANA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㋺</w:t>
      </w:r>
      <w:r w:rsidRPr="007E0FEA">
        <w:rPr>
          <w:rFonts w:ascii="Segoe UI" w:hAnsi="Segoe UI" w:cs="Segoe UI"/>
        </w:rPr>
        <w:t xml:space="preserve"> CIRCLED KATAKANA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㋻</w:t>
      </w:r>
      <w:r w:rsidRPr="007E0FEA">
        <w:rPr>
          <w:rFonts w:ascii="Segoe UI" w:hAnsi="Segoe UI" w:cs="Segoe UI"/>
        </w:rPr>
        <w:t xml:space="preserve"> CIRCLED KATAKANA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㋼</w:t>
      </w:r>
      <w:r w:rsidRPr="007E0FEA">
        <w:rPr>
          <w:rFonts w:ascii="Segoe UI" w:hAnsi="Segoe UI" w:cs="Segoe UI"/>
        </w:rPr>
        <w:t xml:space="preserve"> CIRCLED KATAKANA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㋽</w:t>
      </w:r>
      <w:r w:rsidRPr="007E0FEA">
        <w:rPr>
          <w:rFonts w:ascii="Segoe UI" w:hAnsi="Segoe UI" w:cs="Segoe UI"/>
        </w:rPr>
        <w:t xml:space="preserve"> CIRCLED KATAKANA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㋾</w:t>
      </w:r>
      <w:r w:rsidRPr="007E0FEA">
        <w:rPr>
          <w:rFonts w:ascii="Segoe UI" w:hAnsi="Segoe UI" w:cs="Segoe UI"/>
        </w:rPr>
        <w:t xml:space="preserve"> CIRCLED KATAKANA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㌀</w:t>
      </w:r>
      <w:r w:rsidRPr="007E0FEA">
        <w:rPr>
          <w:rFonts w:ascii="Segoe UI" w:hAnsi="Segoe UI" w:cs="Segoe UI"/>
        </w:rPr>
        <w:t xml:space="preserve"> SQUARE APAATO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㌁</w:t>
      </w:r>
      <w:r w:rsidRPr="007E0FEA">
        <w:rPr>
          <w:rFonts w:ascii="Segoe UI" w:hAnsi="Segoe UI" w:cs="Segoe UI"/>
        </w:rPr>
        <w:t xml:space="preserve"> SQUARE ARUHUA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㌂</w:t>
      </w:r>
      <w:r w:rsidRPr="007E0FEA">
        <w:rPr>
          <w:rFonts w:ascii="Segoe UI" w:hAnsi="Segoe UI" w:cs="Segoe UI"/>
        </w:rPr>
        <w:t xml:space="preserve"> SQUARE ANPEA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㌃</w:t>
      </w:r>
      <w:r w:rsidRPr="007E0FEA">
        <w:rPr>
          <w:rFonts w:ascii="Segoe UI" w:hAnsi="Segoe UI" w:cs="Segoe UI"/>
        </w:rPr>
        <w:t xml:space="preserve">  SQUARE AARU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㌄</w:t>
      </w:r>
      <w:r w:rsidRPr="007E0FEA">
        <w:rPr>
          <w:rFonts w:ascii="Segoe UI" w:hAnsi="Segoe UI" w:cs="Segoe UI"/>
        </w:rPr>
        <w:t xml:space="preserve"> SQUARE ININGU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㌅</w:t>
      </w:r>
      <w:r w:rsidRPr="007E0FEA">
        <w:rPr>
          <w:rFonts w:ascii="Segoe UI" w:hAnsi="Segoe UI" w:cs="Segoe UI"/>
        </w:rPr>
        <w:t xml:space="preserve">  SQUARE INTI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㌆</w:t>
      </w:r>
      <w:r w:rsidRPr="007E0FEA">
        <w:rPr>
          <w:rFonts w:ascii="Segoe UI" w:hAnsi="Segoe UI" w:cs="Segoe UI"/>
        </w:rPr>
        <w:t xml:space="preserve">   SQUARE UON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㌇</w:t>
      </w:r>
      <w:r w:rsidRPr="007E0FEA">
        <w:rPr>
          <w:rFonts w:ascii="Segoe UI" w:hAnsi="Segoe UI" w:cs="Segoe UI"/>
        </w:rPr>
        <w:t xml:space="preserve"> SQUARE ESUKUUDO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㌈</w:t>
      </w:r>
      <w:r w:rsidRPr="007E0FEA">
        <w:rPr>
          <w:rFonts w:ascii="Segoe UI" w:hAnsi="Segoe UI" w:cs="Segoe UI"/>
        </w:rPr>
        <w:t xml:space="preserve"> SQUARE EEKAA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㌉</w:t>
      </w:r>
      <w:r w:rsidRPr="007E0FEA">
        <w:rPr>
          <w:rFonts w:ascii="Segoe UI" w:hAnsi="Segoe UI" w:cs="Segoe UI"/>
        </w:rPr>
        <w:t xml:space="preserve">  SQUARE ONSU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㌊</w:t>
      </w:r>
      <w:r w:rsidRPr="007E0FEA">
        <w:rPr>
          <w:rFonts w:ascii="Segoe UI" w:hAnsi="Segoe UI" w:cs="Segoe UI"/>
        </w:rPr>
        <w:t xml:space="preserve">  SQUARE OOMU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㌋</w:t>
      </w:r>
      <w:r w:rsidRPr="007E0FEA">
        <w:rPr>
          <w:rFonts w:ascii="Segoe UI" w:hAnsi="Segoe UI" w:cs="Segoe UI"/>
        </w:rPr>
        <w:t xml:space="preserve"> SQUARE KAIRI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㌌</w:t>
      </w:r>
      <w:r w:rsidRPr="007E0FEA">
        <w:rPr>
          <w:rFonts w:ascii="Segoe UI" w:hAnsi="Segoe UI" w:cs="Segoe UI"/>
        </w:rPr>
        <w:t xml:space="preserve"> SQUARE KARATTO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㌍</w:t>
      </w:r>
      <w:r w:rsidRPr="007E0FEA">
        <w:rPr>
          <w:rFonts w:ascii="Segoe UI" w:hAnsi="Segoe UI" w:cs="Segoe UI"/>
        </w:rPr>
        <w:t xml:space="preserve"> SQUARE KARORII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㌎</w:t>
      </w:r>
      <w:r w:rsidRPr="007E0FEA">
        <w:rPr>
          <w:rFonts w:ascii="Segoe UI" w:hAnsi="Segoe UI" w:cs="Segoe UI"/>
        </w:rPr>
        <w:t xml:space="preserve"> SQUARE GARON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㌏</w:t>
      </w:r>
      <w:r w:rsidRPr="007E0FEA">
        <w:rPr>
          <w:rFonts w:ascii="Segoe UI" w:hAnsi="Segoe UI" w:cs="Segoe UI"/>
        </w:rPr>
        <w:t xml:space="preserve"> SQUARE GANMA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㌐</w:t>
      </w:r>
      <w:r w:rsidRPr="007E0FEA">
        <w:rPr>
          <w:rFonts w:ascii="Segoe UI" w:hAnsi="Segoe UI" w:cs="Segoe UI"/>
        </w:rPr>
        <w:t xml:space="preserve">  SQUARE GIGA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㌑</w:t>
      </w:r>
      <w:r w:rsidRPr="007E0FEA">
        <w:rPr>
          <w:rFonts w:ascii="Segoe UI" w:hAnsi="Segoe UI" w:cs="Segoe UI"/>
        </w:rPr>
        <w:t xml:space="preserve"> SQUARE GINII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㌒</w:t>
      </w:r>
      <w:r w:rsidRPr="007E0FEA">
        <w:rPr>
          <w:rFonts w:ascii="Segoe UI" w:hAnsi="Segoe UI" w:cs="Segoe UI"/>
        </w:rPr>
        <w:t xml:space="preserve"> SQUARE KYURII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㌓</w:t>
      </w:r>
      <w:r w:rsidRPr="007E0FEA">
        <w:rPr>
          <w:rFonts w:ascii="Segoe UI" w:hAnsi="Segoe UI" w:cs="Segoe UI"/>
        </w:rPr>
        <w:t xml:space="preserve"> SQUARE GIRUDAA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㌔</w:t>
      </w:r>
      <w:r w:rsidRPr="007E0FEA">
        <w:rPr>
          <w:rFonts w:ascii="Segoe UI" w:hAnsi="Segoe UI" w:cs="Segoe UI"/>
        </w:rPr>
        <w:t xml:space="preserve">  SQUARE KIRO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㌕</w:t>
      </w:r>
      <w:r w:rsidRPr="007E0FEA">
        <w:rPr>
          <w:rFonts w:ascii="Segoe UI" w:hAnsi="Segoe UI" w:cs="Segoe UI"/>
        </w:rPr>
        <w:t xml:space="preserve"> SQUARE KIROGURAMU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㌖</w:t>
      </w:r>
      <w:r w:rsidRPr="007E0FEA">
        <w:rPr>
          <w:rFonts w:ascii="Segoe UI" w:hAnsi="Segoe UI" w:cs="Segoe UI"/>
        </w:rPr>
        <w:t xml:space="preserve"> SQUARE KIROMEETORU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㌗</w:t>
      </w:r>
      <w:r w:rsidRPr="007E0FEA">
        <w:rPr>
          <w:rFonts w:ascii="Segoe UI" w:hAnsi="Segoe UI" w:cs="Segoe UI"/>
        </w:rPr>
        <w:t xml:space="preserve"> SQUARE KIROWATTO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㌘</w:t>
      </w:r>
      <w:r w:rsidRPr="007E0FEA">
        <w:rPr>
          <w:rFonts w:ascii="Segoe UI" w:hAnsi="Segoe UI" w:cs="Segoe UI"/>
        </w:rPr>
        <w:t xml:space="preserve"> SQUARE GURAMU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㌙</w:t>
      </w:r>
      <w:r w:rsidRPr="007E0FEA">
        <w:rPr>
          <w:rFonts w:ascii="Segoe UI" w:hAnsi="Segoe UI" w:cs="Segoe UI"/>
        </w:rPr>
        <w:t xml:space="preserve"> SQUARE GURAMUTON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㌚</w:t>
      </w:r>
      <w:r w:rsidRPr="007E0FEA">
        <w:rPr>
          <w:rFonts w:ascii="Segoe UI" w:hAnsi="Segoe UI" w:cs="Segoe UI"/>
        </w:rPr>
        <w:t xml:space="preserve"> SQUARE KURUZEIRO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㌛</w:t>
      </w:r>
      <w:r w:rsidRPr="007E0FEA">
        <w:rPr>
          <w:rFonts w:ascii="Segoe UI" w:hAnsi="Segoe UI" w:cs="Segoe UI"/>
        </w:rPr>
        <w:t xml:space="preserve"> SQUARE KUROONE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㌜</w:t>
      </w:r>
      <w:r w:rsidRPr="007E0FEA">
        <w:rPr>
          <w:rFonts w:ascii="Segoe UI" w:hAnsi="Segoe UI" w:cs="Segoe UI"/>
        </w:rPr>
        <w:t xml:space="preserve"> SQUARE KEESU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㌝</w:t>
      </w:r>
      <w:r w:rsidRPr="007E0FEA">
        <w:rPr>
          <w:rFonts w:ascii="Segoe UI" w:hAnsi="Segoe UI" w:cs="Segoe UI"/>
        </w:rPr>
        <w:t xml:space="preserve"> SQUARE KORUNA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㌞</w:t>
      </w:r>
      <w:r w:rsidRPr="007E0FEA">
        <w:rPr>
          <w:rFonts w:ascii="Segoe UI" w:hAnsi="Segoe UI" w:cs="Segoe UI"/>
        </w:rPr>
        <w:t xml:space="preserve"> SQUARE KOOPO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㌟</w:t>
      </w:r>
      <w:r w:rsidRPr="007E0FEA">
        <w:rPr>
          <w:rFonts w:ascii="Segoe UI" w:hAnsi="Segoe UI" w:cs="Segoe UI"/>
        </w:rPr>
        <w:t xml:space="preserve"> SQUARE SAIKURU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㌠</w:t>
      </w:r>
      <w:r w:rsidRPr="007E0FEA">
        <w:rPr>
          <w:rFonts w:ascii="Segoe UI" w:hAnsi="Segoe UI" w:cs="Segoe UI"/>
        </w:rPr>
        <w:t xml:space="preserve"> SQUARE SANTIIMU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㌡</w:t>
      </w:r>
      <w:r w:rsidRPr="007E0FEA">
        <w:rPr>
          <w:rFonts w:ascii="Segoe UI" w:hAnsi="Segoe UI" w:cs="Segoe UI"/>
        </w:rPr>
        <w:t xml:space="preserve"> SQUARE SIRINGU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㌢</w:t>
      </w:r>
      <w:r w:rsidRPr="007E0FEA">
        <w:rPr>
          <w:rFonts w:ascii="Segoe UI" w:hAnsi="Segoe UI" w:cs="Segoe UI"/>
        </w:rPr>
        <w:t xml:space="preserve"> SQUARE SENTI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㌣</w:t>
      </w:r>
      <w:r w:rsidRPr="007E0FEA">
        <w:rPr>
          <w:rFonts w:ascii="Segoe UI" w:hAnsi="Segoe UI" w:cs="Segoe UI"/>
        </w:rPr>
        <w:t xml:space="preserve"> SQUARE SENTO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㌤</w:t>
      </w:r>
      <w:r w:rsidRPr="007E0FEA">
        <w:rPr>
          <w:rFonts w:ascii="Segoe UI" w:hAnsi="Segoe UI" w:cs="Segoe UI"/>
        </w:rPr>
        <w:t xml:space="preserve"> SQUARE DAASU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㌥</w:t>
      </w:r>
      <w:r w:rsidRPr="007E0FEA">
        <w:rPr>
          <w:rFonts w:ascii="Segoe UI" w:hAnsi="Segoe UI" w:cs="Segoe UI"/>
        </w:rPr>
        <w:t xml:space="preserve">  SQUARE DESI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㌦</w:t>
      </w:r>
      <w:r w:rsidRPr="007E0FEA">
        <w:rPr>
          <w:rFonts w:ascii="Segoe UI" w:hAnsi="Segoe UI" w:cs="Segoe UI"/>
        </w:rPr>
        <w:t xml:space="preserve">  SQUARE DORU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㌧</w:t>
      </w:r>
      <w:r w:rsidRPr="007E0FEA">
        <w:rPr>
          <w:rFonts w:ascii="Segoe UI" w:hAnsi="Segoe UI" w:cs="Segoe UI"/>
        </w:rPr>
        <w:t xml:space="preserve">   SQUARE TON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㌨</w:t>
      </w:r>
      <w:r w:rsidRPr="007E0FEA">
        <w:rPr>
          <w:rFonts w:ascii="Segoe UI" w:hAnsi="Segoe UI" w:cs="Segoe UI"/>
        </w:rPr>
        <w:t xml:space="preserve">  SQUARE NANO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㌩</w:t>
      </w:r>
      <w:r w:rsidRPr="007E0FEA">
        <w:rPr>
          <w:rFonts w:ascii="Segoe UI" w:hAnsi="Segoe UI" w:cs="Segoe UI"/>
        </w:rPr>
        <w:t xml:space="preserve"> SQUARE NOTTO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㌪</w:t>
      </w:r>
      <w:r w:rsidRPr="007E0FEA">
        <w:rPr>
          <w:rFonts w:ascii="Segoe UI" w:hAnsi="Segoe UI" w:cs="Segoe UI"/>
        </w:rPr>
        <w:t xml:space="preserve"> SQUARE HAITU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㌫</w:t>
      </w:r>
      <w:r w:rsidRPr="007E0FEA">
        <w:rPr>
          <w:rFonts w:ascii="Segoe UI" w:hAnsi="Segoe UI" w:cs="Segoe UI"/>
        </w:rPr>
        <w:t xml:space="preserve"> SQUARE PAASENTO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㌬</w:t>
      </w:r>
      <w:r w:rsidRPr="007E0FEA">
        <w:rPr>
          <w:rFonts w:ascii="Segoe UI" w:hAnsi="Segoe UI" w:cs="Segoe UI"/>
        </w:rPr>
        <w:t xml:space="preserve"> SQUARE PAATU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㌭</w:t>
      </w:r>
      <w:r w:rsidRPr="007E0FEA">
        <w:rPr>
          <w:rFonts w:ascii="Segoe UI" w:hAnsi="Segoe UI" w:cs="Segoe UI"/>
        </w:rPr>
        <w:t xml:space="preserve"> SQUARE BAARERU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㌮</w:t>
      </w:r>
      <w:r w:rsidRPr="007E0FEA">
        <w:rPr>
          <w:rFonts w:ascii="Segoe UI" w:hAnsi="Segoe UI" w:cs="Segoe UI"/>
        </w:rPr>
        <w:t xml:space="preserve"> SQUARE PIASUTORU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㌯</w:t>
      </w:r>
      <w:r w:rsidRPr="007E0FEA">
        <w:rPr>
          <w:rFonts w:ascii="Segoe UI" w:hAnsi="Segoe UI" w:cs="Segoe UI"/>
        </w:rPr>
        <w:t xml:space="preserve"> SQUARE PIKURU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㌰</w:t>
      </w:r>
      <w:r w:rsidRPr="007E0FEA">
        <w:rPr>
          <w:rFonts w:ascii="Segoe UI" w:hAnsi="Segoe UI" w:cs="Segoe UI"/>
        </w:rPr>
        <w:t xml:space="preserve">  SQUARE PIKO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㌱</w:t>
      </w:r>
      <w:r w:rsidRPr="007E0FEA">
        <w:rPr>
          <w:rFonts w:ascii="Segoe UI" w:hAnsi="Segoe UI" w:cs="Segoe UI"/>
        </w:rPr>
        <w:t xml:space="preserve">  SQUARE BIRU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㌲</w:t>
      </w:r>
      <w:r w:rsidRPr="007E0FEA">
        <w:rPr>
          <w:rFonts w:ascii="Segoe UI" w:hAnsi="Segoe UI" w:cs="Segoe UI"/>
        </w:rPr>
        <w:t xml:space="preserve"> SQUARE HUARADDO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㌳</w:t>
      </w:r>
      <w:r w:rsidRPr="007E0FEA">
        <w:rPr>
          <w:rFonts w:ascii="Segoe UI" w:hAnsi="Segoe UI" w:cs="Segoe UI"/>
        </w:rPr>
        <w:t xml:space="preserve"> SQUARE HUIITO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㌴</w:t>
      </w:r>
      <w:r w:rsidRPr="007E0FEA">
        <w:rPr>
          <w:rFonts w:ascii="Segoe UI" w:hAnsi="Segoe UI" w:cs="Segoe UI"/>
        </w:rPr>
        <w:t xml:space="preserve"> SQUARE BUSSYERU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㌵</w:t>
      </w:r>
      <w:r w:rsidRPr="007E0FEA">
        <w:rPr>
          <w:rFonts w:ascii="Segoe UI" w:hAnsi="Segoe UI" w:cs="Segoe UI"/>
        </w:rPr>
        <w:t xml:space="preserve"> SQUARE HURAN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㌶</w:t>
      </w:r>
      <w:r w:rsidRPr="007E0FEA">
        <w:rPr>
          <w:rFonts w:ascii="Segoe UI" w:hAnsi="Segoe UI" w:cs="Segoe UI"/>
        </w:rPr>
        <w:t xml:space="preserve"> SQUARE HEKUTAARU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㌷</w:t>
      </w:r>
      <w:r w:rsidRPr="007E0FEA">
        <w:rPr>
          <w:rFonts w:ascii="Segoe UI" w:hAnsi="Segoe UI" w:cs="Segoe UI"/>
        </w:rPr>
        <w:t xml:space="preserve">  SQUARE PESO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㌸</w:t>
      </w:r>
      <w:r w:rsidRPr="007E0FEA">
        <w:rPr>
          <w:rFonts w:ascii="Segoe UI" w:hAnsi="Segoe UI" w:cs="Segoe UI"/>
        </w:rPr>
        <w:t xml:space="preserve"> SQUARE PENIHI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㌹</w:t>
      </w:r>
      <w:r w:rsidRPr="007E0FEA">
        <w:rPr>
          <w:rFonts w:ascii="Segoe UI" w:hAnsi="Segoe UI" w:cs="Segoe UI"/>
        </w:rPr>
        <w:t xml:space="preserve"> SQUARE HERUTU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㌺</w:t>
      </w:r>
      <w:r w:rsidRPr="007E0FEA">
        <w:rPr>
          <w:rFonts w:ascii="Segoe UI" w:hAnsi="Segoe UI" w:cs="Segoe UI"/>
        </w:rPr>
        <w:t xml:space="preserve"> SQUARE PENSU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㌻</w:t>
      </w:r>
      <w:r w:rsidRPr="007E0FEA">
        <w:rPr>
          <w:rFonts w:ascii="Segoe UI" w:hAnsi="Segoe UI" w:cs="Segoe UI"/>
        </w:rPr>
        <w:t xml:space="preserve"> SQUARE PEEZI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㌼</w:t>
      </w:r>
      <w:r w:rsidRPr="007E0FEA">
        <w:rPr>
          <w:rFonts w:ascii="Segoe UI" w:hAnsi="Segoe UI" w:cs="Segoe UI"/>
        </w:rPr>
        <w:t xml:space="preserve"> SQUARE BEETA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㌽</w:t>
      </w:r>
      <w:r w:rsidRPr="007E0FEA">
        <w:rPr>
          <w:rFonts w:ascii="Segoe UI" w:hAnsi="Segoe UI" w:cs="Segoe UI"/>
        </w:rPr>
        <w:t xml:space="preserve"> SQUARE POINTO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㌾</w:t>
      </w:r>
      <w:r w:rsidRPr="007E0FEA">
        <w:rPr>
          <w:rFonts w:ascii="Segoe UI" w:hAnsi="Segoe UI" w:cs="Segoe UI"/>
        </w:rPr>
        <w:t xml:space="preserve"> SQUARE BORUTO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㌿</w:t>
      </w:r>
      <w:r w:rsidRPr="007E0FEA">
        <w:rPr>
          <w:rFonts w:ascii="Segoe UI" w:hAnsi="Segoe UI" w:cs="Segoe UI"/>
        </w:rPr>
        <w:t xml:space="preserve">   SQUARE HON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㍀</w:t>
      </w:r>
      <w:r w:rsidRPr="007E0FEA">
        <w:rPr>
          <w:rFonts w:ascii="Segoe UI" w:hAnsi="Segoe UI" w:cs="Segoe UI"/>
        </w:rPr>
        <w:t xml:space="preserve"> SQUARE PONDO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㍁</w:t>
      </w:r>
      <w:r w:rsidRPr="007E0FEA">
        <w:rPr>
          <w:rFonts w:ascii="Segoe UI" w:hAnsi="Segoe UI" w:cs="Segoe UI"/>
        </w:rPr>
        <w:t xml:space="preserve"> SQUARE HOORU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㍂</w:t>
      </w:r>
      <w:r w:rsidRPr="007E0FEA">
        <w:rPr>
          <w:rFonts w:ascii="Segoe UI" w:hAnsi="Segoe UI" w:cs="Segoe UI"/>
        </w:rPr>
        <w:t xml:space="preserve">  SQUARE HOON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㍃</w:t>
      </w:r>
      <w:r w:rsidRPr="007E0FEA">
        <w:rPr>
          <w:rFonts w:ascii="Segoe UI" w:hAnsi="Segoe UI" w:cs="Segoe UI"/>
        </w:rPr>
        <w:t xml:space="preserve"> SQUARE MAIKURO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㍄</w:t>
      </w:r>
      <w:r w:rsidRPr="007E0FEA">
        <w:rPr>
          <w:rFonts w:ascii="Segoe UI" w:hAnsi="Segoe UI" w:cs="Segoe UI"/>
        </w:rPr>
        <w:t xml:space="preserve"> SQUARE MAIRU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㍅</w:t>
      </w:r>
      <w:r w:rsidRPr="007E0FEA">
        <w:rPr>
          <w:rFonts w:ascii="Segoe UI" w:hAnsi="Segoe UI" w:cs="Segoe UI"/>
        </w:rPr>
        <w:t xml:space="preserve"> SQUARE MAHHA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㍆</w:t>
      </w:r>
      <w:r w:rsidRPr="007E0FEA">
        <w:rPr>
          <w:rFonts w:ascii="Segoe UI" w:hAnsi="Segoe UI" w:cs="Segoe UI"/>
        </w:rPr>
        <w:t xml:space="preserve"> SQUARE MARUKU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㍇</w:t>
      </w:r>
      <w:r w:rsidRPr="007E0FEA">
        <w:rPr>
          <w:rFonts w:ascii="Segoe UI" w:hAnsi="Segoe UI" w:cs="Segoe UI"/>
        </w:rPr>
        <w:t xml:space="preserve"> SQUARE MANSYON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㍈</w:t>
      </w:r>
      <w:r w:rsidRPr="007E0FEA">
        <w:rPr>
          <w:rFonts w:ascii="Segoe UI" w:hAnsi="Segoe UI" w:cs="Segoe UI"/>
        </w:rPr>
        <w:t xml:space="preserve"> SQUARE MIKURON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㍉</w:t>
      </w:r>
      <w:r w:rsidRPr="007E0FEA">
        <w:rPr>
          <w:rFonts w:ascii="Segoe UI" w:hAnsi="Segoe UI" w:cs="Segoe UI"/>
        </w:rPr>
        <w:t xml:space="preserve">  SQUARE MIRI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㍊</w:t>
      </w:r>
      <w:r w:rsidRPr="007E0FEA">
        <w:rPr>
          <w:rFonts w:ascii="Segoe UI" w:hAnsi="Segoe UI" w:cs="Segoe UI"/>
        </w:rPr>
        <w:t xml:space="preserve"> SQUARE MIRIBAARU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㍋</w:t>
      </w:r>
      <w:r w:rsidRPr="007E0FEA">
        <w:rPr>
          <w:rFonts w:ascii="Segoe UI" w:hAnsi="Segoe UI" w:cs="Segoe UI"/>
        </w:rPr>
        <w:t xml:space="preserve">  SQUARE 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㍌</w:t>
      </w:r>
      <w:r w:rsidRPr="007E0FEA">
        <w:rPr>
          <w:rFonts w:ascii="Segoe UI" w:hAnsi="Segoe UI" w:cs="Segoe UI"/>
        </w:rPr>
        <w:t xml:space="preserve"> SQUARE MEGATON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㍍</w:t>
      </w:r>
      <w:r w:rsidRPr="007E0FEA">
        <w:rPr>
          <w:rFonts w:ascii="Segoe UI" w:hAnsi="Segoe UI" w:cs="Segoe UI"/>
        </w:rPr>
        <w:t xml:space="preserve"> SQUARE MEETORU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㍎</w:t>
      </w:r>
      <w:r w:rsidRPr="007E0FEA">
        <w:rPr>
          <w:rFonts w:ascii="Segoe UI" w:hAnsi="Segoe UI" w:cs="Segoe UI"/>
        </w:rPr>
        <w:t xml:space="preserve"> SQUARE YAADO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㍏</w:t>
      </w:r>
      <w:r w:rsidRPr="007E0FEA">
        <w:rPr>
          <w:rFonts w:ascii="Segoe UI" w:hAnsi="Segoe UI" w:cs="Segoe UI"/>
        </w:rPr>
        <w:t xml:space="preserve"> SQUARE YAARU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㍐</w:t>
      </w:r>
      <w:r w:rsidRPr="007E0FEA">
        <w:rPr>
          <w:rFonts w:ascii="Segoe UI" w:hAnsi="Segoe UI" w:cs="Segoe UI"/>
        </w:rPr>
        <w:t xml:space="preserve">  SQUARE YUAN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㍑</w:t>
      </w:r>
      <w:r w:rsidRPr="007E0FEA">
        <w:rPr>
          <w:rFonts w:ascii="Segoe UI" w:hAnsi="Segoe UI" w:cs="Segoe UI"/>
        </w:rPr>
        <w:t xml:space="preserve"> SQUARE RITTORU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㍒</w:t>
      </w:r>
      <w:r w:rsidRPr="007E0FEA">
        <w:rPr>
          <w:rFonts w:ascii="Segoe UI" w:hAnsi="Segoe UI" w:cs="Segoe UI"/>
        </w:rPr>
        <w:t xml:space="preserve">  SQUARE RIRA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㍓</w:t>
      </w:r>
      <w:r w:rsidRPr="007E0FEA">
        <w:rPr>
          <w:rFonts w:ascii="Segoe UI" w:hAnsi="Segoe UI" w:cs="Segoe UI"/>
        </w:rPr>
        <w:t xml:space="preserve"> SQUARE RUPII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㍔</w:t>
      </w:r>
      <w:r w:rsidRPr="007E0FEA">
        <w:rPr>
          <w:rFonts w:ascii="Segoe UI" w:hAnsi="Segoe UI" w:cs="Segoe UI"/>
        </w:rPr>
        <w:t xml:space="preserve"> SQUARE RUUBURU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㍕</w:t>
      </w:r>
      <w:r w:rsidRPr="007E0FEA">
        <w:rPr>
          <w:rFonts w:ascii="Segoe UI" w:hAnsi="Segoe UI" w:cs="Segoe UI"/>
        </w:rPr>
        <w:t xml:space="preserve">  SQUARE REMU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㍖</w:t>
      </w:r>
      <w:r w:rsidRPr="007E0FEA">
        <w:rPr>
          <w:rFonts w:ascii="Segoe UI" w:hAnsi="Segoe UI" w:cs="Segoe UI"/>
        </w:rPr>
        <w:t xml:space="preserve"> SQUARE RENTOGEN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㍗</w:t>
      </w:r>
      <w:r w:rsidRPr="007E0FEA">
        <w:rPr>
          <w:rFonts w:ascii="Segoe UI" w:hAnsi="Segoe UI" w:cs="Segoe UI"/>
        </w:rPr>
        <w:t xml:space="preserve"> SQUARE WATTO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㍘</w:t>
      </w:r>
      <w:r w:rsidRPr="007E0FEA">
        <w:rPr>
          <w:rFonts w:ascii="Segoe UI" w:hAnsi="Segoe UI" w:cs="Segoe UI"/>
        </w:rPr>
        <w:t xml:space="preserve"> IDEOGRAPHIC TELEGRAPH SYMBOL FOR HOUR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㍙</w:t>
      </w:r>
      <w:r w:rsidRPr="007E0FEA">
        <w:rPr>
          <w:rFonts w:ascii="Segoe UI" w:hAnsi="Segoe UI" w:cs="Segoe UI"/>
        </w:rPr>
        <w:t xml:space="preserve"> IDEOGRAPHIC TELEGRAPH SYMBOL FOR HOUR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㍚</w:t>
      </w:r>
      <w:r w:rsidRPr="007E0FEA">
        <w:rPr>
          <w:rFonts w:ascii="Segoe UI" w:hAnsi="Segoe UI" w:cs="Segoe UI"/>
        </w:rPr>
        <w:t xml:space="preserve"> IDEOGRAPHIC TELEGRAPH SYMBOL FOR HOUR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㍛</w:t>
      </w:r>
      <w:r w:rsidRPr="007E0FEA">
        <w:rPr>
          <w:rFonts w:ascii="Segoe UI" w:hAnsi="Segoe UI" w:cs="Segoe UI"/>
        </w:rPr>
        <w:t xml:space="preserve"> IDEOGRAPHIC TELEGRAPH SYMBOL FOR HOUR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㍜</w:t>
      </w:r>
      <w:r w:rsidRPr="007E0FEA">
        <w:rPr>
          <w:rFonts w:ascii="Segoe UI" w:hAnsi="Segoe UI" w:cs="Segoe UI"/>
        </w:rPr>
        <w:t xml:space="preserve"> IDEOGRAPHIC TELEGRAPH SYMBOL FOR HOUR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㍝</w:t>
      </w:r>
      <w:r w:rsidRPr="007E0FEA">
        <w:rPr>
          <w:rFonts w:ascii="Segoe UI" w:hAnsi="Segoe UI" w:cs="Segoe UI"/>
        </w:rPr>
        <w:t xml:space="preserve"> IDEOGRAPHIC TELEGRAPH SYMBOL FOR HOUR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㍞</w:t>
      </w:r>
      <w:r w:rsidRPr="007E0FEA">
        <w:rPr>
          <w:rFonts w:ascii="Segoe UI" w:hAnsi="Segoe UI" w:cs="Segoe UI"/>
        </w:rPr>
        <w:t xml:space="preserve"> IDEOGRAPHIC TELEGRAPH SYMBOL FOR HOUR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㍟</w:t>
      </w:r>
      <w:r w:rsidRPr="007E0FEA">
        <w:rPr>
          <w:rFonts w:ascii="Segoe UI" w:hAnsi="Segoe UI" w:cs="Segoe UI"/>
        </w:rPr>
        <w:t xml:space="preserve"> IDEOGRAPHIC TELEGRAPH SYMBOL FOR HOUR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㍠</w:t>
      </w:r>
      <w:r w:rsidRPr="007E0FEA">
        <w:rPr>
          <w:rFonts w:ascii="Segoe UI" w:hAnsi="Segoe UI" w:cs="Segoe UI"/>
        </w:rPr>
        <w:t xml:space="preserve"> IDEOGRAPHIC TELEGRAPH SYMBOL FOR HOUR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㍡</w:t>
      </w:r>
      <w:r w:rsidRPr="007E0FEA">
        <w:rPr>
          <w:rFonts w:ascii="Segoe UI" w:hAnsi="Segoe UI" w:cs="Segoe UI"/>
        </w:rPr>
        <w:t xml:space="preserve"> IDEOGRAPHIC TELEGRAPH SYMBOL FOR HOUR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㍢</w:t>
      </w:r>
      <w:r w:rsidRPr="007E0FEA">
        <w:rPr>
          <w:rFonts w:ascii="Segoe UI" w:hAnsi="Segoe UI" w:cs="Segoe UI"/>
        </w:rPr>
        <w:t xml:space="preserve"> IDEOGRAPHIC TELEGRAPH SYMBOL FOR HOUR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㍣</w:t>
      </w:r>
      <w:r w:rsidRPr="007E0FEA">
        <w:rPr>
          <w:rFonts w:ascii="Segoe UI" w:hAnsi="Segoe UI" w:cs="Segoe UI"/>
        </w:rPr>
        <w:t xml:space="preserve"> IDEOGRAPHIC TELEGRAPH SYMBOL FOR HOUR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㍤</w:t>
      </w:r>
      <w:r w:rsidRPr="007E0FEA">
        <w:rPr>
          <w:rFonts w:ascii="Segoe UI" w:hAnsi="Segoe UI" w:cs="Segoe UI"/>
        </w:rPr>
        <w:t xml:space="preserve"> IDEOGRAPHIC TELEGRAPH SYMBOL FOR HOUR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㍥</w:t>
      </w:r>
      <w:r w:rsidRPr="007E0FEA">
        <w:rPr>
          <w:rFonts w:ascii="Segoe UI" w:hAnsi="Segoe UI" w:cs="Segoe UI"/>
        </w:rPr>
        <w:t xml:space="preserve"> IDEOGRAPHIC TELEGRAPH SYMBOL FOR HOUR THIRTEEN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㍦</w:t>
      </w:r>
      <w:r w:rsidRPr="007E0FEA">
        <w:rPr>
          <w:rFonts w:ascii="Segoe UI" w:hAnsi="Segoe UI" w:cs="Segoe UI"/>
        </w:rPr>
        <w:t xml:space="preserve"> IDEOGRAPHIC TELEGRAPH SYMBOL FOR HOUR FOURTEEN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㍧</w:t>
      </w:r>
      <w:r w:rsidRPr="007E0FEA">
        <w:rPr>
          <w:rFonts w:ascii="Segoe UI" w:hAnsi="Segoe UI" w:cs="Segoe UI"/>
        </w:rPr>
        <w:t xml:space="preserve"> IDEOGRAPHIC TELEGRAPH SYMBOL FOR HOUR FIFTEEN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㍨</w:t>
      </w:r>
      <w:r w:rsidRPr="007E0FEA">
        <w:rPr>
          <w:rFonts w:ascii="Segoe UI" w:hAnsi="Segoe UI" w:cs="Segoe UI"/>
        </w:rPr>
        <w:t xml:space="preserve"> IDEOGRAPHIC TELEGRAPH SYMBOL FOR HOUR SIXTEEN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㍩</w:t>
      </w:r>
      <w:r w:rsidRPr="007E0FEA">
        <w:rPr>
          <w:rFonts w:ascii="Segoe UI" w:hAnsi="Segoe UI" w:cs="Segoe UI"/>
        </w:rPr>
        <w:t xml:space="preserve"> IDEOGRAPHIC TELEGRAPH SYMBOL FOR HOUR SEVENTEEN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㍪</w:t>
      </w:r>
      <w:r w:rsidRPr="007E0FEA">
        <w:rPr>
          <w:rFonts w:ascii="Segoe UI" w:hAnsi="Segoe UI" w:cs="Segoe UI"/>
        </w:rPr>
        <w:t xml:space="preserve"> IDEOGRAPHIC TELEGRAPH SYMBOL FOR HOUR EIGHTEEN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㍫</w:t>
      </w:r>
      <w:r w:rsidRPr="007E0FEA">
        <w:rPr>
          <w:rFonts w:ascii="Segoe UI" w:hAnsi="Segoe UI" w:cs="Segoe UI"/>
        </w:rPr>
        <w:t xml:space="preserve"> IDEOGRAPHIC TELEGRAPH SYMBOL FOR HOUR NINETEEN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㍬</w:t>
      </w:r>
      <w:r w:rsidRPr="007E0FEA">
        <w:rPr>
          <w:rFonts w:ascii="Segoe UI" w:hAnsi="Segoe UI" w:cs="Segoe UI"/>
        </w:rPr>
        <w:t xml:space="preserve"> IDEOGRAPHIC TELEGRAPH SYMBOL FOR HOUR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㍭</w:t>
      </w:r>
      <w:r w:rsidRPr="007E0FEA">
        <w:rPr>
          <w:rFonts w:ascii="Segoe UI" w:hAnsi="Segoe UI" w:cs="Segoe UI"/>
        </w:rPr>
        <w:t xml:space="preserve"> IDEOGRAPHIC TELEGRAPH SYMBOL FOR HOUR TWENTY-ONE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㍮</w:t>
      </w:r>
      <w:r w:rsidRPr="007E0FEA">
        <w:rPr>
          <w:rFonts w:ascii="Segoe UI" w:hAnsi="Segoe UI" w:cs="Segoe UI"/>
        </w:rPr>
        <w:t xml:space="preserve"> IDEOGRAPHIC TELEGRAPH SYMBOL FOR HOUR TWENTY-TWO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㍯</w:t>
      </w:r>
      <w:r w:rsidRPr="007E0FEA">
        <w:rPr>
          <w:rFonts w:ascii="Segoe UI" w:hAnsi="Segoe UI" w:cs="Segoe UI"/>
        </w:rPr>
        <w:t xml:space="preserve"> IDEOGRAPHIC TELEGRAPH SYMBOL FOR HOUR TWENTY-THREE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㍰</w:t>
      </w:r>
      <w:r w:rsidRPr="007E0FEA">
        <w:rPr>
          <w:rFonts w:ascii="Segoe UI" w:hAnsi="Segoe UI" w:cs="Segoe UI"/>
        </w:rPr>
        <w:t xml:space="preserve"> IDEOGRAPHIC TELEGRAPH SYMBOL FOR HOUR TWENTY-FOUR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㍱</w:t>
      </w:r>
      <w:r w:rsidRPr="007E0FEA">
        <w:rPr>
          <w:rFonts w:ascii="Segoe UI" w:hAnsi="Segoe UI" w:cs="Segoe UI"/>
        </w:rPr>
        <w:t xml:space="preserve">   SQUARE HPA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㍲</w:t>
      </w:r>
      <w:r w:rsidRPr="007E0FEA">
        <w:rPr>
          <w:rFonts w:ascii="Segoe UI" w:hAnsi="Segoe UI" w:cs="Segoe UI"/>
        </w:rPr>
        <w:t xml:space="preserve">    SQUARE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㍳</w:t>
      </w:r>
      <w:r w:rsidRPr="007E0FEA">
        <w:rPr>
          <w:rFonts w:ascii="Segoe UI" w:hAnsi="Segoe UI" w:cs="Segoe UI"/>
        </w:rPr>
        <w:t xml:space="preserve">    SQUARE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㍴</w:t>
      </w:r>
      <w:r w:rsidRPr="007E0FEA">
        <w:rPr>
          <w:rFonts w:ascii="Segoe UI" w:hAnsi="Segoe UI" w:cs="Segoe UI"/>
        </w:rPr>
        <w:t xml:space="preserve">   SQUARE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㍵</w:t>
      </w:r>
      <w:r w:rsidRPr="007E0FEA">
        <w:rPr>
          <w:rFonts w:ascii="Segoe UI" w:hAnsi="Segoe UI" w:cs="Segoe UI"/>
        </w:rPr>
        <w:t xml:space="preserve">    SQUARE OV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㍶</w:t>
      </w:r>
      <w:r w:rsidRPr="007E0FEA">
        <w:rPr>
          <w:rFonts w:ascii="Segoe UI" w:hAnsi="Segoe UI" w:cs="Segoe UI"/>
        </w:rPr>
        <w:t xml:space="preserve">    SQUARE PC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㍷</w:t>
      </w:r>
      <w:r w:rsidRPr="007E0FEA">
        <w:rPr>
          <w:rFonts w:ascii="Segoe UI" w:hAnsi="Segoe UI" w:cs="Segoe UI"/>
        </w:rPr>
        <w:t xml:space="preserve">    SQUARE DM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㍸</w:t>
      </w:r>
      <w:r w:rsidRPr="007E0FEA">
        <w:rPr>
          <w:rFonts w:ascii="Segoe UI" w:hAnsi="Segoe UI" w:cs="Segoe UI"/>
        </w:rPr>
        <w:t xml:space="preserve"> SQUARE DM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㍹</w:t>
      </w:r>
      <w:r w:rsidRPr="007E0FEA">
        <w:rPr>
          <w:rFonts w:ascii="Segoe UI" w:hAnsi="Segoe UI" w:cs="Segoe UI"/>
        </w:rPr>
        <w:t xml:space="preserve"> SQUARE DM CUBED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㍺</w:t>
      </w:r>
      <w:r w:rsidRPr="007E0FEA">
        <w:rPr>
          <w:rFonts w:ascii="Segoe UI" w:hAnsi="Segoe UI" w:cs="Segoe UI"/>
        </w:rPr>
        <w:t xml:space="preserve">    SQUARE IU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㍻</w:t>
      </w:r>
      <w:r w:rsidRPr="007E0FEA">
        <w:rPr>
          <w:rFonts w:ascii="Segoe UI" w:hAnsi="Segoe UI" w:cs="Segoe UI"/>
        </w:rPr>
        <w:t xml:space="preserve"> SQUARE ERA NAME HEISEI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㍼</w:t>
      </w:r>
      <w:r w:rsidRPr="007E0FEA">
        <w:rPr>
          <w:rFonts w:ascii="Segoe UI" w:hAnsi="Segoe UI" w:cs="Segoe UI"/>
        </w:rPr>
        <w:t xml:space="preserve"> SQUARE ERA NAME SYOUWA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㍽</w:t>
      </w:r>
      <w:r w:rsidRPr="007E0FEA">
        <w:rPr>
          <w:rFonts w:ascii="Segoe UI" w:hAnsi="Segoe UI" w:cs="Segoe UI"/>
        </w:rPr>
        <w:t xml:space="preserve"> SQUARE ERA NAME TAISYOU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㍾</w:t>
      </w:r>
      <w:r w:rsidRPr="007E0FEA">
        <w:rPr>
          <w:rFonts w:ascii="Segoe UI" w:hAnsi="Segoe UI" w:cs="Segoe UI"/>
        </w:rPr>
        <w:t xml:space="preserve"> SQUARE ERA NAME MEIZI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㍿</w:t>
      </w:r>
      <w:r w:rsidRPr="007E0FEA">
        <w:rPr>
          <w:rFonts w:ascii="Segoe UI" w:hAnsi="Segoe UI" w:cs="Segoe UI"/>
        </w:rPr>
        <w:t xml:space="preserve"> SQUARE CORPORATION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㎀</w:t>
      </w:r>
      <w:r w:rsidRPr="007E0FEA">
        <w:rPr>
          <w:rFonts w:ascii="Segoe UI" w:hAnsi="Segoe UI" w:cs="Segoe UI"/>
        </w:rPr>
        <w:t xml:space="preserve"> SQUARE PA AMPS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㎁</w:t>
      </w:r>
      <w:r w:rsidRPr="007E0FEA">
        <w:rPr>
          <w:rFonts w:ascii="Segoe UI" w:hAnsi="Segoe UI" w:cs="Segoe UI"/>
        </w:rPr>
        <w:t xml:space="preserve">    SQUARE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㎂</w:t>
      </w:r>
      <w:r w:rsidRPr="007E0FEA">
        <w:rPr>
          <w:rFonts w:ascii="Segoe UI" w:hAnsi="Segoe UI" w:cs="Segoe UI"/>
        </w:rPr>
        <w:t xml:space="preserve">  SQUARE MU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㎃</w:t>
      </w:r>
      <w:r w:rsidRPr="007E0FEA">
        <w:rPr>
          <w:rFonts w:ascii="Segoe UI" w:hAnsi="Segoe UI" w:cs="Segoe UI"/>
        </w:rPr>
        <w:t xml:space="preserve">    SQUARE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㎄</w:t>
      </w:r>
      <w:r w:rsidRPr="007E0FEA">
        <w:rPr>
          <w:rFonts w:ascii="Segoe UI" w:hAnsi="Segoe UI" w:cs="Segoe UI"/>
        </w:rPr>
        <w:t xml:space="preserve">    SQUARE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㎅</w:t>
      </w:r>
      <w:r w:rsidRPr="007E0FEA">
        <w:rPr>
          <w:rFonts w:ascii="Segoe UI" w:hAnsi="Segoe UI" w:cs="Segoe UI"/>
        </w:rPr>
        <w:t xml:space="preserve">    SQUARE KB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㎆</w:t>
      </w:r>
      <w:r w:rsidRPr="007E0FEA">
        <w:rPr>
          <w:rFonts w:ascii="Segoe UI" w:hAnsi="Segoe UI" w:cs="Segoe UI"/>
        </w:rPr>
        <w:t xml:space="preserve">    SQUARE MB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㎇</w:t>
      </w:r>
      <w:r w:rsidRPr="007E0FEA">
        <w:rPr>
          <w:rFonts w:ascii="Segoe UI" w:hAnsi="Segoe UI" w:cs="Segoe UI"/>
        </w:rPr>
        <w:t xml:space="preserve">    SQUARE GB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㎈</w:t>
      </w:r>
      <w:r w:rsidRPr="007E0FEA">
        <w:rPr>
          <w:rFonts w:ascii="Segoe UI" w:hAnsi="Segoe UI" w:cs="Segoe UI"/>
        </w:rPr>
        <w:t xml:space="preserve">   SQUARE 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㎉</w:t>
      </w:r>
      <w:r w:rsidRPr="007E0FEA">
        <w:rPr>
          <w:rFonts w:ascii="Segoe UI" w:hAnsi="Segoe UI" w:cs="Segoe UI"/>
        </w:rPr>
        <w:t xml:space="preserve">  SQUARE KCAL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㎊</w:t>
      </w:r>
      <w:r w:rsidRPr="007E0FEA">
        <w:rPr>
          <w:rFonts w:ascii="Segoe UI" w:hAnsi="Segoe UI" w:cs="Segoe UI"/>
        </w:rPr>
        <w:t xml:space="preserve">    SQUARE PF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㎋</w:t>
      </w:r>
      <w:r w:rsidRPr="007E0FEA">
        <w:rPr>
          <w:rFonts w:ascii="Segoe UI" w:hAnsi="Segoe UI" w:cs="Segoe UI"/>
        </w:rPr>
        <w:t xml:space="preserve">    SQUARE NF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㎌</w:t>
      </w:r>
      <w:r w:rsidRPr="007E0FEA">
        <w:rPr>
          <w:rFonts w:ascii="Segoe UI" w:hAnsi="Segoe UI" w:cs="Segoe UI"/>
        </w:rPr>
        <w:t xml:space="preserve">  SQUARE MU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㎍</w:t>
      </w:r>
      <w:r w:rsidRPr="007E0FEA">
        <w:rPr>
          <w:rFonts w:ascii="Segoe UI" w:hAnsi="Segoe UI" w:cs="Segoe UI"/>
        </w:rPr>
        <w:t xml:space="preserve">  SQUARE MU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㎎</w:t>
      </w:r>
      <w:r w:rsidRPr="007E0FEA">
        <w:rPr>
          <w:rFonts w:ascii="Segoe UI" w:hAnsi="Segoe UI" w:cs="Segoe UI"/>
        </w:rPr>
        <w:t xml:space="preserve">    SQUARE MG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㎏</w:t>
      </w:r>
      <w:r w:rsidRPr="007E0FEA">
        <w:rPr>
          <w:rFonts w:ascii="Segoe UI" w:hAnsi="Segoe UI" w:cs="Segoe UI"/>
        </w:rPr>
        <w:t xml:space="preserve">    SQUARE KG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㎐</w:t>
      </w:r>
      <w:r w:rsidRPr="007E0FEA">
        <w:rPr>
          <w:rFonts w:ascii="Segoe UI" w:hAnsi="Segoe UI" w:cs="Segoe UI"/>
        </w:rPr>
        <w:t xml:space="preserve">    SQUARE HZ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㎑</w:t>
      </w:r>
      <w:r w:rsidRPr="007E0FEA">
        <w:rPr>
          <w:rFonts w:ascii="Segoe UI" w:hAnsi="Segoe UI" w:cs="Segoe UI"/>
        </w:rPr>
        <w:t xml:space="preserve">   SQUARE KHZ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㎒</w:t>
      </w:r>
      <w:r w:rsidRPr="007E0FEA">
        <w:rPr>
          <w:rFonts w:ascii="Segoe UI" w:hAnsi="Segoe UI" w:cs="Segoe UI"/>
        </w:rPr>
        <w:t xml:space="preserve">   SQUARE MHZ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㎓</w:t>
      </w:r>
      <w:r w:rsidRPr="007E0FEA">
        <w:rPr>
          <w:rFonts w:ascii="Segoe UI" w:hAnsi="Segoe UI" w:cs="Segoe UI"/>
        </w:rPr>
        <w:t xml:space="preserve">   SQUARE GHZ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㎔</w:t>
      </w:r>
      <w:r w:rsidRPr="007E0FEA">
        <w:rPr>
          <w:rFonts w:ascii="Segoe UI" w:hAnsi="Segoe UI" w:cs="Segoe UI"/>
        </w:rPr>
        <w:t xml:space="preserve">   SQUARE THZ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㎕</w:t>
      </w:r>
      <w:r w:rsidRPr="007E0FEA">
        <w:rPr>
          <w:rFonts w:ascii="Segoe UI" w:hAnsi="Segoe UI" w:cs="Segoe UI"/>
        </w:rPr>
        <w:t xml:space="preserve">  SQUARE MU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㎖</w:t>
      </w:r>
      <w:r w:rsidRPr="007E0FEA">
        <w:rPr>
          <w:rFonts w:ascii="Segoe UI" w:hAnsi="Segoe UI" w:cs="Segoe UI"/>
        </w:rPr>
        <w:t xml:space="preserve">    SQUARE ML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㎗</w:t>
      </w:r>
      <w:r w:rsidRPr="007E0FEA">
        <w:rPr>
          <w:rFonts w:ascii="Segoe UI" w:hAnsi="Segoe UI" w:cs="Segoe UI"/>
        </w:rPr>
        <w:t xml:space="preserve">    SQUARE DL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㎘</w:t>
      </w:r>
      <w:r w:rsidRPr="007E0FEA">
        <w:rPr>
          <w:rFonts w:ascii="Segoe UI" w:hAnsi="Segoe UI" w:cs="Segoe UI"/>
        </w:rPr>
        <w:t xml:space="preserve">    SQUARE KL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㎙</w:t>
      </w:r>
      <w:r w:rsidRPr="007E0FEA">
        <w:rPr>
          <w:rFonts w:ascii="Segoe UI" w:hAnsi="Segoe UI" w:cs="Segoe UI"/>
        </w:rPr>
        <w:t xml:space="preserve">    SQUARE FM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㎚</w:t>
      </w:r>
      <w:r w:rsidRPr="007E0FEA">
        <w:rPr>
          <w:rFonts w:ascii="Segoe UI" w:hAnsi="Segoe UI" w:cs="Segoe UI"/>
        </w:rPr>
        <w:t xml:space="preserve">    SQUARE NM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㎛</w:t>
      </w:r>
      <w:r w:rsidRPr="007E0FEA">
        <w:rPr>
          <w:rFonts w:ascii="Segoe UI" w:hAnsi="Segoe UI" w:cs="Segoe UI"/>
        </w:rPr>
        <w:t xml:space="preserve">  SQUARE MU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㎜</w:t>
      </w:r>
      <w:r w:rsidRPr="007E0FEA">
        <w:rPr>
          <w:rFonts w:ascii="Segoe UI" w:hAnsi="Segoe UI" w:cs="Segoe UI"/>
        </w:rPr>
        <w:t xml:space="preserve">    SQUARE MM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㎝</w:t>
      </w:r>
      <w:r w:rsidRPr="007E0FEA">
        <w:rPr>
          <w:rFonts w:ascii="Segoe UI" w:hAnsi="Segoe UI" w:cs="Segoe UI"/>
        </w:rPr>
        <w:t xml:space="preserve">    SQUARE CM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㎞</w:t>
      </w:r>
      <w:r w:rsidRPr="007E0FEA">
        <w:rPr>
          <w:rFonts w:ascii="Segoe UI" w:hAnsi="Segoe UI" w:cs="Segoe UI"/>
        </w:rPr>
        <w:t xml:space="preserve">    SQUARE KM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㎟</w:t>
      </w:r>
      <w:r w:rsidRPr="007E0FEA">
        <w:rPr>
          <w:rFonts w:ascii="Segoe UI" w:hAnsi="Segoe UI" w:cs="Segoe UI"/>
        </w:rPr>
        <w:t xml:space="preserve"> SQUARE MM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㎠</w:t>
      </w:r>
      <w:r w:rsidRPr="007E0FEA">
        <w:rPr>
          <w:rFonts w:ascii="Segoe UI" w:hAnsi="Segoe UI" w:cs="Segoe UI"/>
        </w:rPr>
        <w:t xml:space="preserve"> SQUARE CM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㎡</w:t>
      </w:r>
      <w:r w:rsidRPr="007E0FEA">
        <w:rPr>
          <w:rFonts w:ascii="Segoe UI" w:hAnsi="Segoe UI" w:cs="Segoe UI"/>
        </w:rPr>
        <w:t xml:space="preserve"> SQUARE M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㎢</w:t>
      </w:r>
      <w:r w:rsidRPr="007E0FEA">
        <w:rPr>
          <w:rFonts w:ascii="Segoe UI" w:hAnsi="Segoe UI" w:cs="Segoe UI"/>
        </w:rPr>
        <w:t xml:space="preserve"> SQUARE KM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㎣</w:t>
      </w:r>
      <w:r w:rsidRPr="007E0FEA">
        <w:rPr>
          <w:rFonts w:ascii="Segoe UI" w:hAnsi="Segoe UI" w:cs="Segoe UI"/>
        </w:rPr>
        <w:t xml:space="preserve"> SQUARE MM CUBED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㎤</w:t>
      </w:r>
      <w:r w:rsidRPr="007E0FEA">
        <w:rPr>
          <w:rFonts w:ascii="Segoe UI" w:hAnsi="Segoe UI" w:cs="Segoe UI"/>
        </w:rPr>
        <w:t xml:space="preserve"> SQUARE CM CUBED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㎥</w:t>
      </w:r>
      <w:r w:rsidRPr="007E0FEA">
        <w:rPr>
          <w:rFonts w:ascii="Segoe UI" w:hAnsi="Segoe UI" w:cs="Segoe UI"/>
        </w:rPr>
        <w:t xml:space="preserve"> SQUARE M CUBED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㎦</w:t>
      </w:r>
      <w:r w:rsidRPr="007E0FEA">
        <w:rPr>
          <w:rFonts w:ascii="Segoe UI" w:hAnsi="Segoe UI" w:cs="Segoe UI"/>
        </w:rPr>
        <w:t xml:space="preserve"> SQUARE KM CUBED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㎧</w:t>
      </w:r>
      <w:r w:rsidRPr="007E0FEA">
        <w:rPr>
          <w:rFonts w:ascii="Segoe UI" w:hAnsi="Segoe UI" w:cs="Segoe UI"/>
        </w:rPr>
        <w:t xml:space="preserve"> SQUARE M OVER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㎨</w:t>
      </w:r>
      <w:r w:rsidRPr="007E0FEA">
        <w:rPr>
          <w:rFonts w:ascii="Segoe UI" w:hAnsi="Segoe UI" w:cs="Segoe UI"/>
        </w:rPr>
        <w:t xml:space="preserve"> SQUARE M OVER S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㎩</w:t>
      </w:r>
      <w:r w:rsidRPr="007E0FEA">
        <w:rPr>
          <w:rFonts w:ascii="Segoe UI" w:hAnsi="Segoe UI" w:cs="Segoe UI"/>
        </w:rPr>
        <w:t xml:space="preserve">    SQUARE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㎪</w:t>
      </w:r>
      <w:r w:rsidRPr="007E0FEA">
        <w:rPr>
          <w:rFonts w:ascii="Segoe UI" w:hAnsi="Segoe UI" w:cs="Segoe UI"/>
        </w:rPr>
        <w:t xml:space="preserve">   SQUARE KPA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㎫</w:t>
      </w:r>
      <w:r w:rsidRPr="007E0FEA">
        <w:rPr>
          <w:rFonts w:ascii="Segoe UI" w:hAnsi="Segoe UI" w:cs="Segoe UI"/>
        </w:rPr>
        <w:t xml:space="preserve">   SQUARE MPA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㎬</w:t>
      </w:r>
      <w:r w:rsidRPr="007E0FEA">
        <w:rPr>
          <w:rFonts w:ascii="Segoe UI" w:hAnsi="Segoe UI" w:cs="Segoe UI"/>
        </w:rPr>
        <w:t xml:space="preserve">   SQUARE GPA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㎭</w:t>
      </w:r>
      <w:r w:rsidRPr="007E0FEA">
        <w:rPr>
          <w:rFonts w:ascii="Segoe UI" w:hAnsi="Segoe UI" w:cs="Segoe UI"/>
        </w:rPr>
        <w:t xml:space="preserve">   SQUARE RAD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㎮</w:t>
      </w:r>
      <w:r w:rsidRPr="007E0FEA">
        <w:rPr>
          <w:rFonts w:ascii="Segoe UI" w:hAnsi="Segoe UI" w:cs="Segoe UI"/>
        </w:rPr>
        <w:t xml:space="preserve"> SQUARE RAD OVER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㎯</w:t>
      </w:r>
      <w:r w:rsidRPr="007E0FEA">
        <w:rPr>
          <w:rFonts w:ascii="Segoe UI" w:hAnsi="Segoe UI" w:cs="Segoe UI"/>
        </w:rPr>
        <w:t xml:space="preserve"> SQUARE RAD OVER S SQUARED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㎰</w:t>
      </w:r>
      <w:r w:rsidRPr="007E0FEA">
        <w:rPr>
          <w:rFonts w:ascii="Segoe UI" w:hAnsi="Segoe UI" w:cs="Segoe UI"/>
        </w:rPr>
        <w:t xml:space="preserve">    SQUARE PS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㎱</w:t>
      </w:r>
      <w:r w:rsidRPr="007E0FEA">
        <w:rPr>
          <w:rFonts w:ascii="Segoe UI" w:hAnsi="Segoe UI" w:cs="Segoe UI"/>
        </w:rPr>
        <w:t xml:space="preserve">    SQUARE NS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㎲</w:t>
      </w:r>
      <w:r w:rsidRPr="007E0FEA">
        <w:rPr>
          <w:rFonts w:ascii="Segoe UI" w:hAnsi="Segoe UI" w:cs="Segoe UI"/>
        </w:rPr>
        <w:t xml:space="preserve">  SQUARE MU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㎳</w:t>
      </w:r>
      <w:r w:rsidRPr="007E0FEA">
        <w:rPr>
          <w:rFonts w:ascii="Segoe UI" w:hAnsi="Segoe UI" w:cs="Segoe UI"/>
        </w:rPr>
        <w:t xml:space="preserve">    SQUARE MS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㎴</w:t>
      </w:r>
      <w:r w:rsidRPr="007E0FEA">
        <w:rPr>
          <w:rFonts w:ascii="Segoe UI" w:hAnsi="Segoe UI" w:cs="Segoe UI"/>
        </w:rPr>
        <w:t xml:space="preserve">    SQUARE PV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㎵</w:t>
      </w:r>
      <w:r w:rsidRPr="007E0FEA">
        <w:rPr>
          <w:rFonts w:ascii="Segoe UI" w:hAnsi="Segoe UI" w:cs="Segoe UI"/>
        </w:rPr>
        <w:t xml:space="preserve">    SQUARE NV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㎶</w:t>
      </w:r>
      <w:r w:rsidRPr="007E0FEA">
        <w:rPr>
          <w:rFonts w:ascii="Segoe UI" w:hAnsi="Segoe UI" w:cs="Segoe UI"/>
        </w:rPr>
        <w:t xml:space="preserve">  SQUARE MU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㎷</w:t>
      </w:r>
      <w:r w:rsidRPr="007E0FEA">
        <w:rPr>
          <w:rFonts w:ascii="Segoe UI" w:hAnsi="Segoe UI" w:cs="Segoe UI"/>
        </w:rPr>
        <w:t xml:space="preserve">    SQUARE MV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㎸</w:t>
      </w:r>
      <w:r w:rsidRPr="007E0FEA">
        <w:rPr>
          <w:rFonts w:ascii="Segoe UI" w:hAnsi="Segoe UI" w:cs="Segoe UI"/>
        </w:rPr>
        <w:t xml:space="preserve">    SQUARE KV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㎹</w:t>
      </w:r>
      <w:r w:rsidRPr="007E0FEA">
        <w:rPr>
          <w:rFonts w:ascii="Segoe UI" w:hAnsi="Segoe UI" w:cs="Segoe UI"/>
        </w:rPr>
        <w:t xml:space="preserve"> SQUARE MV 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㎺</w:t>
      </w:r>
      <w:r w:rsidRPr="007E0FEA">
        <w:rPr>
          <w:rFonts w:ascii="Segoe UI" w:hAnsi="Segoe UI" w:cs="Segoe UI"/>
        </w:rPr>
        <w:t xml:space="preserve">    SQUARE PW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㎻</w:t>
      </w:r>
      <w:r w:rsidRPr="007E0FEA">
        <w:rPr>
          <w:rFonts w:ascii="Segoe UI" w:hAnsi="Segoe UI" w:cs="Segoe UI"/>
        </w:rPr>
        <w:t xml:space="preserve">    SQUARE NW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㎼</w:t>
      </w:r>
      <w:r w:rsidRPr="007E0FEA">
        <w:rPr>
          <w:rFonts w:ascii="Segoe UI" w:hAnsi="Segoe UI" w:cs="Segoe UI"/>
        </w:rPr>
        <w:t xml:space="preserve">  SQUARE MU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㎽</w:t>
      </w:r>
      <w:r w:rsidRPr="007E0FEA">
        <w:rPr>
          <w:rFonts w:ascii="Segoe UI" w:hAnsi="Segoe UI" w:cs="Segoe UI"/>
        </w:rPr>
        <w:t xml:space="preserve">    SQUARE MW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㎾</w:t>
      </w:r>
      <w:r w:rsidRPr="007E0FEA">
        <w:rPr>
          <w:rFonts w:ascii="Segoe UI" w:hAnsi="Segoe UI" w:cs="Segoe UI"/>
        </w:rPr>
        <w:t xml:space="preserve">    SQUARE KW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㎿</w:t>
      </w:r>
      <w:r w:rsidRPr="007E0FEA">
        <w:rPr>
          <w:rFonts w:ascii="Segoe UI" w:hAnsi="Segoe UI" w:cs="Segoe UI"/>
        </w:rPr>
        <w:t xml:space="preserve"> SQUARE MW 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㏀</w:t>
      </w:r>
      <w:r w:rsidRPr="007E0FEA">
        <w:rPr>
          <w:rFonts w:ascii="Segoe UI" w:hAnsi="Segoe UI" w:cs="Segoe UI"/>
        </w:rPr>
        <w:t xml:space="preserve"> SQUARE K OHM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㏁</w:t>
      </w:r>
      <w:r w:rsidRPr="007E0FEA">
        <w:rPr>
          <w:rFonts w:ascii="Segoe UI" w:hAnsi="Segoe UI" w:cs="Segoe UI"/>
        </w:rPr>
        <w:t xml:space="preserve"> SQUARE M OHM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㏂</w:t>
      </w:r>
      <w:r w:rsidRPr="007E0FEA">
        <w:rPr>
          <w:rFonts w:ascii="Segoe UI" w:hAnsi="Segoe UI" w:cs="Segoe UI"/>
        </w:rPr>
        <w:t xml:space="preserve">    SQUARE 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㏃</w:t>
      </w:r>
      <w:r w:rsidRPr="007E0FEA">
        <w:rPr>
          <w:rFonts w:ascii="Segoe UI" w:hAnsi="Segoe UI" w:cs="Segoe UI"/>
        </w:rPr>
        <w:t xml:space="preserve">    SQUARE BQ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㏄</w:t>
      </w:r>
      <w:r w:rsidRPr="007E0FEA">
        <w:rPr>
          <w:rFonts w:ascii="Segoe UI" w:hAnsi="Segoe UI" w:cs="Segoe UI"/>
        </w:rPr>
        <w:t xml:space="preserve">    SQUARE CC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㏅</w:t>
      </w:r>
      <w:r w:rsidRPr="007E0FEA">
        <w:rPr>
          <w:rFonts w:ascii="Segoe UI" w:hAnsi="Segoe UI" w:cs="Segoe UI"/>
        </w:rPr>
        <w:t xml:space="preserve">    SQUARE CD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㏆</w:t>
      </w:r>
      <w:r w:rsidRPr="007E0FEA">
        <w:rPr>
          <w:rFonts w:ascii="Segoe UI" w:hAnsi="Segoe UI" w:cs="Segoe UI"/>
        </w:rPr>
        <w:t xml:space="preserve"> SQUARE C OVER KG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㏇</w:t>
      </w:r>
      <w:r w:rsidRPr="007E0FEA">
        <w:rPr>
          <w:rFonts w:ascii="Segoe UI" w:hAnsi="Segoe UI" w:cs="Segoe UI"/>
        </w:rPr>
        <w:t xml:space="preserve">    SQUARE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㏈</w:t>
      </w:r>
      <w:r w:rsidRPr="007E0FEA">
        <w:rPr>
          <w:rFonts w:ascii="Segoe UI" w:hAnsi="Segoe UI" w:cs="Segoe UI"/>
        </w:rPr>
        <w:t xml:space="preserve">    SQUARE DB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㏉</w:t>
      </w:r>
      <w:r w:rsidRPr="007E0FEA">
        <w:rPr>
          <w:rFonts w:ascii="Segoe UI" w:hAnsi="Segoe UI" w:cs="Segoe UI"/>
        </w:rPr>
        <w:t xml:space="preserve">    SQUARE GY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㏊</w:t>
      </w:r>
      <w:r w:rsidRPr="007E0FEA">
        <w:rPr>
          <w:rFonts w:ascii="Segoe UI" w:hAnsi="Segoe UI" w:cs="Segoe UI"/>
        </w:rPr>
        <w:t xml:space="preserve">    SQUARE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㏋</w:t>
      </w:r>
      <w:r w:rsidRPr="007E0FEA">
        <w:rPr>
          <w:rFonts w:ascii="Segoe UI" w:hAnsi="Segoe UI" w:cs="Segoe UI"/>
        </w:rPr>
        <w:t xml:space="preserve">    SQUARE HP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㏌</w:t>
      </w:r>
      <w:r w:rsidRPr="007E0FEA">
        <w:rPr>
          <w:rFonts w:ascii="Segoe UI" w:hAnsi="Segoe UI" w:cs="Segoe UI"/>
        </w:rPr>
        <w:t xml:space="preserve">    SQUARE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㏍</w:t>
      </w:r>
      <w:r w:rsidRPr="007E0FEA">
        <w:rPr>
          <w:rFonts w:ascii="Segoe UI" w:hAnsi="Segoe UI" w:cs="Segoe UI"/>
        </w:rPr>
        <w:t xml:space="preserve">    SQUARE KK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㏎</w:t>
      </w:r>
      <w:r w:rsidRPr="007E0FEA">
        <w:rPr>
          <w:rFonts w:ascii="Segoe UI" w:hAnsi="Segoe UI" w:cs="Segoe UI"/>
        </w:rPr>
        <w:t xml:space="preserve"> SQUARE KM CAPITAL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㏏</w:t>
      </w:r>
      <w:r w:rsidRPr="007E0FEA">
        <w:rPr>
          <w:rFonts w:ascii="Segoe UI" w:hAnsi="Segoe UI" w:cs="Segoe UI"/>
        </w:rPr>
        <w:t xml:space="preserve">    SQUARE KT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㏐</w:t>
      </w:r>
      <w:r w:rsidRPr="007E0FEA">
        <w:rPr>
          <w:rFonts w:ascii="Segoe UI" w:hAnsi="Segoe UI" w:cs="Segoe UI"/>
        </w:rPr>
        <w:t xml:space="preserve">    SQUARE LM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㏑</w:t>
      </w:r>
      <w:r w:rsidRPr="007E0FEA">
        <w:rPr>
          <w:rFonts w:ascii="Segoe UI" w:hAnsi="Segoe UI" w:cs="Segoe UI"/>
        </w:rPr>
        <w:t xml:space="preserve">    SQUARE LN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㏒</w:t>
      </w:r>
      <w:r w:rsidRPr="007E0FEA">
        <w:rPr>
          <w:rFonts w:ascii="Segoe UI" w:hAnsi="Segoe UI" w:cs="Segoe UI"/>
        </w:rPr>
        <w:t xml:space="preserve">   SQUARE LOG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㏓</w:t>
      </w:r>
      <w:r w:rsidRPr="007E0FEA">
        <w:rPr>
          <w:rFonts w:ascii="Segoe UI" w:hAnsi="Segoe UI" w:cs="Segoe UI"/>
        </w:rPr>
        <w:t xml:space="preserve">    SQUARE LX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㏔</w:t>
      </w:r>
      <w:r w:rsidRPr="007E0FEA">
        <w:rPr>
          <w:rFonts w:ascii="Segoe UI" w:hAnsi="Segoe UI" w:cs="Segoe UI"/>
        </w:rPr>
        <w:t xml:space="preserve"> SQUARE MB SMALL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㏕</w:t>
      </w:r>
      <w:r w:rsidRPr="007E0FEA">
        <w:rPr>
          <w:rFonts w:ascii="Segoe UI" w:hAnsi="Segoe UI" w:cs="Segoe UI"/>
        </w:rPr>
        <w:t xml:space="preserve">   SQUARE MIL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㏖</w:t>
      </w:r>
      <w:r w:rsidRPr="007E0FEA">
        <w:rPr>
          <w:rFonts w:ascii="Segoe UI" w:hAnsi="Segoe UI" w:cs="Segoe UI"/>
        </w:rPr>
        <w:t xml:space="preserve">   SQUARE MOL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㏗</w:t>
      </w:r>
      <w:r w:rsidRPr="007E0FEA">
        <w:rPr>
          <w:rFonts w:ascii="Segoe UI" w:hAnsi="Segoe UI" w:cs="Segoe UI"/>
        </w:rPr>
        <w:t xml:space="preserve">    SQUARE 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㏘</w:t>
      </w:r>
      <w:r w:rsidRPr="007E0FEA">
        <w:rPr>
          <w:rFonts w:ascii="Segoe UI" w:hAnsi="Segoe UI" w:cs="Segoe UI"/>
        </w:rPr>
        <w:t xml:space="preserve">    SQUARE PM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㏙</w:t>
      </w:r>
      <w:r w:rsidRPr="007E0FEA">
        <w:rPr>
          <w:rFonts w:ascii="Segoe UI" w:hAnsi="Segoe UI" w:cs="Segoe UI"/>
        </w:rPr>
        <w:t xml:space="preserve">   SQUARE PPM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㏚</w:t>
      </w:r>
      <w:r w:rsidRPr="007E0FEA">
        <w:rPr>
          <w:rFonts w:ascii="Segoe UI" w:hAnsi="Segoe UI" w:cs="Segoe UI"/>
        </w:rPr>
        <w:t xml:space="preserve">    SQUARE PR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㏛</w:t>
      </w:r>
      <w:r w:rsidRPr="007E0FEA">
        <w:rPr>
          <w:rFonts w:ascii="Segoe UI" w:hAnsi="Segoe UI" w:cs="Segoe UI"/>
        </w:rPr>
        <w:t xml:space="preserve">    SQUARE SR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㏜</w:t>
      </w:r>
      <w:r w:rsidRPr="007E0FEA">
        <w:rPr>
          <w:rFonts w:ascii="Segoe UI" w:hAnsi="Segoe UI" w:cs="Segoe UI"/>
        </w:rPr>
        <w:t xml:space="preserve">    SQUARE SV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㏝</w:t>
      </w:r>
      <w:r w:rsidRPr="007E0FEA">
        <w:rPr>
          <w:rFonts w:ascii="Segoe UI" w:hAnsi="Segoe UI" w:cs="Segoe UI"/>
        </w:rPr>
        <w:t xml:space="preserve">    SQUARE WB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㏞</w:t>
      </w:r>
      <w:r w:rsidRPr="007E0FEA">
        <w:rPr>
          <w:rFonts w:ascii="Segoe UI" w:hAnsi="Segoe UI" w:cs="Segoe UI"/>
        </w:rPr>
        <w:t xml:space="preserve"> SQUARE V OVER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㏟</w:t>
      </w:r>
      <w:r w:rsidRPr="007E0FEA">
        <w:rPr>
          <w:rFonts w:ascii="Segoe UI" w:hAnsi="Segoe UI" w:cs="Segoe UI"/>
        </w:rPr>
        <w:t xml:space="preserve"> SQUARE A OVER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㏠</w:t>
      </w:r>
      <w:r w:rsidRPr="007E0FEA">
        <w:rPr>
          <w:rFonts w:ascii="Segoe UI" w:hAnsi="Segoe UI" w:cs="Segoe UI"/>
        </w:rPr>
        <w:t xml:space="preserve"> IDEOGRAPHIC TELEGRAPH SYMBOL FOR DAY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㏡</w:t>
      </w:r>
      <w:r w:rsidRPr="007E0FEA">
        <w:rPr>
          <w:rFonts w:ascii="Segoe UI" w:hAnsi="Segoe UI" w:cs="Segoe UI"/>
        </w:rPr>
        <w:t xml:space="preserve"> IDEOGRAPHIC TELEGRAPH SYMBOL FOR DAY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㏢</w:t>
      </w:r>
      <w:r w:rsidRPr="007E0FEA">
        <w:rPr>
          <w:rFonts w:ascii="Segoe UI" w:hAnsi="Segoe UI" w:cs="Segoe UI"/>
        </w:rPr>
        <w:t xml:space="preserve"> IDEOGRAPHIC TELEGRAPH SYMBOL FOR DAY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㏣</w:t>
      </w:r>
      <w:r w:rsidRPr="007E0FEA">
        <w:rPr>
          <w:rFonts w:ascii="Segoe UI" w:hAnsi="Segoe UI" w:cs="Segoe UI"/>
        </w:rPr>
        <w:t xml:space="preserve"> IDEOGRAPHIC TELEGRAPH SYMBOL FOR DAY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㏤</w:t>
      </w:r>
      <w:r w:rsidRPr="007E0FEA">
        <w:rPr>
          <w:rFonts w:ascii="Segoe UI" w:hAnsi="Segoe UI" w:cs="Segoe UI"/>
        </w:rPr>
        <w:t xml:space="preserve"> IDEOGRAPHIC TELEGRAPH SYMBOL FOR DAY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㏥</w:t>
      </w:r>
      <w:r w:rsidRPr="007E0FEA">
        <w:rPr>
          <w:rFonts w:ascii="Segoe UI" w:hAnsi="Segoe UI" w:cs="Segoe UI"/>
        </w:rPr>
        <w:t xml:space="preserve"> IDEOGRAPHIC TELEGRAPH SYMBOL FOR DAY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㏦</w:t>
      </w:r>
      <w:r w:rsidRPr="007E0FEA">
        <w:rPr>
          <w:rFonts w:ascii="Segoe UI" w:hAnsi="Segoe UI" w:cs="Segoe UI"/>
        </w:rPr>
        <w:t xml:space="preserve"> IDEOGRAPHIC TELEGRAPH SYMBOL FOR DAY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㏧</w:t>
      </w:r>
      <w:r w:rsidRPr="007E0FEA">
        <w:rPr>
          <w:rFonts w:ascii="Segoe UI" w:hAnsi="Segoe UI" w:cs="Segoe UI"/>
        </w:rPr>
        <w:t xml:space="preserve"> IDEOGRAPHIC TELEGRAPH SYMBOL FOR DAY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㏨</w:t>
      </w:r>
      <w:r w:rsidRPr="007E0FEA">
        <w:rPr>
          <w:rFonts w:ascii="Segoe UI" w:hAnsi="Segoe UI" w:cs="Segoe UI"/>
        </w:rPr>
        <w:t xml:space="preserve"> IDEOGRAPHIC TELEGRAPH SYMBOL FOR DAY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㏩</w:t>
      </w:r>
      <w:r w:rsidRPr="007E0FEA">
        <w:rPr>
          <w:rFonts w:ascii="Segoe UI" w:hAnsi="Segoe UI" w:cs="Segoe UI"/>
        </w:rPr>
        <w:t xml:space="preserve"> IDEOGRAPHIC TELEGRAPH SYMBOL FOR DAY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㏪</w:t>
      </w:r>
      <w:r w:rsidRPr="007E0FEA">
        <w:rPr>
          <w:rFonts w:ascii="Segoe UI" w:hAnsi="Segoe UI" w:cs="Segoe UI"/>
        </w:rPr>
        <w:t xml:space="preserve"> IDEOGRAPHIC TELEGRAPH SYMBOL FOR DAY ELEVEN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㏫</w:t>
      </w:r>
      <w:r w:rsidRPr="007E0FEA">
        <w:rPr>
          <w:rFonts w:ascii="Segoe UI" w:hAnsi="Segoe UI" w:cs="Segoe UI"/>
        </w:rPr>
        <w:t xml:space="preserve"> IDEOGRAPHIC TELEGRAPH SYMBOL FOR DAY TWELVE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㏬</w:t>
      </w:r>
      <w:r w:rsidRPr="007E0FEA">
        <w:rPr>
          <w:rFonts w:ascii="Segoe UI" w:hAnsi="Segoe UI" w:cs="Segoe UI"/>
        </w:rPr>
        <w:t xml:space="preserve"> IDEOGRAPHIC TELEGRAPH SYMBOL FOR DAY THIRTEEN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㏭</w:t>
      </w:r>
      <w:r w:rsidRPr="007E0FEA">
        <w:rPr>
          <w:rFonts w:ascii="Segoe UI" w:hAnsi="Segoe UI" w:cs="Segoe UI"/>
        </w:rPr>
        <w:t xml:space="preserve"> IDEOGRAPHIC TELEGRAPH SYMBOL FOR DAY FOURTEEN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㏮</w:t>
      </w:r>
      <w:r w:rsidRPr="007E0FEA">
        <w:rPr>
          <w:rFonts w:ascii="Segoe UI" w:hAnsi="Segoe UI" w:cs="Segoe UI"/>
        </w:rPr>
        <w:t xml:space="preserve"> IDEOGRAPHIC TELEGRAPH SYMBOL FOR DAY FIFTEEN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㏯</w:t>
      </w:r>
      <w:r w:rsidRPr="007E0FEA">
        <w:rPr>
          <w:rFonts w:ascii="Segoe UI" w:hAnsi="Segoe UI" w:cs="Segoe UI"/>
        </w:rPr>
        <w:t xml:space="preserve"> IDEOGRAPHIC TELEGRAPH SYMBOL FOR DAY SIXTEEN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㏰</w:t>
      </w:r>
      <w:r w:rsidRPr="007E0FEA">
        <w:rPr>
          <w:rFonts w:ascii="Segoe UI" w:hAnsi="Segoe UI" w:cs="Segoe UI"/>
        </w:rPr>
        <w:t xml:space="preserve"> IDEOGRAPHIC TELEGRAPH SYMBOL FOR DAY SEVENTEEN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㏱</w:t>
      </w:r>
      <w:r w:rsidRPr="007E0FEA">
        <w:rPr>
          <w:rFonts w:ascii="Segoe UI" w:hAnsi="Segoe UI" w:cs="Segoe UI"/>
        </w:rPr>
        <w:t xml:space="preserve"> IDEOGRAPHIC TELEGRAPH SYMBOL FOR DAY EIGHTEEN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㏲</w:t>
      </w:r>
      <w:r w:rsidRPr="007E0FEA">
        <w:rPr>
          <w:rFonts w:ascii="Segoe UI" w:hAnsi="Segoe UI" w:cs="Segoe UI"/>
        </w:rPr>
        <w:t xml:space="preserve"> IDEOGRAPHIC TELEGRAPH SYMBOL FOR DAY NINETEEN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㏳</w:t>
      </w:r>
      <w:r w:rsidRPr="007E0FEA">
        <w:rPr>
          <w:rFonts w:ascii="Segoe UI" w:hAnsi="Segoe UI" w:cs="Segoe UI"/>
        </w:rPr>
        <w:t xml:space="preserve"> IDEOGRAPHIC TELEGRAPH SYMBOL FOR DAY TWENTY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㏴</w:t>
      </w:r>
      <w:r w:rsidRPr="007E0FEA">
        <w:rPr>
          <w:rFonts w:ascii="Segoe UI" w:hAnsi="Segoe UI" w:cs="Segoe UI"/>
        </w:rPr>
        <w:t xml:space="preserve"> IDEOGRAPHIC TELEGRAPH SYMBOL FOR DAY TWENTY-ONE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㏵</w:t>
      </w:r>
      <w:r w:rsidRPr="007E0FEA">
        <w:rPr>
          <w:rFonts w:ascii="Segoe UI" w:hAnsi="Segoe UI" w:cs="Segoe UI"/>
        </w:rPr>
        <w:t xml:space="preserve"> IDEOGRAPHIC TELEGRAPH SYMBOL FOR DAY TWENTY-TWO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㏶</w:t>
      </w:r>
      <w:r w:rsidRPr="007E0FEA">
        <w:rPr>
          <w:rFonts w:ascii="Segoe UI" w:hAnsi="Segoe UI" w:cs="Segoe UI"/>
        </w:rPr>
        <w:t xml:space="preserve"> IDEOGRAPHIC TELEGRAPH SYMBOL FOR DAY TWENTY-THREE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㏷</w:t>
      </w:r>
      <w:r w:rsidRPr="007E0FEA">
        <w:rPr>
          <w:rFonts w:ascii="Segoe UI" w:hAnsi="Segoe UI" w:cs="Segoe UI"/>
        </w:rPr>
        <w:t xml:space="preserve"> IDEOGRAPHIC TELEGRAPH SYMBOL FOR DAY TWENTY-FOUR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㏸</w:t>
      </w:r>
      <w:r w:rsidRPr="007E0FEA">
        <w:rPr>
          <w:rFonts w:ascii="Segoe UI" w:hAnsi="Segoe UI" w:cs="Segoe UI"/>
        </w:rPr>
        <w:t xml:space="preserve"> IDEOGRAPHIC TELEGRAPH SYMBOL FOR DAY TWENTY-FIVE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㏹</w:t>
      </w:r>
      <w:r w:rsidRPr="007E0FEA">
        <w:rPr>
          <w:rFonts w:ascii="Segoe UI" w:hAnsi="Segoe UI" w:cs="Segoe UI"/>
        </w:rPr>
        <w:t xml:space="preserve"> IDEOGRAPHIC TELEGRAPH SYMBOL FOR DAY TWENTY-SIX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㏺</w:t>
      </w:r>
      <w:r w:rsidRPr="007E0FEA">
        <w:rPr>
          <w:rFonts w:ascii="Segoe UI" w:hAnsi="Segoe UI" w:cs="Segoe UI"/>
        </w:rPr>
        <w:t xml:space="preserve"> IDEOGRAPHIC TELEGRAPH SYMBOL FOR DAY TWENTY-SEVEN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㏻</w:t>
      </w:r>
      <w:r w:rsidRPr="007E0FEA">
        <w:rPr>
          <w:rFonts w:ascii="Segoe UI" w:hAnsi="Segoe UI" w:cs="Segoe UI"/>
        </w:rPr>
        <w:t xml:space="preserve"> IDEOGRAPHIC TELEGRAPH SYMBOL FOR DAY TWENTY-EIGHT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㏼</w:t>
      </w:r>
      <w:r w:rsidRPr="007E0FEA">
        <w:rPr>
          <w:rFonts w:ascii="Segoe UI" w:hAnsi="Segoe UI" w:cs="Segoe UI"/>
        </w:rPr>
        <w:t xml:space="preserve"> IDEOGRAPHIC TELEGRAPH SYMBOL FOR DAY TWENTY-NINE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㏽</w:t>
      </w:r>
      <w:r w:rsidRPr="007E0FEA">
        <w:rPr>
          <w:rFonts w:ascii="Segoe UI" w:hAnsi="Segoe UI" w:cs="Segoe UI"/>
        </w:rPr>
        <w:t xml:space="preserve"> IDEOGRAPHIC TELEGRAPH SYMBOL FOR DAY THIRTY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㏾</w:t>
      </w:r>
      <w:r w:rsidRPr="007E0FEA">
        <w:rPr>
          <w:rFonts w:ascii="Segoe UI" w:hAnsi="Segoe UI" w:cs="Segoe UI"/>
        </w:rPr>
        <w:t xml:space="preserve"> IDEOGRAPHIC TELEGRAPH SYMBOL FOR DAY THIRTY-ONE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eiryo" w:eastAsia="Meiryo" w:hAnsi="Meiryo" w:cs="Meiryo" w:hint="eastAsia"/>
        </w:rPr>
        <w:t>㏿</w:t>
      </w:r>
      <w:r w:rsidRPr="007E0FEA">
        <w:rPr>
          <w:rFonts w:ascii="Segoe UI" w:hAnsi="Segoe UI" w:cs="Segoe UI"/>
        </w:rPr>
        <w:t xml:space="preserve">   SQUARE GAL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㐀</w:t>
      </w:r>
      <w:r w:rsidRPr="007E0FEA">
        <w:rPr>
          <w:rFonts w:ascii="Segoe UI" w:hAnsi="Segoe UI" w:cs="Segoe UI"/>
        </w:rPr>
        <w:t xml:space="preserve"> CJK UNIFIED IDEOGRAPH-3400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䶵</w:t>
      </w:r>
      <w:r w:rsidRPr="007E0FEA">
        <w:rPr>
          <w:rFonts w:ascii="Segoe UI" w:hAnsi="Segoe UI" w:cs="Segoe UI"/>
        </w:rPr>
        <w:t xml:space="preserve"> CJK UNIFIED IDEOGRAPH-4DB5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䷀ HEXAGRAM FOR THE CREATIVE HEAVEN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䷁ HEXAGRAM FOR THE RECEPTIVE EARTH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䷂ HEXAGRAM FOR DIFFICULTY AT THE BEGINNING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䷃ HEXAGRAM FOR YOUTHFUL FOLLY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䷄ HEXAGRAM FOR WAITING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䷅ HEXAGRAM FOR CONFLICT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䷆ HEXAGRAM FOR THE ARMY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䷇ HEXAGRAM FOR HOLDING TOGETHER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䷈ HEXAGRAM FOR SMALL TAMING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䷉ HEXAGRAM FOR TREADING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䷊ HEXAGRAM FOR PEACE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䷋ HEXAGRAM FOR STANDSTILL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䷌ HEXAGRAM FOR FELLOWSHIP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䷍ HEXAGRAM FOR GREAT POSSESSION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䷎ HEXAGRAM FOR MODESTY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䷏ HEXAGRAM FOR ENTHUSIASM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䷐ HEXAGRAM FOR FOLLOWING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䷑ HEXAGRAM FOR WORK ON THE DECAYED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䷒ HEXAGRAM FOR APPROACH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䷓ HEXAGRAM FOR CONTEMPLATION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䷔ HEXAGRAM FOR BITING THROUGH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䷕ HEXAGRAM FOR GRACE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䷖ HEXAGRAM FOR SPLITTING APART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䷗ HEXAGRAM FOR RETURN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䷘ HEXAGRAM FOR INNOCENCE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䷙ HEXAGRAM FOR GREAT TAMING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䷚ HEXAGRAM FOR MOUTH CORNERS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䷛ HEXAGRAM FOR GREAT PREPONDERANCE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䷜ HEXAGRAM FOR THE ABYSMAL WATER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䷝ HEXAGRAM FOR THE CLINGING FIRE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䷞ HEXAGRAM FOR INFLUENCE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䷟ HEXAGRAM FOR DURATION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䷠ HEXAGRAM FOR RETREAT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䷡ HEXAGRAM FOR GREAT POWER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䷢ HEXAGRAM FOR PROGRESS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䷣ HEXAGRAM FOR DARKENING OF THE LIGHT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䷤ HEXAGRAM FOR THE FAMILY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䷥ HEXAGRAM FOR OPPOSITION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䷦ HEXAGRAM FOR OBSTRUCTION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䷧ HEXAGRAM FOR DELIVERANCE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䷨ HEXAGRAM FOR DECREASE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䷩ HEXAGRAM FOR INCREASE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䷪ HEXAGRAM FOR BREAKTHROUGH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䷫ HEXAGRAM FOR COMING TO MEET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䷬ HEXAGRAM FOR GATHERING TOGETHER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䷭ HEXAGRAM FOR PUSHING UPWARD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䷮ HEXAGRAM FOR OPPRESSION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䷯ HEXAGRAM FOR THE WELL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䷰ HEXAGRAM FOR REVOLUTION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䷱ HEXAGRAM FOR THE CAULDRON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䷲ HEXAGRAM FOR THE AROUSING THUNDER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䷳ HEXAGRAM FOR THE KEEPING STILL MOUNTAIN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䷴ HEXAGRAM FOR DEVELOPMENT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䷵ HEXAGRAM FOR THE MARRYING MAIDEN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䷶ HEXAGRAM FOR ABUNDANCE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䷷ HEXAGRAM FOR THE WANDERER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䷸ HEXAGRAM FOR THE GENTLE WIND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䷹ HEXAGRAM FOR THE JOYOUS LAKE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䷺ HEXAGRAM FOR DISPERSION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䷻ HEXAGRAM FOR LIMITATION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䷼ HEXAGRAM FOR INNER TRUTH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䷽ HEXAGRAM FOR SMALL PREPONDERANCE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䷾ HEXAGRAM FOR AFTER COMPLETION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䷿ HEXAGRAM FOR BEFORE COMPLETION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一</w:t>
      </w:r>
      <w:r w:rsidRPr="007E0FEA">
        <w:rPr>
          <w:rFonts w:ascii="Segoe UI" w:hAnsi="Segoe UI" w:cs="Segoe UI"/>
        </w:rPr>
        <w:t xml:space="preserve"> CJK UNIFIED IDEOGRAPH-4E00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鿕</w:t>
      </w:r>
      <w:r w:rsidRPr="007E0FEA">
        <w:rPr>
          <w:rFonts w:ascii="Segoe UI" w:hAnsi="Segoe UI" w:cs="Segoe UI"/>
        </w:rPr>
        <w:t xml:space="preserve"> CJK UNIFIED IDEOGRAPH-9FD5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ꀀ</w:t>
      </w:r>
      <w:r w:rsidRPr="007E0FEA">
        <w:rPr>
          <w:rFonts w:ascii="Segoe UI" w:hAnsi="Segoe UI" w:cs="Segoe UI"/>
        </w:rPr>
        <w:t xml:space="preserve"> YI SYLLABLE 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ꀁ</w:t>
      </w:r>
      <w:r w:rsidRPr="007E0FEA">
        <w:rPr>
          <w:rFonts w:ascii="Segoe UI" w:hAnsi="Segoe UI" w:cs="Segoe UI"/>
        </w:rPr>
        <w:t xml:space="preserve"> YI SYLLABLE 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ꀂ</w:t>
      </w:r>
      <w:r w:rsidRPr="007E0FEA">
        <w:rPr>
          <w:rFonts w:ascii="Segoe UI" w:hAnsi="Segoe UI" w:cs="Segoe UI"/>
        </w:rPr>
        <w:t xml:space="preserve"> YI SYLLABLE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ꀃ</w:t>
      </w:r>
      <w:r w:rsidRPr="007E0FEA">
        <w:rPr>
          <w:rFonts w:ascii="Segoe UI" w:hAnsi="Segoe UI" w:cs="Segoe UI"/>
        </w:rPr>
        <w:t xml:space="preserve"> YI SYLLABLE 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ꀄ</w:t>
      </w:r>
      <w:r w:rsidRPr="007E0FEA">
        <w:rPr>
          <w:rFonts w:ascii="Segoe UI" w:hAnsi="Segoe UI" w:cs="Segoe UI"/>
        </w:rPr>
        <w:t xml:space="preserve"> YI SYLLABLE 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ꀅ</w:t>
      </w:r>
      <w:r w:rsidRPr="007E0FEA">
        <w:rPr>
          <w:rFonts w:ascii="Segoe UI" w:hAnsi="Segoe UI" w:cs="Segoe UI"/>
        </w:rPr>
        <w:t xml:space="preserve"> YI SYLLABLE 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ꀆ</w:t>
      </w:r>
      <w:r w:rsidRPr="007E0FEA">
        <w:rPr>
          <w:rFonts w:ascii="Segoe UI" w:hAnsi="Segoe UI" w:cs="Segoe UI"/>
        </w:rPr>
        <w:t xml:space="preserve"> YI SYLLABLE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ꀇ</w:t>
      </w:r>
      <w:r w:rsidRPr="007E0FEA">
        <w:rPr>
          <w:rFonts w:ascii="Segoe UI" w:hAnsi="Segoe UI" w:cs="Segoe UI"/>
        </w:rPr>
        <w:t xml:space="preserve"> YI SYLLABLE 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ꀈ</w:t>
      </w:r>
      <w:r w:rsidRPr="007E0FEA">
        <w:rPr>
          <w:rFonts w:ascii="Segoe UI" w:hAnsi="Segoe UI" w:cs="Segoe UI"/>
        </w:rPr>
        <w:t xml:space="preserve"> YI SYLLABLE 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ꀉ</w:t>
      </w:r>
      <w:r w:rsidRPr="007E0FEA">
        <w:rPr>
          <w:rFonts w:ascii="Segoe UI" w:hAnsi="Segoe UI" w:cs="Segoe UI"/>
        </w:rPr>
        <w:t xml:space="preserve"> YI SYLLABLE 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ꀊ</w:t>
      </w:r>
      <w:r w:rsidRPr="007E0FEA">
        <w:rPr>
          <w:rFonts w:ascii="Segoe UI" w:hAnsi="Segoe UI" w:cs="Segoe UI"/>
        </w:rPr>
        <w:t xml:space="preserve"> YI SYLLABLE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ꀋ</w:t>
      </w:r>
      <w:r w:rsidRPr="007E0FEA">
        <w:rPr>
          <w:rFonts w:ascii="Segoe UI" w:hAnsi="Segoe UI" w:cs="Segoe UI"/>
        </w:rPr>
        <w:t xml:space="preserve"> YI SYLLABLE 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ꀌ</w:t>
      </w:r>
      <w:r w:rsidRPr="007E0FEA">
        <w:rPr>
          <w:rFonts w:ascii="Segoe UI" w:hAnsi="Segoe UI" w:cs="Segoe UI"/>
        </w:rPr>
        <w:t xml:space="preserve"> YI SYLLABLE 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ꀍ</w:t>
      </w:r>
      <w:r w:rsidRPr="007E0FEA">
        <w:rPr>
          <w:rFonts w:ascii="Segoe UI" w:hAnsi="Segoe UI" w:cs="Segoe UI"/>
        </w:rPr>
        <w:t xml:space="preserve"> YI SYLLABLE 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ꀎ</w:t>
      </w:r>
      <w:r w:rsidRPr="007E0FEA">
        <w:rPr>
          <w:rFonts w:ascii="Segoe UI" w:hAnsi="Segoe UI" w:cs="Segoe UI"/>
        </w:rPr>
        <w:t xml:space="preserve"> YI SYLLABLE 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ꀏ</w:t>
      </w:r>
      <w:r w:rsidRPr="007E0FEA">
        <w:rPr>
          <w:rFonts w:ascii="Segoe UI" w:hAnsi="Segoe UI" w:cs="Segoe UI"/>
        </w:rPr>
        <w:t xml:space="preserve"> YI SYLLABLE 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ꀐ</w:t>
      </w:r>
      <w:r w:rsidRPr="007E0FEA">
        <w:rPr>
          <w:rFonts w:ascii="Segoe UI" w:hAnsi="Segoe UI" w:cs="Segoe UI"/>
        </w:rPr>
        <w:t xml:space="preserve"> YI SYLLABLE 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ꀑ</w:t>
      </w:r>
      <w:r w:rsidRPr="007E0FEA">
        <w:rPr>
          <w:rFonts w:ascii="Segoe UI" w:hAnsi="Segoe UI" w:cs="Segoe UI"/>
        </w:rPr>
        <w:t xml:space="preserve"> YI SYLLABLE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ꀒ</w:t>
      </w:r>
      <w:r w:rsidRPr="007E0FEA">
        <w:rPr>
          <w:rFonts w:ascii="Segoe UI" w:hAnsi="Segoe UI" w:cs="Segoe UI"/>
        </w:rPr>
        <w:t xml:space="preserve"> YI SYLLABLE 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ꀓ</w:t>
      </w:r>
      <w:r w:rsidRPr="007E0FEA">
        <w:rPr>
          <w:rFonts w:ascii="Segoe UI" w:hAnsi="Segoe UI" w:cs="Segoe UI"/>
        </w:rPr>
        <w:t xml:space="preserve"> YI SYLLABLE 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ꀔ</w:t>
      </w:r>
      <w:r w:rsidRPr="007E0FEA">
        <w:rPr>
          <w:rFonts w:ascii="Segoe UI" w:hAnsi="Segoe UI" w:cs="Segoe UI"/>
        </w:rPr>
        <w:t xml:space="preserve"> YI SYLLABLE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ꀕ</w:t>
      </w:r>
      <w:r w:rsidRPr="007E0FEA">
        <w:rPr>
          <w:rFonts w:ascii="Segoe UI" w:hAnsi="Segoe UI" w:cs="Segoe UI"/>
        </w:rPr>
        <w:t xml:space="preserve"> YI SYLLABLE 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ꀖ</w:t>
      </w:r>
      <w:r w:rsidRPr="007E0FEA">
        <w:rPr>
          <w:rFonts w:ascii="Segoe UI" w:hAnsi="Segoe UI" w:cs="Segoe UI"/>
        </w:rPr>
        <w:t xml:space="preserve"> YI SYLLABLE BIT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ꀗ</w:t>
      </w:r>
      <w:r w:rsidRPr="007E0FEA">
        <w:rPr>
          <w:rFonts w:ascii="Segoe UI" w:hAnsi="Segoe UI" w:cs="Segoe UI"/>
        </w:rPr>
        <w:t xml:space="preserve"> YI SYLLABLE BIX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ꀘ</w:t>
      </w:r>
      <w:r w:rsidRPr="007E0FEA">
        <w:rPr>
          <w:rFonts w:ascii="Segoe UI" w:hAnsi="Segoe UI" w:cs="Segoe UI"/>
        </w:rPr>
        <w:t xml:space="preserve"> YI SYLLABLE 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ꀙ</w:t>
      </w:r>
      <w:r w:rsidRPr="007E0FEA">
        <w:rPr>
          <w:rFonts w:ascii="Segoe UI" w:hAnsi="Segoe UI" w:cs="Segoe UI"/>
        </w:rPr>
        <w:t xml:space="preserve"> YI SYLLABLE BIP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ꀚ</w:t>
      </w:r>
      <w:r w:rsidRPr="007E0FEA">
        <w:rPr>
          <w:rFonts w:ascii="Segoe UI" w:hAnsi="Segoe UI" w:cs="Segoe UI"/>
        </w:rPr>
        <w:t xml:space="preserve"> YI SYLLABLE BIET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ꀛ</w:t>
      </w:r>
      <w:r w:rsidRPr="007E0FEA">
        <w:rPr>
          <w:rFonts w:ascii="Segoe UI" w:hAnsi="Segoe UI" w:cs="Segoe UI"/>
        </w:rPr>
        <w:t xml:space="preserve"> YI SYLLABLE BIEX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ꀜ</w:t>
      </w:r>
      <w:r w:rsidRPr="007E0FEA">
        <w:rPr>
          <w:rFonts w:ascii="Segoe UI" w:hAnsi="Segoe UI" w:cs="Segoe UI"/>
        </w:rPr>
        <w:t xml:space="preserve"> YI SYLLABLE BIE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ꀝ</w:t>
      </w:r>
      <w:r w:rsidRPr="007E0FEA">
        <w:rPr>
          <w:rFonts w:ascii="Segoe UI" w:hAnsi="Segoe UI" w:cs="Segoe UI"/>
        </w:rPr>
        <w:t xml:space="preserve"> YI SYLLABLE BIEP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ꀞ</w:t>
      </w:r>
      <w:r w:rsidRPr="007E0FEA">
        <w:rPr>
          <w:rFonts w:ascii="Segoe UI" w:hAnsi="Segoe UI" w:cs="Segoe UI"/>
        </w:rPr>
        <w:t xml:space="preserve"> YI SYLLABLE 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ꀟ</w:t>
      </w:r>
      <w:r w:rsidRPr="007E0FEA">
        <w:rPr>
          <w:rFonts w:ascii="Segoe UI" w:hAnsi="Segoe UI" w:cs="Segoe UI"/>
        </w:rPr>
        <w:t xml:space="preserve"> YI SYLLABLE BAX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ꀠ</w:t>
      </w:r>
      <w:r w:rsidRPr="007E0FEA">
        <w:rPr>
          <w:rFonts w:ascii="Segoe UI" w:hAnsi="Segoe UI" w:cs="Segoe UI"/>
        </w:rPr>
        <w:t xml:space="preserve"> YI SYLLABLE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ꀡ</w:t>
      </w:r>
      <w:r w:rsidRPr="007E0FEA">
        <w:rPr>
          <w:rFonts w:ascii="Segoe UI" w:hAnsi="Segoe UI" w:cs="Segoe UI"/>
        </w:rPr>
        <w:t xml:space="preserve"> YI SYLLABLE BAP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ꀢ</w:t>
      </w:r>
      <w:r w:rsidRPr="007E0FEA">
        <w:rPr>
          <w:rFonts w:ascii="Segoe UI" w:hAnsi="Segoe UI" w:cs="Segoe UI"/>
        </w:rPr>
        <w:t xml:space="preserve"> YI SYLLABLE BUOX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ꀣ</w:t>
      </w:r>
      <w:r w:rsidRPr="007E0FEA">
        <w:rPr>
          <w:rFonts w:ascii="Segoe UI" w:hAnsi="Segoe UI" w:cs="Segoe UI"/>
        </w:rPr>
        <w:t xml:space="preserve"> YI SYLLABLE BUO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ꀤ</w:t>
      </w:r>
      <w:r w:rsidRPr="007E0FEA">
        <w:rPr>
          <w:rFonts w:ascii="Segoe UI" w:hAnsi="Segoe UI" w:cs="Segoe UI"/>
        </w:rPr>
        <w:t xml:space="preserve"> YI SYLLABLE BUOP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ꀥ</w:t>
      </w:r>
      <w:r w:rsidRPr="007E0FEA">
        <w:rPr>
          <w:rFonts w:ascii="Segoe UI" w:hAnsi="Segoe UI" w:cs="Segoe UI"/>
        </w:rPr>
        <w:t xml:space="preserve"> YI SYLLABLE BOT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ꀦ</w:t>
      </w:r>
      <w:r w:rsidRPr="007E0FEA">
        <w:rPr>
          <w:rFonts w:ascii="Segoe UI" w:hAnsi="Segoe UI" w:cs="Segoe UI"/>
        </w:rPr>
        <w:t xml:space="preserve"> YI SYLLABLE 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ꀧ</w:t>
      </w:r>
      <w:r w:rsidRPr="007E0FEA">
        <w:rPr>
          <w:rFonts w:ascii="Segoe UI" w:hAnsi="Segoe UI" w:cs="Segoe UI"/>
        </w:rPr>
        <w:t xml:space="preserve"> YI SYLLABLE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ꀨ</w:t>
      </w:r>
      <w:r w:rsidRPr="007E0FEA">
        <w:rPr>
          <w:rFonts w:ascii="Segoe UI" w:hAnsi="Segoe UI" w:cs="Segoe UI"/>
        </w:rPr>
        <w:t xml:space="preserve"> YI SYLLABLE BOP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ꀩ</w:t>
      </w:r>
      <w:r w:rsidRPr="007E0FEA">
        <w:rPr>
          <w:rFonts w:ascii="Segoe UI" w:hAnsi="Segoe UI" w:cs="Segoe UI"/>
        </w:rPr>
        <w:t xml:space="preserve"> YI SYLLABLE BEX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ꀪ</w:t>
      </w:r>
      <w:r w:rsidRPr="007E0FEA">
        <w:rPr>
          <w:rFonts w:ascii="Segoe UI" w:hAnsi="Segoe UI" w:cs="Segoe UI"/>
        </w:rPr>
        <w:t xml:space="preserve"> YI SYLLABLE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ꀫ</w:t>
      </w:r>
      <w:r w:rsidRPr="007E0FEA">
        <w:rPr>
          <w:rFonts w:ascii="Segoe UI" w:hAnsi="Segoe UI" w:cs="Segoe UI"/>
        </w:rPr>
        <w:t xml:space="preserve"> YI SYLLABLE BEP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ꀬ</w:t>
      </w:r>
      <w:r w:rsidRPr="007E0FEA">
        <w:rPr>
          <w:rFonts w:ascii="Segoe UI" w:hAnsi="Segoe UI" w:cs="Segoe UI"/>
        </w:rPr>
        <w:t xml:space="preserve"> YI SYLLABLE BUT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ꀭ</w:t>
      </w:r>
      <w:r w:rsidRPr="007E0FEA">
        <w:rPr>
          <w:rFonts w:ascii="Segoe UI" w:hAnsi="Segoe UI" w:cs="Segoe UI"/>
        </w:rPr>
        <w:t xml:space="preserve"> YI SYLLABLE BUX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ꀮ</w:t>
      </w:r>
      <w:r w:rsidRPr="007E0FEA">
        <w:rPr>
          <w:rFonts w:ascii="Segoe UI" w:hAnsi="Segoe UI" w:cs="Segoe UI"/>
        </w:rPr>
        <w:t xml:space="preserve"> YI SYLLABLE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ꀯ</w:t>
      </w:r>
      <w:r w:rsidRPr="007E0FEA">
        <w:rPr>
          <w:rFonts w:ascii="Segoe UI" w:hAnsi="Segoe UI" w:cs="Segoe UI"/>
        </w:rPr>
        <w:t xml:space="preserve"> YI SYLLABLE BUP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ꀰ</w:t>
      </w:r>
      <w:r w:rsidRPr="007E0FEA">
        <w:rPr>
          <w:rFonts w:ascii="Segoe UI" w:hAnsi="Segoe UI" w:cs="Segoe UI"/>
        </w:rPr>
        <w:t xml:space="preserve"> YI SYLLABLE BURX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ꀱ</w:t>
      </w:r>
      <w:r w:rsidRPr="007E0FEA">
        <w:rPr>
          <w:rFonts w:ascii="Segoe UI" w:hAnsi="Segoe UI" w:cs="Segoe UI"/>
        </w:rPr>
        <w:t xml:space="preserve"> YI SYLLABLE BUR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ꀲ</w:t>
      </w:r>
      <w:r w:rsidRPr="007E0FEA">
        <w:rPr>
          <w:rFonts w:ascii="Segoe UI" w:hAnsi="Segoe UI" w:cs="Segoe UI"/>
        </w:rPr>
        <w:t xml:space="preserve"> YI SYLLABLE BYT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ꀳ</w:t>
      </w:r>
      <w:r w:rsidRPr="007E0FEA">
        <w:rPr>
          <w:rFonts w:ascii="Segoe UI" w:hAnsi="Segoe UI" w:cs="Segoe UI"/>
        </w:rPr>
        <w:t xml:space="preserve"> YI SYLLABLE BYX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ꀴ</w:t>
      </w:r>
      <w:r w:rsidRPr="007E0FEA">
        <w:rPr>
          <w:rFonts w:ascii="Segoe UI" w:hAnsi="Segoe UI" w:cs="Segoe UI"/>
        </w:rPr>
        <w:t xml:space="preserve"> YI SYLLABLE BY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ꀵ</w:t>
      </w:r>
      <w:r w:rsidRPr="007E0FEA">
        <w:rPr>
          <w:rFonts w:ascii="Segoe UI" w:hAnsi="Segoe UI" w:cs="Segoe UI"/>
        </w:rPr>
        <w:t xml:space="preserve"> YI SYLLABLE BYP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ꀶ</w:t>
      </w:r>
      <w:r w:rsidRPr="007E0FEA">
        <w:rPr>
          <w:rFonts w:ascii="Segoe UI" w:hAnsi="Segoe UI" w:cs="Segoe UI"/>
        </w:rPr>
        <w:t xml:space="preserve"> YI SYLLABLE BYRX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ꀷ</w:t>
      </w:r>
      <w:r w:rsidRPr="007E0FEA">
        <w:rPr>
          <w:rFonts w:ascii="Segoe UI" w:hAnsi="Segoe UI" w:cs="Segoe UI"/>
        </w:rPr>
        <w:t xml:space="preserve"> YI SYLLABLE BYR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ꀸ</w:t>
      </w:r>
      <w:r w:rsidRPr="007E0FEA">
        <w:rPr>
          <w:rFonts w:ascii="Segoe UI" w:hAnsi="Segoe UI" w:cs="Segoe UI"/>
        </w:rPr>
        <w:t xml:space="preserve"> YI SYLLABLE PIT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ꀹ</w:t>
      </w:r>
      <w:r w:rsidRPr="007E0FEA">
        <w:rPr>
          <w:rFonts w:ascii="Segoe UI" w:hAnsi="Segoe UI" w:cs="Segoe UI"/>
        </w:rPr>
        <w:t xml:space="preserve"> YI SYLLABLE PIX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ꀺ</w:t>
      </w:r>
      <w:r w:rsidRPr="007E0FEA">
        <w:rPr>
          <w:rFonts w:ascii="Segoe UI" w:hAnsi="Segoe UI" w:cs="Segoe UI"/>
        </w:rPr>
        <w:t xml:space="preserve"> YI SYLLABLE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ꀻ</w:t>
      </w:r>
      <w:r w:rsidRPr="007E0FEA">
        <w:rPr>
          <w:rFonts w:ascii="Segoe UI" w:hAnsi="Segoe UI" w:cs="Segoe UI"/>
        </w:rPr>
        <w:t xml:space="preserve"> YI SYLLABLE PIP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ꀼ</w:t>
      </w:r>
      <w:r w:rsidRPr="007E0FEA">
        <w:rPr>
          <w:rFonts w:ascii="Segoe UI" w:hAnsi="Segoe UI" w:cs="Segoe UI"/>
        </w:rPr>
        <w:t xml:space="preserve"> YI SYLLABLE PIEX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ꀽ</w:t>
      </w:r>
      <w:r w:rsidRPr="007E0FEA">
        <w:rPr>
          <w:rFonts w:ascii="Segoe UI" w:hAnsi="Segoe UI" w:cs="Segoe UI"/>
        </w:rPr>
        <w:t xml:space="preserve"> YI SYLLABLE PIE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ꀾ</w:t>
      </w:r>
      <w:r w:rsidRPr="007E0FEA">
        <w:rPr>
          <w:rFonts w:ascii="Segoe UI" w:hAnsi="Segoe UI" w:cs="Segoe UI"/>
        </w:rPr>
        <w:t xml:space="preserve"> YI SYLLABLE PIEP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ꀿ</w:t>
      </w:r>
      <w:r w:rsidRPr="007E0FEA">
        <w:rPr>
          <w:rFonts w:ascii="Segoe UI" w:hAnsi="Segoe UI" w:cs="Segoe UI"/>
        </w:rPr>
        <w:t xml:space="preserve"> YI SYLLABLE PAT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ꁀ</w:t>
      </w:r>
      <w:r w:rsidRPr="007E0FEA">
        <w:rPr>
          <w:rFonts w:ascii="Segoe UI" w:hAnsi="Segoe UI" w:cs="Segoe UI"/>
        </w:rPr>
        <w:t xml:space="preserve"> YI SYLLABLE PAX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ꁁ</w:t>
      </w:r>
      <w:r w:rsidRPr="007E0FEA">
        <w:rPr>
          <w:rFonts w:ascii="Segoe UI" w:hAnsi="Segoe UI" w:cs="Segoe UI"/>
        </w:rPr>
        <w:t xml:space="preserve"> YI SYLLABLE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ꁂ</w:t>
      </w:r>
      <w:r w:rsidRPr="007E0FEA">
        <w:rPr>
          <w:rFonts w:ascii="Segoe UI" w:hAnsi="Segoe UI" w:cs="Segoe UI"/>
        </w:rPr>
        <w:t xml:space="preserve"> YI SYLLABLE PAP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ꁃ</w:t>
      </w:r>
      <w:r w:rsidRPr="007E0FEA">
        <w:rPr>
          <w:rFonts w:ascii="Segoe UI" w:hAnsi="Segoe UI" w:cs="Segoe UI"/>
        </w:rPr>
        <w:t xml:space="preserve"> YI SYLLABLE PUOX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ꁄ</w:t>
      </w:r>
      <w:r w:rsidRPr="007E0FEA">
        <w:rPr>
          <w:rFonts w:ascii="Segoe UI" w:hAnsi="Segoe UI" w:cs="Segoe UI"/>
        </w:rPr>
        <w:t xml:space="preserve"> YI SYLLABLE PUO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ꁅ</w:t>
      </w:r>
      <w:r w:rsidRPr="007E0FEA">
        <w:rPr>
          <w:rFonts w:ascii="Segoe UI" w:hAnsi="Segoe UI" w:cs="Segoe UI"/>
        </w:rPr>
        <w:t xml:space="preserve"> YI SYLLABLE PUOP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ꁆ</w:t>
      </w:r>
      <w:r w:rsidRPr="007E0FEA">
        <w:rPr>
          <w:rFonts w:ascii="Segoe UI" w:hAnsi="Segoe UI" w:cs="Segoe UI"/>
        </w:rPr>
        <w:t xml:space="preserve"> YI SYLLABLE POT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ꁇ</w:t>
      </w:r>
      <w:r w:rsidRPr="007E0FEA">
        <w:rPr>
          <w:rFonts w:ascii="Segoe UI" w:hAnsi="Segoe UI" w:cs="Segoe UI"/>
        </w:rPr>
        <w:t xml:space="preserve"> YI SYLLABLE POX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ꁈ</w:t>
      </w:r>
      <w:r w:rsidRPr="007E0FEA">
        <w:rPr>
          <w:rFonts w:ascii="Segoe UI" w:hAnsi="Segoe UI" w:cs="Segoe UI"/>
        </w:rPr>
        <w:t xml:space="preserve"> YI SYLLABLE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ꁉ</w:t>
      </w:r>
      <w:r w:rsidRPr="007E0FEA">
        <w:rPr>
          <w:rFonts w:ascii="Segoe UI" w:hAnsi="Segoe UI" w:cs="Segoe UI"/>
        </w:rPr>
        <w:t xml:space="preserve"> YI SYLLABLE POP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ꁊ</w:t>
      </w:r>
      <w:r w:rsidRPr="007E0FEA">
        <w:rPr>
          <w:rFonts w:ascii="Segoe UI" w:hAnsi="Segoe UI" w:cs="Segoe UI"/>
        </w:rPr>
        <w:t xml:space="preserve"> YI SYLLABLE PUT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ꁋ</w:t>
      </w:r>
      <w:r w:rsidRPr="007E0FEA">
        <w:rPr>
          <w:rFonts w:ascii="Segoe UI" w:hAnsi="Segoe UI" w:cs="Segoe UI"/>
        </w:rPr>
        <w:t xml:space="preserve"> YI SYLLABLE PUX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ꁌ</w:t>
      </w:r>
      <w:r w:rsidRPr="007E0FEA">
        <w:rPr>
          <w:rFonts w:ascii="Segoe UI" w:hAnsi="Segoe UI" w:cs="Segoe UI"/>
        </w:rPr>
        <w:t xml:space="preserve"> YI SYLLABLE 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ꁍ</w:t>
      </w:r>
      <w:r w:rsidRPr="007E0FEA">
        <w:rPr>
          <w:rFonts w:ascii="Segoe UI" w:hAnsi="Segoe UI" w:cs="Segoe UI"/>
        </w:rPr>
        <w:t xml:space="preserve"> YI SYLLABLE PUP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ꁎ</w:t>
      </w:r>
      <w:r w:rsidRPr="007E0FEA">
        <w:rPr>
          <w:rFonts w:ascii="Segoe UI" w:hAnsi="Segoe UI" w:cs="Segoe UI"/>
        </w:rPr>
        <w:t xml:space="preserve"> YI SYLLABLE PURX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ꁏ</w:t>
      </w:r>
      <w:r w:rsidRPr="007E0FEA">
        <w:rPr>
          <w:rFonts w:ascii="Segoe UI" w:hAnsi="Segoe UI" w:cs="Segoe UI"/>
        </w:rPr>
        <w:t xml:space="preserve"> YI SYLLABLE PUR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ꁐ</w:t>
      </w:r>
      <w:r w:rsidRPr="007E0FEA">
        <w:rPr>
          <w:rFonts w:ascii="Segoe UI" w:hAnsi="Segoe UI" w:cs="Segoe UI"/>
        </w:rPr>
        <w:t xml:space="preserve"> YI SYLLABLE PYT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ꁑ</w:t>
      </w:r>
      <w:r w:rsidRPr="007E0FEA">
        <w:rPr>
          <w:rFonts w:ascii="Segoe UI" w:hAnsi="Segoe UI" w:cs="Segoe UI"/>
        </w:rPr>
        <w:t xml:space="preserve"> YI SYLLABLE PYX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ꁒ</w:t>
      </w:r>
      <w:r w:rsidRPr="007E0FEA">
        <w:rPr>
          <w:rFonts w:ascii="Segoe UI" w:hAnsi="Segoe UI" w:cs="Segoe UI"/>
        </w:rPr>
        <w:t xml:space="preserve"> YI SYLLABLE PY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ꁓ</w:t>
      </w:r>
      <w:r w:rsidRPr="007E0FEA">
        <w:rPr>
          <w:rFonts w:ascii="Segoe UI" w:hAnsi="Segoe UI" w:cs="Segoe UI"/>
        </w:rPr>
        <w:t xml:space="preserve"> YI SYLLABLE PYP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ꁔ</w:t>
      </w:r>
      <w:r w:rsidRPr="007E0FEA">
        <w:rPr>
          <w:rFonts w:ascii="Segoe UI" w:hAnsi="Segoe UI" w:cs="Segoe UI"/>
        </w:rPr>
        <w:t xml:space="preserve"> YI SYLLABLE PYRX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ꁕ</w:t>
      </w:r>
      <w:r w:rsidRPr="007E0FEA">
        <w:rPr>
          <w:rFonts w:ascii="Segoe UI" w:hAnsi="Segoe UI" w:cs="Segoe UI"/>
        </w:rPr>
        <w:t xml:space="preserve"> YI SYLLABLE PYR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ꁖ</w:t>
      </w:r>
      <w:r w:rsidRPr="007E0FEA">
        <w:rPr>
          <w:rFonts w:ascii="Segoe UI" w:hAnsi="Segoe UI" w:cs="Segoe UI"/>
        </w:rPr>
        <w:t xml:space="preserve"> YI SYLLABLE BBIT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ꁗ</w:t>
      </w:r>
      <w:r w:rsidRPr="007E0FEA">
        <w:rPr>
          <w:rFonts w:ascii="Segoe UI" w:hAnsi="Segoe UI" w:cs="Segoe UI"/>
        </w:rPr>
        <w:t xml:space="preserve"> YI SYLLABLE BBIX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ꁘ</w:t>
      </w:r>
      <w:r w:rsidRPr="007E0FEA">
        <w:rPr>
          <w:rFonts w:ascii="Segoe UI" w:hAnsi="Segoe UI" w:cs="Segoe UI"/>
        </w:rPr>
        <w:t xml:space="preserve"> YI SYLLABLE BBI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ꁙ</w:t>
      </w:r>
      <w:r w:rsidRPr="007E0FEA">
        <w:rPr>
          <w:rFonts w:ascii="Segoe UI" w:hAnsi="Segoe UI" w:cs="Segoe UI"/>
        </w:rPr>
        <w:t xml:space="preserve"> YI SYLLABLE BBIP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ꁚ</w:t>
      </w:r>
      <w:r w:rsidRPr="007E0FEA">
        <w:rPr>
          <w:rFonts w:ascii="Segoe UI" w:hAnsi="Segoe UI" w:cs="Segoe UI"/>
        </w:rPr>
        <w:t xml:space="preserve"> YI SYLLABLE BBIET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ꁛ</w:t>
      </w:r>
      <w:r w:rsidRPr="007E0FEA">
        <w:rPr>
          <w:rFonts w:ascii="Segoe UI" w:hAnsi="Segoe UI" w:cs="Segoe UI"/>
        </w:rPr>
        <w:t xml:space="preserve"> YI SYLLABLE BBIEX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ꁜ</w:t>
      </w:r>
      <w:r w:rsidRPr="007E0FEA">
        <w:rPr>
          <w:rFonts w:ascii="Segoe UI" w:hAnsi="Segoe UI" w:cs="Segoe UI"/>
        </w:rPr>
        <w:t xml:space="preserve"> YI SYLLABLE BBIE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ꁝ</w:t>
      </w:r>
      <w:r w:rsidRPr="007E0FEA">
        <w:rPr>
          <w:rFonts w:ascii="Segoe UI" w:hAnsi="Segoe UI" w:cs="Segoe UI"/>
        </w:rPr>
        <w:t xml:space="preserve"> YI SYLLABLE BBIEP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ꁞ</w:t>
      </w:r>
      <w:r w:rsidRPr="007E0FEA">
        <w:rPr>
          <w:rFonts w:ascii="Segoe UI" w:hAnsi="Segoe UI" w:cs="Segoe UI"/>
        </w:rPr>
        <w:t xml:space="preserve"> YI SYLLABLE BBAT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ꁟ</w:t>
      </w:r>
      <w:r w:rsidRPr="007E0FEA">
        <w:rPr>
          <w:rFonts w:ascii="Segoe UI" w:hAnsi="Segoe UI" w:cs="Segoe UI"/>
        </w:rPr>
        <w:t xml:space="preserve"> YI SYLLABLE BBAX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ꁠ</w:t>
      </w:r>
      <w:r w:rsidRPr="007E0FEA">
        <w:rPr>
          <w:rFonts w:ascii="Segoe UI" w:hAnsi="Segoe UI" w:cs="Segoe UI"/>
        </w:rPr>
        <w:t xml:space="preserve"> YI SYLLABLE BBA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ꁡ</w:t>
      </w:r>
      <w:r w:rsidRPr="007E0FEA">
        <w:rPr>
          <w:rFonts w:ascii="Segoe UI" w:hAnsi="Segoe UI" w:cs="Segoe UI"/>
        </w:rPr>
        <w:t xml:space="preserve"> YI SYLLABLE BBAP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ꁢ</w:t>
      </w:r>
      <w:r w:rsidRPr="007E0FEA">
        <w:rPr>
          <w:rFonts w:ascii="Segoe UI" w:hAnsi="Segoe UI" w:cs="Segoe UI"/>
        </w:rPr>
        <w:t xml:space="preserve"> YI SYLLABLE BBUOX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ꁣ</w:t>
      </w:r>
      <w:r w:rsidRPr="007E0FEA">
        <w:rPr>
          <w:rFonts w:ascii="Segoe UI" w:hAnsi="Segoe UI" w:cs="Segoe UI"/>
        </w:rPr>
        <w:t xml:space="preserve"> YI SYLLABLE BBUO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ꁤ</w:t>
      </w:r>
      <w:r w:rsidRPr="007E0FEA">
        <w:rPr>
          <w:rFonts w:ascii="Segoe UI" w:hAnsi="Segoe UI" w:cs="Segoe UI"/>
        </w:rPr>
        <w:t xml:space="preserve"> YI SYLLABLE BBUOP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ꁥ</w:t>
      </w:r>
      <w:r w:rsidRPr="007E0FEA">
        <w:rPr>
          <w:rFonts w:ascii="Segoe UI" w:hAnsi="Segoe UI" w:cs="Segoe UI"/>
        </w:rPr>
        <w:t xml:space="preserve"> YI SYLLABLE BBOT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ꁦ</w:t>
      </w:r>
      <w:r w:rsidRPr="007E0FEA">
        <w:rPr>
          <w:rFonts w:ascii="Segoe UI" w:hAnsi="Segoe UI" w:cs="Segoe UI"/>
        </w:rPr>
        <w:t xml:space="preserve"> YI SYLLABLE BBOX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ꁧ</w:t>
      </w:r>
      <w:r w:rsidRPr="007E0FEA">
        <w:rPr>
          <w:rFonts w:ascii="Segoe UI" w:hAnsi="Segoe UI" w:cs="Segoe UI"/>
        </w:rPr>
        <w:t xml:space="preserve"> YI SYLLABLE BBO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ꁨ</w:t>
      </w:r>
      <w:r w:rsidRPr="007E0FEA">
        <w:rPr>
          <w:rFonts w:ascii="Segoe UI" w:hAnsi="Segoe UI" w:cs="Segoe UI"/>
        </w:rPr>
        <w:t xml:space="preserve"> YI SYLLABLE BBOP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ꁩ</w:t>
      </w:r>
      <w:r w:rsidRPr="007E0FEA">
        <w:rPr>
          <w:rFonts w:ascii="Segoe UI" w:hAnsi="Segoe UI" w:cs="Segoe UI"/>
        </w:rPr>
        <w:t xml:space="preserve"> YI SYLLABLE BBEX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ꁪ</w:t>
      </w:r>
      <w:r w:rsidRPr="007E0FEA">
        <w:rPr>
          <w:rFonts w:ascii="Segoe UI" w:hAnsi="Segoe UI" w:cs="Segoe UI"/>
        </w:rPr>
        <w:t xml:space="preserve"> YI SYLLABLE BBE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ꁫ</w:t>
      </w:r>
      <w:r w:rsidRPr="007E0FEA">
        <w:rPr>
          <w:rFonts w:ascii="Segoe UI" w:hAnsi="Segoe UI" w:cs="Segoe UI"/>
        </w:rPr>
        <w:t xml:space="preserve"> YI SYLLABLE BBEP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ꁬ</w:t>
      </w:r>
      <w:r w:rsidRPr="007E0FEA">
        <w:rPr>
          <w:rFonts w:ascii="Segoe UI" w:hAnsi="Segoe UI" w:cs="Segoe UI"/>
        </w:rPr>
        <w:t xml:space="preserve"> YI SYLLABLE BBUT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ꁭ</w:t>
      </w:r>
      <w:r w:rsidRPr="007E0FEA">
        <w:rPr>
          <w:rFonts w:ascii="Segoe UI" w:hAnsi="Segoe UI" w:cs="Segoe UI"/>
        </w:rPr>
        <w:t xml:space="preserve"> YI SYLLABLE BBUX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ꁮ</w:t>
      </w:r>
      <w:r w:rsidRPr="007E0FEA">
        <w:rPr>
          <w:rFonts w:ascii="Segoe UI" w:hAnsi="Segoe UI" w:cs="Segoe UI"/>
        </w:rPr>
        <w:t xml:space="preserve"> YI SYLLABLE BBU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ꁯ</w:t>
      </w:r>
      <w:r w:rsidRPr="007E0FEA">
        <w:rPr>
          <w:rFonts w:ascii="Segoe UI" w:hAnsi="Segoe UI" w:cs="Segoe UI"/>
        </w:rPr>
        <w:t xml:space="preserve"> YI SYLLABLE BBUP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ꁰ</w:t>
      </w:r>
      <w:r w:rsidRPr="007E0FEA">
        <w:rPr>
          <w:rFonts w:ascii="Segoe UI" w:hAnsi="Segoe UI" w:cs="Segoe UI"/>
        </w:rPr>
        <w:t xml:space="preserve"> YI SYLLABLE BBURX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ꁱ</w:t>
      </w:r>
      <w:r w:rsidRPr="007E0FEA">
        <w:rPr>
          <w:rFonts w:ascii="Segoe UI" w:hAnsi="Segoe UI" w:cs="Segoe UI"/>
        </w:rPr>
        <w:t xml:space="preserve"> YI SYLLABLE BBUR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ꁲ</w:t>
      </w:r>
      <w:r w:rsidRPr="007E0FEA">
        <w:rPr>
          <w:rFonts w:ascii="Segoe UI" w:hAnsi="Segoe UI" w:cs="Segoe UI"/>
        </w:rPr>
        <w:t xml:space="preserve"> YI SYLLABLE BBYT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ꁳ</w:t>
      </w:r>
      <w:r w:rsidRPr="007E0FEA">
        <w:rPr>
          <w:rFonts w:ascii="Segoe UI" w:hAnsi="Segoe UI" w:cs="Segoe UI"/>
        </w:rPr>
        <w:t xml:space="preserve"> YI SYLLABLE BBYX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ꁴ</w:t>
      </w:r>
      <w:r w:rsidRPr="007E0FEA">
        <w:rPr>
          <w:rFonts w:ascii="Segoe UI" w:hAnsi="Segoe UI" w:cs="Segoe UI"/>
        </w:rPr>
        <w:t xml:space="preserve"> YI SYLLABLE BBY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ꁵ</w:t>
      </w:r>
      <w:r w:rsidRPr="007E0FEA">
        <w:rPr>
          <w:rFonts w:ascii="Segoe UI" w:hAnsi="Segoe UI" w:cs="Segoe UI"/>
        </w:rPr>
        <w:t xml:space="preserve"> YI SYLLABLE BBYP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ꁶ</w:t>
      </w:r>
      <w:r w:rsidRPr="007E0FEA">
        <w:rPr>
          <w:rFonts w:ascii="Segoe UI" w:hAnsi="Segoe UI" w:cs="Segoe UI"/>
        </w:rPr>
        <w:t xml:space="preserve"> YI SYLLABLE NBIT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ꁷ</w:t>
      </w:r>
      <w:r w:rsidRPr="007E0FEA">
        <w:rPr>
          <w:rFonts w:ascii="Segoe UI" w:hAnsi="Segoe UI" w:cs="Segoe UI"/>
        </w:rPr>
        <w:t xml:space="preserve"> YI SYLLABLE NBIX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ꁸ</w:t>
      </w:r>
      <w:r w:rsidRPr="007E0FEA">
        <w:rPr>
          <w:rFonts w:ascii="Segoe UI" w:hAnsi="Segoe UI" w:cs="Segoe UI"/>
        </w:rPr>
        <w:t xml:space="preserve"> YI SYLLABLE NBI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ꁹ</w:t>
      </w:r>
      <w:r w:rsidRPr="007E0FEA">
        <w:rPr>
          <w:rFonts w:ascii="Segoe UI" w:hAnsi="Segoe UI" w:cs="Segoe UI"/>
        </w:rPr>
        <w:t xml:space="preserve"> YI SYLLABLE NBIP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ꁺ</w:t>
      </w:r>
      <w:r w:rsidRPr="007E0FEA">
        <w:rPr>
          <w:rFonts w:ascii="Segoe UI" w:hAnsi="Segoe UI" w:cs="Segoe UI"/>
        </w:rPr>
        <w:t xml:space="preserve"> YI SYLLABLE NBIEX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ꁻ</w:t>
      </w:r>
      <w:r w:rsidRPr="007E0FEA">
        <w:rPr>
          <w:rFonts w:ascii="Segoe UI" w:hAnsi="Segoe UI" w:cs="Segoe UI"/>
        </w:rPr>
        <w:t xml:space="preserve"> YI SYLLABLE NBIE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ꁼ</w:t>
      </w:r>
      <w:r w:rsidRPr="007E0FEA">
        <w:rPr>
          <w:rFonts w:ascii="Segoe UI" w:hAnsi="Segoe UI" w:cs="Segoe UI"/>
        </w:rPr>
        <w:t xml:space="preserve"> YI SYLLABLE NBIEP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ꁽ</w:t>
      </w:r>
      <w:r w:rsidRPr="007E0FEA">
        <w:rPr>
          <w:rFonts w:ascii="Segoe UI" w:hAnsi="Segoe UI" w:cs="Segoe UI"/>
        </w:rPr>
        <w:t xml:space="preserve"> YI SYLLABLE NBAT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ꁾ</w:t>
      </w:r>
      <w:r w:rsidRPr="007E0FEA">
        <w:rPr>
          <w:rFonts w:ascii="Segoe UI" w:hAnsi="Segoe UI" w:cs="Segoe UI"/>
        </w:rPr>
        <w:t xml:space="preserve"> YI SYLLABLE NBAX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ꁿ</w:t>
      </w:r>
      <w:r w:rsidRPr="007E0FEA">
        <w:rPr>
          <w:rFonts w:ascii="Segoe UI" w:hAnsi="Segoe UI" w:cs="Segoe UI"/>
        </w:rPr>
        <w:t xml:space="preserve"> YI SYLLABLE NBA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ꂀ</w:t>
      </w:r>
      <w:r w:rsidRPr="007E0FEA">
        <w:rPr>
          <w:rFonts w:ascii="Segoe UI" w:hAnsi="Segoe UI" w:cs="Segoe UI"/>
        </w:rPr>
        <w:t xml:space="preserve"> YI SYLLABLE NBAP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ꂁ</w:t>
      </w:r>
      <w:r w:rsidRPr="007E0FEA">
        <w:rPr>
          <w:rFonts w:ascii="Segoe UI" w:hAnsi="Segoe UI" w:cs="Segoe UI"/>
        </w:rPr>
        <w:t xml:space="preserve"> YI SYLLABLE NBOT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ꂂ</w:t>
      </w:r>
      <w:r w:rsidRPr="007E0FEA">
        <w:rPr>
          <w:rFonts w:ascii="Segoe UI" w:hAnsi="Segoe UI" w:cs="Segoe UI"/>
        </w:rPr>
        <w:t xml:space="preserve"> YI SYLLABLE NBOX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ꂃ</w:t>
      </w:r>
      <w:r w:rsidRPr="007E0FEA">
        <w:rPr>
          <w:rFonts w:ascii="Segoe UI" w:hAnsi="Segoe UI" w:cs="Segoe UI"/>
        </w:rPr>
        <w:t xml:space="preserve"> YI SYLLABLE NBO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ꂄ</w:t>
      </w:r>
      <w:r w:rsidRPr="007E0FEA">
        <w:rPr>
          <w:rFonts w:ascii="Segoe UI" w:hAnsi="Segoe UI" w:cs="Segoe UI"/>
        </w:rPr>
        <w:t xml:space="preserve"> YI SYLLABLE NBOP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ꂅ</w:t>
      </w:r>
      <w:r w:rsidRPr="007E0FEA">
        <w:rPr>
          <w:rFonts w:ascii="Segoe UI" w:hAnsi="Segoe UI" w:cs="Segoe UI"/>
        </w:rPr>
        <w:t xml:space="preserve"> YI SYLLABLE NBUT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ꂆ</w:t>
      </w:r>
      <w:r w:rsidRPr="007E0FEA">
        <w:rPr>
          <w:rFonts w:ascii="Segoe UI" w:hAnsi="Segoe UI" w:cs="Segoe UI"/>
        </w:rPr>
        <w:t xml:space="preserve"> YI SYLLABLE NBUX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ꂇ</w:t>
      </w:r>
      <w:r w:rsidRPr="007E0FEA">
        <w:rPr>
          <w:rFonts w:ascii="Segoe UI" w:hAnsi="Segoe UI" w:cs="Segoe UI"/>
        </w:rPr>
        <w:t xml:space="preserve"> YI SYLLABLE NBU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ꂈ</w:t>
      </w:r>
      <w:r w:rsidRPr="007E0FEA">
        <w:rPr>
          <w:rFonts w:ascii="Segoe UI" w:hAnsi="Segoe UI" w:cs="Segoe UI"/>
        </w:rPr>
        <w:t xml:space="preserve"> YI SYLLABLE NBUP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ꂉ</w:t>
      </w:r>
      <w:r w:rsidRPr="007E0FEA">
        <w:rPr>
          <w:rFonts w:ascii="Segoe UI" w:hAnsi="Segoe UI" w:cs="Segoe UI"/>
        </w:rPr>
        <w:t xml:space="preserve"> YI SYLLABLE NBURX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ꂊ</w:t>
      </w:r>
      <w:r w:rsidRPr="007E0FEA">
        <w:rPr>
          <w:rFonts w:ascii="Segoe UI" w:hAnsi="Segoe UI" w:cs="Segoe UI"/>
        </w:rPr>
        <w:t xml:space="preserve"> YI SYLLABLE NBUR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ꂋ</w:t>
      </w:r>
      <w:r w:rsidRPr="007E0FEA">
        <w:rPr>
          <w:rFonts w:ascii="Segoe UI" w:hAnsi="Segoe UI" w:cs="Segoe UI"/>
        </w:rPr>
        <w:t xml:space="preserve"> YI SYLLABLE NBYT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ꂌ</w:t>
      </w:r>
      <w:r w:rsidRPr="007E0FEA">
        <w:rPr>
          <w:rFonts w:ascii="Segoe UI" w:hAnsi="Segoe UI" w:cs="Segoe UI"/>
        </w:rPr>
        <w:t xml:space="preserve"> YI SYLLABLE NBYX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ꂍ</w:t>
      </w:r>
      <w:r w:rsidRPr="007E0FEA">
        <w:rPr>
          <w:rFonts w:ascii="Segoe UI" w:hAnsi="Segoe UI" w:cs="Segoe UI"/>
        </w:rPr>
        <w:t xml:space="preserve"> YI SYLLABLE NBY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ꂎ</w:t>
      </w:r>
      <w:r w:rsidRPr="007E0FEA">
        <w:rPr>
          <w:rFonts w:ascii="Segoe UI" w:hAnsi="Segoe UI" w:cs="Segoe UI"/>
        </w:rPr>
        <w:t xml:space="preserve"> YI SYLLABLE NBYP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ꂏ</w:t>
      </w:r>
      <w:r w:rsidRPr="007E0FEA">
        <w:rPr>
          <w:rFonts w:ascii="Segoe UI" w:hAnsi="Segoe UI" w:cs="Segoe UI"/>
        </w:rPr>
        <w:t xml:space="preserve"> YI SYLLABLE NBYRX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ꂐ</w:t>
      </w:r>
      <w:r w:rsidRPr="007E0FEA">
        <w:rPr>
          <w:rFonts w:ascii="Segoe UI" w:hAnsi="Segoe UI" w:cs="Segoe UI"/>
        </w:rPr>
        <w:t xml:space="preserve"> YI SYLLABLE NBYR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ꂑ</w:t>
      </w:r>
      <w:r w:rsidRPr="007E0FEA">
        <w:rPr>
          <w:rFonts w:ascii="Segoe UI" w:hAnsi="Segoe UI" w:cs="Segoe UI"/>
        </w:rPr>
        <w:t xml:space="preserve"> YI SYLLABLE HMIT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ꂒ</w:t>
      </w:r>
      <w:r w:rsidRPr="007E0FEA">
        <w:rPr>
          <w:rFonts w:ascii="Segoe UI" w:hAnsi="Segoe UI" w:cs="Segoe UI"/>
        </w:rPr>
        <w:t xml:space="preserve"> YI SYLLABLE HMIX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ꂓ</w:t>
      </w:r>
      <w:r w:rsidRPr="007E0FEA">
        <w:rPr>
          <w:rFonts w:ascii="Segoe UI" w:hAnsi="Segoe UI" w:cs="Segoe UI"/>
        </w:rPr>
        <w:t xml:space="preserve"> YI SYLLABLE HMI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ꂔ</w:t>
      </w:r>
      <w:r w:rsidRPr="007E0FEA">
        <w:rPr>
          <w:rFonts w:ascii="Segoe UI" w:hAnsi="Segoe UI" w:cs="Segoe UI"/>
        </w:rPr>
        <w:t xml:space="preserve"> YI SYLLABLE HMIP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ꂕ</w:t>
      </w:r>
      <w:r w:rsidRPr="007E0FEA">
        <w:rPr>
          <w:rFonts w:ascii="Segoe UI" w:hAnsi="Segoe UI" w:cs="Segoe UI"/>
        </w:rPr>
        <w:t xml:space="preserve"> YI SYLLABLE HMIEX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ꂖ</w:t>
      </w:r>
      <w:r w:rsidRPr="007E0FEA">
        <w:rPr>
          <w:rFonts w:ascii="Segoe UI" w:hAnsi="Segoe UI" w:cs="Segoe UI"/>
        </w:rPr>
        <w:t xml:space="preserve"> YI SYLLABLE HMIE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ꂗ</w:t>
      </w:r>
      <w:r w:rsidRPr="007E0FEA">
        <w:rPr>
          <w:rFonts w:ascii="Segoe UI" w:hAnsi="Segoe UI" w:cs="Segoe UI"/>
        </w:rPr>
        <w:t xml:space="preserve"> YI SYLLABLE HMIEP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ꂘ</w:t>
      </w:r>
      <w:r w:rsidRPr="007E0FEA">
        <w:rPr>
          <w:rFonts w:ascii="Segoe UI" w:hAnsi="Segoe UI" w:cs="Segoe UI"/>
        </w:rPr>
        <w:t xml:space="preserve"> YI SYLLABLE HMAT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ꂙ</w:t>
      </w:r>
      <w:r w:rsidRPr="007E0FEA">
        <w:rPr>
          <w:rFonts w:ascii="Segoe UI" w:hAnsi="Segoe UI" w:cs="Segoe UI"/>
        </w:rPr>
        <w:t xml:space="preserve"> YI SYLLABLE HMAX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ꂚ</w:t>
      </w:r>
      <w:r w:rsidRPr="007E0FEA">
        <w:rPr>
          <w:rFonts w:ascii="Segoe UI" w:hAnsi="Segoe UI" w:cs="Segoe UI"/>
        </w:rPr>
        <w:t xml:space="preserve"> YI SYLLABLE HMA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ꂛ</w:t>
      </w:r>
      <w:r w:rsidRPr="007E0FEA">
        <w:rPr>
          <w:rFonts w:ascii="Segoe UI" w:hAnsi="Segoe UI" w:cs="Segoe UI"/>
        </w:rPr>
        <w:t xml:space="preserve"> YI SYLLABLE HMAP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ꂜ</w:t>
      </w:r>
      <w:r w:rsidRPr="007E0FEA">
        <w:rPr>
          <w:rFonts w:ascii="Segoe UI" w:hAnsi="Segoe UI" w:cs="Segoe UI"/>
        </w:rPr>
        <w:t xml:space="preserve"> YI SYLLABLE HMUOX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ꂝ</w:t>
      </w:r>
      <w:r w:rsidRPr="007E0FEA">
        <w:rPr>
          <w:rFonts w:ascii="Segoe UI" w:hAnsi="Segoe UI" w:cs="Segoe UI"/>
        </w:rPr>
        <w:t xml:space="preserve"> YI SYLLABLE HMUO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ꂞ</w:t>
      </w:r>
      <w:r w:rsidRPr="007E0FEA">
        <w:rPr>
          <w:rFonts w:ascii="Segoe UI" w:hAnsi="Segoe UI" w:cs="Segoe UI"/>
        </w:rPr>
        <w:t xml:space="preserve"> YI SYLLABLE HMUOP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ꂟ</w:t>
      </w:r>
      <w:r w:rsidRPr="007E0FEA">
        <w:rPr>
          <w:rFonts w:ascii="Segoe UI" w:hAnsi="Segoe UI" w:cs="Segoe UI"/>
        </w:rPr>
        <w:t xml:space="preserve"> YI SYLLABLE HMOT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ꂠ</w:t>
      </w:r>
      <w:r w:rsidRPr="007E0FEA">
        <w:rPr>
          <w:rFonts w:ascii="Segoe UI" w:hAnsi="Segoe UI" w:cs="Segoe UI"/>
        </w:rPr>
        <w:t xml:space="preserve"> YI SYLLABLE HMOX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ꂡ</w:t>
      </w:r>
      <w:r w:rsidRPr="007E0FEA">
        <w:rPr>
          <w:rFonts w:ascii="Segoe UI" w:hAnsi="Segoe UI" w:cs="Segoe UI"/>
        </w:rPr>
        <w:t xml:space="preserve"> YI SYLLABLE HMO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ꂢ</w:t>
      </w:r>
      <w:r w:rsidRPr="007E0FEA">
        <w:rPr>
          <w:rFonts w:ascii="Segoe UI" w:hAnsi="Segoe UI" w:cs="Segoe UI"/>
        </w:rPr>
        <w:t xml:space="preserve"> YI SYLLABLE HMOP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ꂣ</w:t>
      </w:r>
      <w:r w:rsidRPr="007E0FEA">
        <w:rPr>
          <w:rFonts w:ascii="Segoe UI" w:hAnsi="Segoe UI" w:cs="Segoe UI"/>
        </w:rPr>
        <w:t xml:space="preserve"> YI SYLLABLE HMUT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ꂤ</w:t>
      </w:r>
      <w:r w:rsidRPr="007E0FEA">
        <w:rPr>
          <w:rFonts w:ascii="Segoe UI" w:hAnsi="Segoe UI" w:cs="Segoe UI"/>
        </w:rPr>
        <w:t xml:space="preserve"> YI SYLLABLE HMUX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ꂥ</w:t>
      </w:r>
      <w:r w:rsidRPr="007E0FEA">
        <w:rPr>
          <w:rFonts w:ascii="Segoe UI" w:hAnsi="Segoe UI" w:cs="Segoe UI"/>
        </w:rPr>
        <w:t xml:space="preserve"> YI SYLLABLE HMU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ꂦ</w:t>
      </w:r>
      <w:r w:rsidRPr="007E0FEA">
        <w:rPr>
          <w:rFonts w:ascii="Segoe UI" w:hAnsi="Segoe UI" w:cs="Segoe UI"/>
        </w:rPr>
        <w:t xml:space="preserve"> YI SYLLABLE HMUP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ꂧ</w:t>
      </w:r>
      <w:r w:rsidRPr="007E0FEA">
        <w:rPr>
          <w:rFonts w:ascii="Segoe UI" w:hAnsi="Segoe UI" w:cs="Segoe UI"/>
        </w:rPr>
        <w:t xml:space="preserve"> YI SYLLABLE HMURX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ꂨ</w:t>
      </w:r>
      <w:r w:rsidRPr="007E0FEA">
        <w:rPr>
          <w:rFonts w:ascii="Segoe UI" w:hAnsi="Segoe UI" w:cs="Segoe UI"/>
        </w:rPr>
        <w:t xml:space="preserve"> YI SYLLABLE HMUR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ꂩ</w:t>
      </w:r>
      <w:r w:rsidRPr="007E0FEA">
        <w:rPr>
          <w:rFonts w:ascii="Segoe UI" w:hAnsi="Segoe UI" w:cs="Segoe UI"/>
        </w:rPr>
        <w:t xml:space="preserve"> YI SYLLABLE HMYX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ꂪ</w:t>
      </w:r>
      <w:r w:rsidRPr="007E0FEA">
        <w:rPr>
          <w:rFonts w:ascii="Segoe UI" w:hAnsi="Segoe UI" w:cs="Segoe UI"/>
        </w:rPr>
        <w:t xml:space="preserve"> YI SYLLABLE HMY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ꂫ</w:t>
      </w:r>
      <w:r w:rsidRPr="007E0FEA">
        <w:rPr>
          <w:rFonts w:ascii="Segoe UI" w:hAnsi="Segoe UI" w:cs="Segoe UI"/>
        </w:rPr>
        <w:t xml:space="preserve"> YI SYLLABLE HMYP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ꂬ</w:t>
      </w:r>
      <w:r w:rsidRPr="007E0FEA">
        <w:rPr>
          <w:rFonts w:ascii="Segoe UI" w:hAnsi="Segoe UI" w:cs="Segoe UI"/>
        </w:rPr>
        <w:t xml:space="preserve"> YI SYLLABLE HMYRX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ꂭ</w:t>
      </w:r>
      <w:r w:rsidRPr="007E0FEA">
        <w:rPr>
          <w:rFonts w:ascii="Segoe UI" w:hAnsi="Segoe UI" w:cs="Segoe UI"/>
        </w:rPr>
        <w:t xml:space="preserve"> YI SYLLABLE HMYR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ꂮ</w:t>
      </w:r>
      <w:r w:rsidRPr="007E0FEA">
        <w:rPr>
          <w:rFonts w:ascii="Segoe UI" w:hAnsi="Segoe UI" w:cs="Segoe UI"/>
        </w:rPr>
        <w:t xml:space="preserve"> YI SYLLABLE MIT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ꂯ</w:t>
      </w:r>
      <w:r w:rsidRPr="007E0FEA">
        <w:rPr>
          <w:rFonts w:ascii="Segoe UI" w:hAnsi="Segoe UI" w:cs="Segoe UI"/>
        </w:rPr>
        <w:t xml:space="preserve"> YI SYLLABLE MIX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ꂰ</w:t>
      </w:r>
      <w:r w:rsidRPr="007E0FEA">
        <w:rPr>
          <w:rFonts w:ascii="Segoe UI" w:hAnsi="Segoe UI" w:cs="Segoe UI"/>
        </w:rPr>
        <w:t xml:space="preserve"> YI SYLLABLE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ꂱ</w:t>
      </w:r>
      <w:r w:rsidRPr="007E0FEA">
        <w:rPr>
          <w:rFonts w:ascii="Segoe UI" w:hAnsi="Segoe UI" w:cs="Segoe UI"/>
        </w:rPr>
        <w:t xml:space="preserve"> YI SYLLABLE MIP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ꂲ</w:t>
      </w:r>
      <w:r w:rsidRPr="007E0FEA">
        <w:rPr>
          <w:rFonts w:ascii="Segoe UI" w:hAnsi="Segoe UI" w:cs="Segoe UI"/>
        </w:rPr>
        <w:t xml:space="preserve"> YI SYLLABLE MIEX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ꂳ</w:t>
      </w:r>
      <w:r w:rsidRPr="007E0FEA">
        <w:rPr>
          <w:rFonts w:ascii="Segoe UI" w:hAnsi="Segoe UI" w:cs="Segoe UI"/>
        </w:rPr>
        <w:t xml:space="preserve"> YI SYLLABLE MIE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ꂴ</w:t>
      </w:r>
      <w:r w:rsidRPr="007E0FEA">
        <w:rPr>
          <w:rFonts w:ascii="Segoe UI" w:hAnsi="Segoe UI" w:cs="Segoe UI"/>
        </w:rPr>
        <w:t xml:space="preserve"> YI SYLLABLE MIEP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ꂵ</w:t>
      </w:r>
      <w:r w:rsidRPr="007E0FEA">
        <w:rPr>
          <w:rFonts w:ascii="Segoe UI" w:hAnsi="Segoe UI" w:cs="Segoe UI"/>
        </w:rPr>
        <w:t xml:space="preserve"> YI SYLLABLE MAT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ꂶ</w:t>
      </w:r>
      <w:r w:rsidRPr="007E0FEA">
        <w:rPr>
          <w:rFonts w:ascii="Segoe UI" w:hAnsi="Segoe UI" w:cs="Segoe UI"/>
        </w:rPr>
        <w:t xml:space="preserve"> YI SYLLABLE MAX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ꂷ</w:t>
      </w:r>
      <w:r w:rsidRPr="007E0FEA">
        <w:rPr>
          <w:rFonts w:ascii="Segoe UI" w:hAnsi="Segoe UI" w:cs="Segoe UI"/>
        </w:rPr>
        <w:t xml:space="preserve"> YI SYLLABLE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ꂸ</w:t>
      </w:r>
      <w:r w:rsidRPr="007E0FEA">
        <w:rPr>
          <w:rFonts w:ascii="Segoe UI" w:hAnsi="Segoe UI" w:cs="Segoe UI"/>
        </w:rPr>
        <w:t xml:space="preserve"> YI SYLLABLE MAP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ꂹ</w:t>
      </w:r>
      <w:r w:rsidRPr="007E0FEA">
        <w:rPr>
          <w:rFonts w:ascii="Segoe UI" w:hAnsi="Segoe UI" w:cs="Segoe UI"/>
        </w:rPr>
        <w:t xml:space="preserve"> YI SYLLABLE MUOT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ꂺ</w:t>
      </w:r>
      <w:r w:rsidRPr="007E0FEA">
        <w:rPr>
          <w:rFonts w:ascii="Segoe UI" w:hAnsi="Segoe UI" w:cs="Segoe UI"/>
        </w:rPr>
        <w:t xml:space="preserve"> YI SYLLABLE MUOX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ꂻ</w:t>
      </w:r>
      <w:r w:rsidRPr="007E0FEA">
        <w:rPr>
          <w:rFonts w:ascii="Segoe UI" w:hAnsi="Segoe UI" w:cs="Segoe UI"/>
        </w:rPr>
        <w:t xml:space="preserve"> YI SYLLABLE MUO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ꂼ</w:t>
      </w:r>
      <w:r w:rsidRPr="007E0FEA">
        <w:rPr>
          <w:rFonts w:ascii="Segoe UI" w:hAnsi="Segoe UI" w:cs="Segoe UI"/>
        </w:rPr>
        <w:t xml:space="preserve"> YI SYLLABLE MUOP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ꂽ</w:t>
      </w:r>
      <w:r w:rsidRPr="007E0FEA">
        <w:rPr>
          <w:rFonts w:ascii="Segoe UI" w:hAnsi="Segoe UI" w:cs="Segoe UI"/>
        </w:rPr>
        <w:t xml:space="preserve"> YI SYLLABLE MOT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ꂾ</w:t>
      </w:r>
      <w:r w:rsidRPr="007E0FEA">
        <w:rPr>
          <w:rFonts w:ascii="Segoe UI" w:hAnsi="Segoe UI" w:cs="Segoe UI"/>
        </w:rPr>
        <w:t xml:space="preserve"> YI SYLLABLE MOX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ꂿ</w:t>
      </w:r>
      <w:r w:rsidRPr="007E0FEA">
        <w:rPr>
          <w:rFonts w:ascii="Segoe UI" w:hAnsi="Segoe UI" w:cs="Segoe UI"/>
        </w:rPr>
        <w:t xml:space="preserve"> YI SYLLABLE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ꃀ</w:t>
      </w:r>
      <w:r w:rsidRPr="007E0FEA">
        <w:rPr>
          <w:rFonts w:ascii="Segoe UI" w:hAnsi="Segoe UI" w:cs="Segoe UI"/>
        </w:rPr>
        <w:t xml:space="preserve"> YI SYLLABLE MOP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ꃁ</w:t>
      </w:r>
      <w:r w:rsidRPr="007E0FEA">
        <w:rPr>
          <w:rFonts w:ascii="Segoe UI" w:hAnsi="Segoe UI" w:cs="Segoe UI"/>
        </w:rPr>
        <w:t xml:space="preserve"> YI SYLLABLE MEX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ꃂ</w:t>
      </w:r>
      <w:r w:rsidRPr="007E0FEA">
        <w:rPr>
          <w:rFonts w:ascii="Segoe UI" w:hAnsi="Segoe UI" w:cs="Segoe UI"/>
        </w:rPr>
        <w:t xml:space="preserve"> YI SYLLABLE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ꃃ</w:t>
      </w:r>
      <w:r w:rsidRPr="007E0FEA">
        <w:rPr>
          <w:rFonts w:ascii="Segoe UI" w:hAnsi="Segoe UI" w:cs="Segoe UI"/>
        </w:rPr>
        <w:t xml:space="preserve"> YI SYLLABLE MUT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ꃄ</w:t>
      </w:r>
      <w:r w:rsidRPr="007E0FEA">
        <w:rPr>
          <w:rFonts w:ascii="Segoe UI" w:hAnsi="Segoe UI" w:cs="Segoe UI"/>
        </w:rPr>
        <w:t xml:space="preserve"> YI SYLLABLE MUX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ꃅ</w:t>
      </w:r>
      <w:r w:rsidRPr="007E0FEA">
        <w:rPr>
          <w:rFonts w:ascii="Segoe UI" w:hAnsi="Segoe UI" w:cs="Segoe UI"/>
        </w:rPr>
        <w:t xml:space="preserve"> YI SYLLABLE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ꃆ</w:t>
      </w:r>
      <w:r w:rsidRPr="007E0FEA">
        <w:rPr>
          <w:rFonts w:ascii="Segoe UI" w:hAnsi="Segoe UI" w:cs="Segoe UI"/>
        </w:rPr>
        <w:t xml:space="preserve"> YI SYLLABLE MUP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ꃇ</w:t>
      </w:r>
      <w:r w:rsidRPr="007E0FEA">
        <w:rPr>
          <w:rFonts w:ascii="Segoe UI" w:hAnsi="Segoe UI" w:cs="Segoe UI"/>
        </w:rPr>
        <w:t xml:space="preserve"> YI SYLLABLE MURX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ꃈ</w:t>
      </w:r>
      <w:r w:rsidRPr="007E0FEA">
        <w:rPr>
          <w:rFonts w:ascii="Segoe UI" w:hAnsi="Segoe UI" w:cs="Segoe UI"/>
        </w:rPr>
        <w:t xml:space="preserve"> YI SYLLABLE MUR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ꃉ</w:t>
      </w:r>
      <w:r w:rsidRPr="007E0FEA">
        <w:rPr>
          <w:rFonts w:ascii="Segoe UI" w:hAnsi="Segoe UI" w:cs="Segoe UI"/>
        </w:rPr>
        <w:t xml:space="preserve"> YI SYLLABLE MYT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ꃊ</w:t>
      </w:r>
      <w:r w:rsidRPr="007E0FEA">
        <w:rPr>
          <w:rFonts w:ascii="Segoe UI" w:hAnsi="Segoe UI" w:cs="Segoe UI"/>
        </w:rPr>
        <w:t xml:space="preserve"> YI SYLLABLE MYX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ꃋ</w:t>
      </w:r>
      <w:r w:rsidRPr="007E0FEA">
        <w:rPr>
          <w:rFonts w:ascii="Segoe UI" w:hAnsi="Segoe UI" w:cs="Segoe UI"/>
        </w:rPr>
        <w:t xml:space="preserve"> YI SYLLABLE MY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ꃌ</w:t>
      </w:r>
      <w:r w:rsidRPr="007E0FEA">
        <w:rPr>
          <w:rFonts w:ascii="Segoe UI" w:hAnsi="Segoe UI" w:cs="Segoe UI"/>
        </w:rPr>
        <w:t xml:space="preserve"> YI SYLLABLE MYP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ꃍ</w:t>
      </w:r>
      <w:r w:rsidRPr="007E0FEA">
        <w:rPr>
          <w:rFonts w:ascii="Segoe UI" w:hAnsi="Segoe UI" w:cs="Segoe UI"/>
        </w:rPr>
        <w:t xml:space="preserve"> YI SYLLABLE FIT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ꃎ</w:t>
      </w:r>
      <w:r w:rsidRPr="007E0FEA">
        <w:rPr>
          <w:rFonts w:ascii="Segoe UI" w:hAnsi="Segoe UI" w:cs="Segoe UI"/>
        </w:rPr>
        <w:t xml:space="preserve"> YI SYLLABLE FIX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ꃏ</w:t>
      </w:r>
      <w:r w:rsidRPr="007E0FEA">
        <w:rPr>
          <w:rFonts w:ascii="Segoe UI" w:hAnsi="Segoe UI" w:cs="Segoe UI"/>
        </w:rPr>
        <w:t xml:space="preserve"> YI SYLLABLE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ꃐ</w:t>
      </w:r>
      <w:r w:rsidRPr="007E0FEA">
        <w:rPr>
          <w:rFonts w:ascii="Segoe UI" w:hAnsi="Segoe UI" w:cs="Segoe UI"/>
        </w:rPr>
        <w:t xml:space="preserve"> YI SYLLABLE FIP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ꃑ</w:t>
      </w:r>
      <w:r w:rsidRPr="007E0FEA">
        <w:rPr>
          <w:rFonts w:ascii="Segoe UI" w:hAnsi="Segoe UI" w:cs="Segoe UI"/>
        </w:rPr>
        <w:t xml:space="preserve"> YI SYLLABLE FAT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ꃒ</w:t>
      </w:r>
      <w:r w:rsidRPr="007E0FEA">
        <w:rPr>
          <w:rFonts w:ascii="Segoe UI" w:hAnsi="Segoe UI" w:cs="Segoe UI"/>
        </w:rPr>
        <w:t xml:space="preserve"> YI SYLLABLE FAX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ꃓ</w:t>
      </w:r>
      <w:r w:rsidRPr="007E0FEA">
        <w:rPr>
          <w:rFonts w:ascii="Segoe UI" w:hAnsi="Segoe UI" w:cs="Segoe UI"/>
        </w:rPr>
        <w:t xml:space="preserve"> YI SYLLABLE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ꃔ</w:t>
      </w:r>
      <w:r w:rsidRPr="007E0FEA">
        <w:rPr>
          <w:rFonts w:ascii="Segoe UI" w:hAnsi="Segoe UI" w:cs="Segoe UI"/>
        </w:rPr>
        <w:t xml:space="preserve"> YI SYLLABLE FAP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ꃕ</w:t>
      </w:r>
      <w:r w:rsidRPr="007E0FEA">
        <w:rPr>
          <w:rFonts w:ascii="Segoe UI" w:hAnsi="Segoe UI" w:cs="Segoe UI"/>
        </w:rPr>
        <w:t xml:space="preserve"> YI SYLLABLE FOX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ꃖ</w:t>
      </w:r>
      <w:r w:rsidRPr="007E0FEA">
        <w:rPr>
          <w:rFonts w:ascii="Segoe UI" w:hAnsi="Segoe UI" w:cs="Segoe UI"/>
        </w:rPr>
        <w:t xml:space="preserve"> YI SYLLABLE FO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ꃗ</w:t>
      </w:r>
      <w:r w:rsidRPr="007E0FEA">
        <w:rPr>
          <w:rFonts w:ascii="Segoe UI" w:hAnsi="Segoe UI" w:cs="Segoe UI"/>
        </w:rPr>
        <w:t xml:space="preserve"> YI SYLLABLE FOP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ꃘ</w:t>
      </w:r>
      <w:r w:rsidRPr="007E0FEA">
        <w:rPr>
          <w:rFonts w:ascii="Segoe UI" w:hAnsi="Segoe UI" w:cs="Segoe UI"/>
        </w:rPr>
        <w:t xml:space="preserve"> YI SYLLABLE FUT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ꃙ</w:t>
      </w:r>
      <w:r w:rsidRPr="007E0FEA">
        <w:rPr>
          <w:rFonts w:ascii="Segoe UI" w:hAnsi="Segoe UI" w:cs="Segoe UI"/>
        </w:rPr>
        <w:t xml:space="preserve"> YI SYLLABLE FUX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ꃚ</w:t>
      </w:r>
      <w:r w:rsidRPr="007E0FEA">
        <w:rPr>
          <w:rFonts w:ascii="Segoe UI" w:hAnsi="Segoe UI" w:cs="Segoe UI"/>
        </w:rPr>
        <w:t xml:space="preserve"> YI SYLLABLE 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ꃛ</w:t>
      </w:r>
      <w:r w:rsidRPr="007E0FEA">
        <w:rPr>
          <w:rFonts w:ascii="Segoe UI" w:hAnsi="Segoe UI" w:cs="Segoe UI"/>
        </w:rPr>
        <w:t xml:space="preserve"> YI SYLLABLE FUP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ꃜ</w:t>
      </w:r>
      <w:r w:rsidRPr="007E0FEA">
        <w:rPr>
          <w:rFonts w:ascii="Segoe UI" w:hAnsi="Segoe UI" w:cs="Segoe UI"/>
        </w:rPr>
        <w:t xml:space="preserve"> YI SYLLABLE FURX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ꃝ</w:t>
      </w:r>
      <w:r w:rsidRPr="007E0FEA">
        <w:rPr>
          <w:rFonts w:ascii="Segoe UI" w:hAnsi="Segoe UI" w:cs="Segoe UI"/>
        </w:rPr>
        <w:t xml:space="preserve"> YI SYLLABLE FUR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ꃞ</w:t>
      </w:r>
      <w:r w:rsidRPr="007E0FEA">
        <w:rPr>
          <w:rFonts w:ascii="Segoe UI" w:hAnsi="Segoe UI" w:cs="Segoe UI"/>
        </w:rPr>
        <w:t xml:space="preserve"> YI SYLLABLE FYT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ꃟ</w:t>
      </w:r>
      <w:r w:rsidRPr="007E0FEA">
        <w:rPr>
          <w:rFonts w:ascii="Segoe UI" w:hAnsi="Segoe UI" w:cs="Segoe UI"/>
        </w:rPr>
        <w:t xml:space="preserve"> YI SYLLABLE FYX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ꃠ</w:t>
      </w:r>
      <w:r w:rsidRPr="007E0FEA">
        <w:rPr>
          <w:rFonts w:ascii="Segoe UI" w:hAnsi="Segoe UI" w:cs="Segoe UI"/>
        </w:rPr>
        <w:t xml:space="preserve"> YI SYLLABLE FY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ꃡ</w:t>
      </w:r>
      <w:r w:rsidRPr="007E0FEA">
        <w:rPr>
          <w:rFonts w:ascii="Segoe UI" w:hAnsi="Segoe UI" w:cs="Segoe UI"/>
        </w:rPr>
        <w:t xml:space="preserve"> YI SYLLABLE FYP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ꃢ</w:t>
      </w:r>
      <w:r w:rsidRPr="007E0FEA">
        <w:rPr>
          <w:rFonts w:ascii="Segoe UI" w:hAnsi="Segoe UI" w:cs="Segoe UI"/>
        </w:rPr>
        <w:t xml:space="preserve"> YI SYLLABLE VIT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ꃣ</w:t>
      </w:r>
      <w:r w:rsidRPr="007E0FEA">
        <w:rPr>
          <w:rFonts w:ascii="Segoe UI" w:hAnsi="Segoe UI" w:cs="Segoe UI"/>
        </w:rPr>
        <w:t xml:space="preserve"> YI SYLLABLE VIX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ꃤ</w:t>
      </w:r>
      <w:r w:rsidRPr="007E0FEA">
        <w:rPr>
          <w:rFonts w:ascii="Segoe UI" w:hAnsi="Segoe UI" w:cs="Segoe UI"/>
        </w:rPr>
        <w:t xml:space="preserve"> YI SYLLABLE 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ꃥ</w:t>
      </w:r>
      <w:r w:rsidRPr="007E0FEA">
        <w:rPr>
          <w:rFonts w:ascii="Segoe UI" w:hAnsi="Segoe UI" w:cs="Segoe UI"/>
        </w:rPr>
        <w:t xml:space="preserve"> YI SYLLABLE VIP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ꃦ</w:t>
      </w:r>
      <w:r w:rsidRPr="007E0FEA">
        <w:rPr>
          <w:rFonts w:ascii="Segoe UI" w:hAnsi="Segoe UI" w:cs="Segoe UI"/>
        </w:rPr>
        <w:t xml:space="preserve"> YI SYLLABLE VIET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ꃧ</w:t>
      </w:r>
      <w:r w:rsidRPr="007E0FEA">
        <w:rPr>
          <w:rFonts w:ascii="Segoe UI" w:hAnsi="Segoe UI" w:cs="Segoe UI"/>
        </w:rPr>
        <w:t xml:space="preserve"> YI SYLLABLE VIEX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ꃨ</w:t>
      </w:r>
      <w:r w:rsidRPr="007E0FEA">
        <w:rPr>
          <w:rFonts w:ascii="Segoe UI" w:hAnsi="Segoe UI" w:cs="Segoe UI"/>
        </w:rPr>
        <w:t xml:space="preserve"> YI SYLLABLE VIE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ꃩ</w:t>
      </w:r>
      <w:r w:rsidRPr="007E0FEA">
        <w:rPr>
          <w:rFonts w:ascii="Segoe UI" w:hAnsi="Segoe UI" w:cs="Segoe UI"/>
        </w:rPr>
        <w:t xml:space="preserve"> YI SYLLABLE VIEP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ꃪ</w:t>
      </w:r>
      <w:r w:rsidRPr="007E0FEA">
        <w:rPr>
          <w:rFonts w:ascii="Segoe UI" w:hAnsi="Segoe UI" w:cs="Segoe UI"/>
        </w:rPr>
        <w:t xml:space="preserve"> YI SYLLABLE VAT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ꃫ</w:t>
      </w:r>
      <w:r w:rsidRPr="007E0FEA">
        <w:rPr>
          <w:rFonts w:ascii="Segoe UI" w:hAnsi="Segoe UI" w:cs="Segoe UI"/>
        </w:rPr>
        <w:t xml:space="preserve"> YI SYLLABLE VAX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ꃬ</w:t>
      </w:r>
      <w:r w:rsidRPr="007E0FEA">
        <w:rPr>
          <w:rFonts w:ascii="Segoe UI" w:hAnsi="Segoe UI" w:cs="Segoe UI"/>
        </w:rPr>
        <w:t xml:space="preserve"> YI SYLLABLE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ꃭ</w:t>
      </w:r>
      <w:r w:rsidRPr="007E0FEA">
        <w:rPr>
          <w:rFonts w:ascii="Segoe UI" w:hAnsi="Segoe UI" w:cs="Segoe UI"/>
        </w:rPr>
        <w:t xml:space="preserve"> YI SYLLABLE VAP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ꃮ</w:t>
      </w:r>
      <w:r w:rsidRPr="007E0FEA">
        <w:rPr>
          <w:rFonts w:ascii="Segoe UI" w:hAnsi="Segoe UI" w:cs="Segoe UI"/>
        </w:rPr>
        <w:t xml:space="preserve"> YI SYLLABLE VOT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ꃯ</w:t>
      </w:r>
      <w:r w:rsidRPr="007E0FEA">
        <w:rPr>
          <w:rFonts w:ascii="Segoe UI" w:hAnsi="Segoe UI" w:cs="Segoe UI"/>
        </w:rPr>
        <w:t xml:space="preserve"> YI SYLLABLE VOX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ꃰ</w:t>
      </w:r>
      <w:r w:rsidRPr="007E0FEA">
        <w:rPr>
          <w:rFonts w:ascii="Segoe UI" w:hAnsi="Segoe UI" w:cs="Segoe UI"/>
        </w:rPr>
        <w:t xml:space="preserve"> YI SYLLABLE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ꃱ</w:t>
      </w:r>
      <w:r w:rsidRPr="007E0FEA">
        <w:rPr>
          <w:rFonts w:ascii="Segoe UI" w:hAnsi="Segoe UI" w:cs="Segoe UI"/>
        </w:rPr>
        <w:t xml:space="preserve"> YI SYLLABLE VOP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ꃲ</w:t>
      </w:r>
      <w:r w:rsidRPr="007E0FEA">
        <w:rPr>
          <w:rFonts w:ascii="Segoe UI" w:hAnsi="Segoe UI" w:cs="Segoe UI"/>
        </w:rPr>
        <w:t xml:space="preserve"> YI SYLLABLE VEX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ꃳ</w:t>
      </w:r>
      <w:r w:rsidRPr="007E0FEA">
        <w:rPr>
          <w:rFonts w:ascii="Segoe UI" w:hAnsi="Segoe UI" w:cs="Segoe UI"/>
        </w:rPr>
        <w:t xml:space="preserve"> YI SYLLABLE VEP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ꃴ</w:t>
      </w:r>
      <w:r w:rsidRPr="007E0FEA">
        <w:rPr>
          <w:rFonts w:ascii="Segoe UI" w:hAnsi="Segoe UI" w:cs="Segoe UI"/>
        </w:rPr>
        <w:t xml:space="preserve"> YI SYLLABLE VUT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ꃵ</w:t>
      </w:r>
      <w:r w:rsidRPr="007E0FEA">
        <w:rPr>
          <w:rFonts w:ascii="Segoe UI" w:hAnsi="Segoe UI" w:cs="Segoe UI"/>
        </w:rPr>
        <w:t xml:space="preserve"> YI SYLLABLE VUX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ꃶ</w:t>
      </w:r>
      <w:r w:rsidRPr="007E0FEA">
        <w:rPr>
          <w:rFonts w:ascii="Segoe UI" w:hAnsi="Segoe UI" w:cs="Segoe UI"/>
        </w:rPr>
        <w:t xml:space="preserve"> YI SYLLABLE 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ꃷ</w:t>
      </w:r>
      <w:r w:rsidRPr="007E0FEA">
        <w:rPr>
          <w:rFonts w:ascii="Segoe UI" w:hAnsi="Segoe UI" w:cs="Segoe UI"/>
        </w:rPr>
        <w:t xml:space="preserve"> YI SYLLABLE VUP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ꃸ</w:t>
      </w:r>
      <w:r w:rsidRPr="007E0FEA">
        <w:rPr>
          <w:rFonts w:ascii="Segoe UI" w:hAnsi="Segoe UI" w:cs="Segoe UI"/>
        </w:rPr>
        <w:t xml:space="preserve"> YI SYLLABLE VURX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ꃹ</w:t>
      </w:r>
      <w:r w:rsidRPr="007E0FEA">
        <w:rPr>
          <w:rFonts w:ascii="Segoe UI" w:hAnsi="Segoe UI" w:cs="Segoe UI"/>
        </w:rPr>
        <w:t xml:space="preserve"> YI SYLLABLE VUR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ꃺ</w:t>
      </w:r>
      <w:r w:rsidRPr="007E0FEA">
        <w:rPr>
          <w:rFonts w:ascii="Segoe UI" w:hAnsi="Segoe UI" w:cs="Segoe UI"/>
        </w:rPr>
        <w:t xml:space="preserve"> YI SYLLABLE VYT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ꃻ</w:t>
      </w:r>
      <w:r w:rsidRPr="007E0FEA">
        <w:rPr>
          <w:rFonts w:ascii="Segoe UI" w:hAnsi="Segoe UI" w:cs="Segoe UI"/>
        </w:rPr>
        <w:t xml:space="preserve"> YI SYLLABLE VYX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ꃼ</w:t>
      </w:r>
      <w:r w:rsidRPr="007E0FEA">
        <w:rPr>
          <w:rFonts w:ascii="Segoe UI" w:hAnsi="Segoe UI" w:cs="Segoe UI"/>
        </w:rPr>
        <w:t xml:space="preserve"> YI SYLLABLE 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ꃽ</w:t>
      </w:r>
      <w:r w:rsidRPr="007E0FEA">
        <w:rPr>
          <w:rFonts w:ascii="Segoe UI" w:hAnsi="Segoe UI" w:cs="Segoe UI"/>
        </w:rPr>
        <w:t xml:space="preserve"> YI SYLLABLE VYP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ꃾ</w:t>
      </w:r>
      <w:r w:rsidRPr="007E0FEA">
        <w:rPr>
          <w:rFonts w:ascii="Segoe UI" w:hAnsi="Segoe UI" w:cs="Segoe UI"/>
        </w:rPr>
        <w:t xml:space="preserve"> YI SYLLABLE VYRX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ꃿ</w:t>
      </w:r>
      <w:r w:rsidRPr="007E0FEA">
        <w:rPr>
          <w:rFonts w:ascii="Segoe UI" w:hAnsi="Segoe UI" w:cs="Segoe UI"/>
        </w:rPr>
        <w:t xml:space="preserve"> YI SYLLABLE VYR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ꄀ</w:t>
      </w:r>
      <w:r w:rsidRPr="007E0FEA">
        <w:rPr>
          <w:rFonts w:ascii="Segoe UI" w:hAnsi="Segoe UI" w:cs="Segoe UI"/>
        </w:rPr>
        <w:t xml:space="preserve"> YI SYLLABLE DIT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ꄁ</w:t>
      </w:r>
      <w:r w:rsidRPr="007E0FEA">
        <w:rPr>
          <w:rFonts w:ascii="Segoe UI" w:hAnsi="Segoe UI" w:cs="Segoe UI"/>
        </w:rPr>
        <w:t xml:space="preserve"> YI SYLLABLE DIX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ꄂ</w:t>
      </w:r>
      <w:r w:rsidRPr="007E0FEA">
        <w:rPr>
          <w:rFonts w:ascii="Segoe UI" w:hAnsi="Segoe UI" w:cs="Segoe UI"/>
        </w:rPr>
        <w:t xml:space="preserve"> YI SYLLABLE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ꄃ</w:t>
      </w:r>
      <w:r w:rsidRPr="007E0FEA">
        <w:rPr>
          <w:rFonts w:ascii="Segoe UI" w:hAnsi="Segoe UI" w:cs="Segoe UI"/>
        </w:rPr>
        <w:t xml:space="preserve"> YI SYLLABLE DIP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ꄄ</w:t>
      </w:r>
      <w:r w:rsidRPr="007E0FEA">
        <w:rPr>
          <w:rFonts w:ascii="Segoe UI" w:hAnsi="Segoe UI" w:cs="Segoe UI"/>
        </w:rPr>
        <w:t xml:space="preserve"> YI SYLLABLE DIEX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ꄅ</w:t>
      </w:r>
      <w:r w:rsidRPr="007E0FEA">
        <w:rPr>
          <w:rFonts w:ascii="Segoe UI" w:hAnsi="Segoe UI" w:cs="Segoe UI"/>
        </w:rPr>
        <w:t xml:space="preserve"> YI SYLLABLE DIE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ꄆ</w:t>
      </w:r>
      <w:r w:rsidRPr="007E0FEA">
        <w:rPr>
          <w:rFonts w:ascii="Segoe UI" w:hAnsi="Segoe UI" w:cs="Segoe UI"/>
        </w:rPr>
        <w:t xml:space="preserve"> YI SYLLABLE DIEP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ꄇ</w:t>
      </w:r>
      <w:r w:rsidRPr="007E0FEA">
        <w:rPr>
          <w:rFonts w:ascii="Segoe UI" w:hAnsi="Segoe UI" w:cs="Segoe UI"/>
        </w:rPr>
        <w:t xml:space="preserve"> YI SYLLABLE DAT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ꄈ</w:t>
      </w:r>
      <w:r w:rsidRPr="007E0FEA">
        <w:rPr>
          <w:rFonts w:ascii="Segoe UI" w:hAnsi="Segoe UI" w:cs="Segoe UI"/>
        </w:rPr>
        <w:t xml:space="preserve"> YI SYLLABLE DAX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ꄉ</w:t>
      </w:r>
      <w:r w:rsidRPr="007E0FEA">
        <w:rPr>
          <w:rFonts w:ascii="Segoe UI" w:hAnsi="Segoe UI" w:cs="Segoe UI"/>
        </w:rPr>
        <w:t xml:space="preserve"> YI SYLLABLE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ꄊ</w:t>
      </w:r>
      <w:r w:rsidRPr="007E0FEA">
        <w:rPr>
          <w:rFonts w:ascii="Segoe UI" w:hAnsi="Segoe UI" w:cs="Segoe UI"/>
        </w:rPr>
        <w:t xml:space="preserve"> YI SYLLABLE DAP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ꄋ</w:t>
      </w:r>
      <w:r w:rsidRPr="007E0FEA">
        <w:rPr>
          <w:rFonts w:ascii="Segoe UI" w:hAnsi="Segoe UI" w:cs="Segoe UI"/>
        </w:rPr>
        <w:t xml:space="preserve"> YI SYLLABLE DUOX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ꄌ</w:t>
      </w:r>
      <w:r w:rsidRPr="007E0FEA">
        <w:rPr>
          <w:rFonts w:ascii="Segoe UI" w:hAnsi="Segoe UI" w:cs="Segoe UI"/>
        </w:rPr>
        <w:t xml:space="preserve"> YI SYLLABLE DUO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ꄍ</w:t>
      </w:r>
      <w:r w:rsidRPr="007E0FEA">
        <w:rPr>
          <w:rFonts w:ascii="Segoe UI" w:hAnsi="Segoe UI" w:cs="Segoe UI"/>
        </w:rPr>
        <w:t xml:space="preserve"> YI SYLLABLE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ꄎ</w:t>
      </w:r>
      <w:r w:rsidRPr="007E0FEA">
        <w:rPr>
          <w:rFonts w:ascii="Segoe UI" w:hAnsi="Segoe UI" w:cs="Segoe UI"/>
        </w:rPr>
        <w:t xml:space="preserve"> YI SYLLABLE DOX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ꄏ</w:t>
      </w:r>
      <w:r w:rsidRPr="007E0FEA">
        <w:rPr>
          <w:rFonts w:ascii="Segoe UI" w:hAnsi="Segoe UI" w:cs="Segoe UI"/>
        </w:rPr>
        <w:t xml:space="preserve"> YI SYLLABLE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ꄐ</w:t>
      </w:r>
      <w:r w:rsidRPr="007E0FEA">
        <w:rPr>
          <w:rFonts w:ascii="Segoe UI" w:hAnsi="Segoe UI" w:cs="Segoe UI"/>
        </w:rPr>
        <w:t xml:space="preserve"> YI SYLLABLE DOP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ꄑ</w:t>
      </w:r>
      <w:r w:rsidRPr="007E0FEA">
        <w:rPr>
          <w:rFonts w:ascii="Segoe UI" w:hAnsi="Segoe UI" w:cs="Segoe UI"/>
        </w:rPr>
        <w:t xml:space="preserve"> YI SYLLABLE 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ꄒ</w:t>
      </w:r>
      <w:r w:rsidRPr="007E0FEA">
        <w:rPr>
          <w:rFonts w:ascii="Segoe UI" w:hAnsi="Segoe UI" w:cs="Segoe UI"/>
        </w:rPr>
        <w:t xml:space="preserve"> YI SYLLABLE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ꄓ</w:t>
      </w:r>
      <w:r w:rsidRPr="007E0FEA">
        <w:rPr>
          <w:rFonts w:ascii="Segoe UI" w:hAnsi="Segoe UI" w:cs="Segoe UI"/>
        </w:rPr>
        <w:t xml:space="preserve"> YI SYLLABLE DEP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ꄔ</w:t>
      </w:r>
      <w:r w:rsidRPr="007E0FEA">
        <w:rPr>
          <w:rFonts w:ascii="Segoe UI" w:hAnsi="Segoe UI" w:cs="Segoe UI"/>
        </w:rPr>
        <w:t xml:space="preserve"> YI SYLLABLE DUT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ꄕ</w:t>
      </w:r>
      <w:r w:rsidRPr="007E0FEA">
        <w:rPr>
          <w:rFonts w:ascii="Segoe UI" w:hAnsi="Segoe UI" w:cs="Segoe UI"/>
        </w:rPr>
        <w:t xml:space="preserve"> YI SYLLABLE DUX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ꄖ</w:t>
      </w:r>
      <w:r w:rsidRPr="007E0FEA">
        <w:rPr>
          <w:rFonts w:ascii="Segoe UI" w:hAnsi="Segoe UI" w:cs="Segoe UI"/>
        </w:rPr>
        <w:t xml:space="preserve"> YI SYLLABLE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ꄗ</w:t>
      </w:r>
      <w:r w:rsidRPr="007E0FEA">
        <w:rPr>
          <w:rFonts w:ascii="Segoe UI" w:hAnsi="Segoe UI" w:cs="Segoe UI"/>
        </w:rPr>
        <w:t xml:space="preserve"> YI SYLLABLE DUP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ꄘ</w:t>
      </w:r>
      <w:r w:rsidRPr="007E0FEA">
        <w:rPr>
          <w:rFonts w:ascii="Segoe UI" w:hAnsi="Segoe UI" w:cs="Segoe UI"/>
        </w:rPr>
        <w:t xml:space="preserve"> YI SYLLABLE DURX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ꄙ</w:t>
      </w:r>
      <w:r w:rsidRPr="007E0FEA">
        <w:rPr>
          <w:rFonts w:ascii="Segoe UI" w:hAnsi="Segoe UI" w:cs="Segoe UI"/>
        </w:rPr>
        <w:t xml:space="preserve"> YI SYLLABLE DUR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ꄚ</w:t>
      </w:r>
      <w:r w:rsidRPr="007E0FEA">
        <w:rPr>
          <w:rFonts w:ascii="Segoe UI" w:hAnsi="Segoe UI" w:cs="Segoe UI"/>
        </w:rPr>
        <w:t xml:space="preserve"> YI SYLLABLE TIT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ꄛ</w:t>
      </w:r>
      <w:r w:rsidRPr="007E0FEA">
        <w:rPr>
          <w:rFonts w:ascii="Segoe UI" w:hAnsi="Segoe UI" w:cs="Segoe UI"/>
        </w:rPr>
        <w:t xml:space="preserve"> YI SYLLABLE TIX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ꄜ</w:t>
      </w:r>
      <w:r w:rsidRPr="007E0FEA">
        <w:rPr>
          <w:rFonts w:ascii="Segoe UI" w:hAnsi="Segoe UI" w:cs="Segoe UI"/>
        </w:rPr>
        <w:t xml:space="preserve"> YI SYLLABLE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ꄝ</w:t>
      </w:r>
      <w:r w:rsidRPr="007E0FEA">
        <w:rPr>
          <w:rFonts w:ascii="Segoe UI" w:hAnsi="Segoe UI" w:cs="Segoe UI"/>
        </w:rPr>
        <w:t xml:space="preserve"> YI SYLLABLE TIP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ꄞ</w:t>
      </w:r>
      <w:r w:rsidRPr="007E0FEA">
        <w:rPr>
          <w:rFonts w:ascii="Segoe UI" w:hAnsi="Segoe UI" w:cs="Segoe UI"/>
        </w:rPr>
        <w:t xml:space="preserve"> YI SYLLABLE TIEX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ꄟ</w:t>
      </w:r>
      <w:r w:rsidRPr="007E0FEA">
        <w:rPr>
          <w:rFonts w:ascii="Segoe UI" w:hAnsi="Segoe UI" w:cs="Segoe UI"/>
        </w:rPr>
        <w:t xml:space="preserve"> YI SYLLABLE TIE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ꄠ</w:t>
      </w:r>
      <w:r w:rsidRPr="007E0FEA">
        <w:rPr>
          <w:rFonts w:ascii="Segoe UI" w:hAnsi="Segoe UI" w:cs="Segoe UI"/>
        </w:rPr>
        <w:t xml:space="preserve"> YI SYLLABLE TIEP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ꄡ</w:t>
      </w:r>
      <w:r w:rsidRPr="007E0FEA">
        <w:rPr>
          <w:rFonts w:ascii="Segoe UI" w:hAnsi="Segoe UI" w:cs="Segoe UI"/>
        </w:rPr>
        <w:t xml:space="preserve"> YI SYLLABLE TAT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ꄢ</w:t>
      </w:r>
      <w:r w:rsidRPr="007E0FEA">
        <w:rPr>
          <w:rFonts w:ascii="Segoe UI" w:hAnsi="Segoe UI" w:cs="Segoe UI"/>
        </w:rPr>
        <w:t xml:space="preserve"> YI SYLLABLE TAX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ꄣ</w:t>
      </w:r>
      <w:r w:rsidRPr="007E0FEA">
        <w:rPr>
          <w:rFonts w:ascii="Segoe UI" w:hAnsi="Segoe UI" w:cs="Segoe UI"/>
        </w:rPr>
        <w:t xml:space="preserve"> YI SYLLABLE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ꄤ</w:t>
      </w:r>
      <w:r w:rsidRPr="007E0FEA">
        <w:rPr>
          <w:rFonts w:ascii="Segoe UI" w:hAnsi="Segoe UI" w:cs="Segoe UI"/>
        </w:rPr>
        <w:t xml:space="preserve"> YI SYLLABLE TAP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ꄥ</w:t>
      </w:r>
      <w:r w:rsidRPr="007E0FEA">
        <w:rPr>
          <w:rFonts w:ascii="Segoe UI" w:hAnsi="Segoe UI" w:cs="Segoe UI"/>
        </w:rPr>
        <w:t xml:space="preserve"> YI SYLLABLE TUOT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ꄦ</w:t>
      </w:r>
      <w:r w:rsidRPr="007E0FEA">
        <w:rPr>
          <w:rFonts w:ascii="Segoe UI" w:hAnsi="Segoe UI" w:cs="Segoe UI"/>
        </w:rPr>
        <w:t xml:space="preserve"> YI SYLLABLE TUOX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ꄧ</w:t>
      </w:r>
      <w:r w:rsidRPr="007E0FEA">
        <w:rPr>
          <w:rFonts w:ascii="Segoe UI" w:hAnsi="Segoe UI" w:cs="Segoe UI"/>
        </w:rPr>
        <w:t xml:space="preserve"> YI SYLLABLE TUO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ꄨ</w:t>
      </w:r>
      <w:r w:rsidRPr="007E0FEA">
        <w:rPr>
          <w:rFonts w:ascii="Segoe UI" w:hAnsi="Segoe UI" w:cs="Segoe UI"/>
        </w:rPr>
        <w:t xml:space="preserve"> YI SYLLABLE TUOP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ꄩ</w:t>
      </w:r>
      <w:r w:rsidRPr="007E0FEA">
        <w:rPr>
          <w:rFonts w:ascii="Segoe UI" w:hAnsi="Segoe UI" w:cs="Segoe UI"/>
        </w:rPr>
        <w:t xml:space="preserve"> YI SYLLABLE TOT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ꄪ</w:t>
      </w:r>
      <w:r w:rsidRPr="007E0FEA">
        <w:rPr>
          <w:rFonts w:ascii="Segoe UI" w:hAnsi="Segoe UI" w:cs="Segoe UI"/>
        </w:rPr>
        <w:t xml:space="preserve"> YI SYLLABLE TOX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ꄫ</w:t>
      </w:r>
      <w:r w:rsidRPr="007E0FEA">
        <w:rPr>
          <w:rFonts w:ascii="Segoe UI" w:hAnsi="Segoe UI" w:cs="Segoe UI"/>
        </w:rPr>
        <w:t xml:space="preserve"> YI SYLLABLE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ꄬ</w:t>
      </w:r>
      <w:r w:rsidRPr="007E0FEA">
        <w:rPr>
          <w:rFonts w:ascii="Segoe UI" w:hAnsi="Segoe UI" w:cs="Segoe UI"/>
        </w:rPr>
        <w:t xml:space="preserve"> YI SYLLABLE 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ꄭ</w:t>
      </w:r>
      <w:r w:rsidRPr="007E0FEA">
        <w:rPr>
          <w:rFonts w:ascii="Segoe UI" w:hAnsi="Segoe UI" w:cs="Segoe UI"/>
        </w:rPr>
        <w:t xml:space="preserve"> YI SYLLABLE TEX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ꄮ</w:t>
      </w:r>
      <w:r w:rsidRPr="007E0FEA">
        <w:rPr>
          <w:rFonts w:ascii="Segoe UI" w:hAnsi="Segoe UI" w:cs="Segoe UI"/>
        </w:rPr>
        <w:t xml:space="preserve"> YI SYLLABLE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ꄯ</w:t>
      </w:r>
      <w:r w:rsidRPr="007E0FEA">
        <w:rPr>
          <w:rFonts w:ascii="Segoe UI" w:hAnsi="Segoe UI" w:cs="Segoe UI"/>
        </w:rPr>
        <w:t xml:space="preserve"> YI SYLLABLE TEP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ꄰ</w:t>
      </w:r>
      <w:r w:rsidRPr="007E0FEA">
        <w:rPr>
          <w:rFonts w:ascii="Segoe UI" w:hAnsi="Segoe UI" w:cs="Segoe UI"/>
        </w:rPr>
        <w:t xml:space="preserve"> YI SYLLABLE TUT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ꄱ</w:t>
      </w:r>
      <w:r w:rsidRPr="007E0FEA">
        <w:rPr>
          <w:rFonts w:ascii="Segoe UI" w:hAnsi="Segoe UI" w:cs="Segoe UI"/>
        </w:rPr>
        <w:t xml:space="preserve"> YI SYLLABLE TUX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ꄲ</w:t>
      </w:r>
      <w:r w:rsidRPr="007E0FEA">
        <w:rPr>
          <w:rFonts w:ascii="Segoe UI" w:hAnsi="Segoe UI" w:cs="Segoe UI"/>
        </w:rPr>
        <w:t xml:space="preserve"> YI SYLLABLE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ꄳ</w:t>
      </w:r>
      <w:r w:rsidRPr="007E0FEA">
        <w:rPr>
          <w:rFonts w:ascii="Segoe UI" w:hAnsi="Segoe UI" w:cs="Segoe UI"/>
        </w:rPr>
        <w:t xml:space="preserve"> YI SYLLABLE TUP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ꄴ</w:t>
      </w:r>
      <w:r w:rsidRPr="007E0FEA">
        <w:rPr>
          <w:rFonts w:ascii="Segoe UI" w:hAnsi="Segoe UI" w:cs="Segoe UI"/>
        </w:rPr>
        <w:t xml:space="preserve"> YI SYLLABLE TURX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ꄵ</w:t>
      </w:r>
      <w:r w:rsidRPr="007E0FEA">
        <w:rPr>
          <w:rFonts w:ascii="Segoe UI" w:hAnsi="Segoe UI" w:cs="Segoe UI"/>
        </w:rPr>
        <w:t xml:space="preserve"> YI SYLLABLE TUR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ꄶ</w:t>
      </w:r>
      <w:r w:rsidRPr="007E0FEA">
        <w:rPr>
          <w:rFonts w:ascii="Segoe UI" w:hAnsi="Segoe UI" w:cs="Segoe UI"/>
        </w:rPr>
        <w:t xml:space="preserve"> YI SYLLABLE DDIT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ꄷ</w:t>
      </w:r>
      <w:r w:rsidRPr="007E0FEA">
        <w:rPr>
          <w:rFonts w:ascii="Segoe UI" w:hAnsi="Segoe UI" w:cs="Segoe UI"/>
        </w:rPr>
        <w:t xml:space="preserve"> YI SYLLABLE DDIX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ꄸ</w:t>
      </w:r>
      <w:r w:rsidRPr="007E0FEA">
        <w:rPr>
          <w:rFonts w:ascii="Segoe UI" w:hAnsi="Segoe UI" w:cs="Segoe UI"/>
        </w:rPr>
        <w:t xml:space="preserve"> YI SYLLABLE DDI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ꄹ</w:t>
      </w:r>
      <w:r w:rsidRPr="007E0FEA">
        <w:rPr>
          <w:rFonts w:ascii="Segoe UI" w:hAnsi="Segoe UI" w:cs="Segoe UI"/>
        </w:rPr>
        <w:t xml:space="preserve"> YI SYLLABLE DDIP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ꄺ</w:t>
      </w:r>
      <w:r w:rsidRPr="007E0FEA">
        <w:rPr>
          <w:rFonts w:ascii="Segoe UI" w:hAnsi="Segoe UI" w:cs="Segoe UI"/>
        </w:rPr>
        <w:t xml:space="preserve"> YI SYLLABLE DDIEX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ꄻ</w:t>
      </w:r>
      <w:r w:rsidRPr="007E0FEA">
        <w:rPr>
          <w:rFonts w:ascii="Segoe UI" w:hAnsi="Segoe UI" w:cs="Segoe UI"/>
        </w:rPr>
        <w:t xml:space="preserve"> YI SYLLABLE DDIE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ꄼ</w:t>
      </w:r>
      <w:r w:rsidRPr="007E0FEA">
        <w:rPr>
          <w:rFonts w:ascii="Segoe UI" w:hAnsi="Segoe UI" w:cs="Segoe UI"/>
        </w:rPr>
        <w:t xml:space="preserve"> YI SYLLABLE DDIEP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ꄽ</w:t>
      </w:r>
      <w:r w:rsidRPr="007E0FEA">
        <w:rPr>
          <w:rFonts w:ascii="Segoe UI" w:hAnsi="Segoe UI" w:cs="Segoe UI"/>
        </w:rPr>
        <w:t xml:space="preserve"> YI SYLLABLE DDAT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ꄾ</w:t>
      </w:r>
      <w:r w:rsidRPr="007E0FEA">
        <w:rPr>
          <w:rFonts w:ascii="Segoe UI" w:hAnsi="Segoe UI" w:cs="Segoe UI"/>
        </w:rPr>
        <w:t xml:space="preserve"> YI SYLLABLE DDAX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ꄿ</w:t>
      </w:r>
      <w:r w:rsidRPr="007E0FEA">
        <w:rPr>
          <w:rFonts w:ascii="Segoe UI" w:hAnsi="Segoe UI" w:cs="Segoe UI"/>
        </w:rPr>
        <w:t xml:space="preserve"> YI SYLLABLE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ꅀ</w:t>
      </w:r>
      <w:r w:rsidRPr="007E0FEA">
        <w:rPr>
          <w:rFonts w:ascii="Segoe UI" w:hAnsi="Segoe UI" w:cs="Segoe UI"/>
        </w:rPr>
        <w:t xml:space="preserve"> YI SYLLABLE DDAP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ꅁ</w:t>
      </w:r>
      <w:r w:rsidRPr="007E0FEA">
        <w:rPr>
          <w:rFonts w:ascii="Segoe UI" w:hAnsi="Segoe UI" w:cs="Segoe UI"/>
        </w:rPr>
        <w:t xml:space="preserve"> YI SYLLABLE DDUOX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ꅂ</w:t>
      </w:r>
      <w:r w:rsidRPr="007E0FEA">
        <w:rPr>
          <w:rFonts w:ascii="Segoe UI" w:hAnsi="Segoe UI" w:cs="Segoe UI"/>
        </w:rPr>
        <w:t xml:space="preserve"> YI SYLLABLE DDUO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ꅃ</w:t>
      </w:r>
      <w:r w:rsidRPr="007E0FEA">
        <w:rPr>
          <w:rFonts w:ascii="Segoe UI" w:hAnsi="Segoe UI" w:cs="Segoe UI"/>
        </w:rPr>
        <w:t xml:space="preserve"> YI SYLLABLE DDUOP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ꅄ</w:t>
      </w:r>
      <w:r w:rsidRPr="007E0FEA">
        <w:rPr>
          <w:rFonts w:ascii="Segoe UI" w:hAnsi="Segoe UI" w:cs="Segoe UI"/>
        </w:rPr>
        <w:t xml:space="preserve"> YI SYLLABLE DDOT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ꅅ</w:t>
      </w:r>
      <w:r w:rsidRPr="007E0FEA">
        <w:rPr>
          <w:rFonts w:ascii="Segoe UI" w:hAnsi="Segoe UI" w:cs="Segoe UI"/>
        </w:rPr>
        <w:t xml:space="preserve"> YI SYLLABLE DDOX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ꅆ</w:t>
      </w:r>
      <w:r w:rsidRPr="007E0FEA">
        <w:rPr>
          <w:rFonts w:ascii="Segoe UI" w:hAnsi="Segoe UI" w:cs="Segoe UI"/>
        </w:rPr>
        <w:t xml:space="preserve"> YI SYLLABLE DDO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ꅇ</w:t>
      </w:r>
      <w:r w:rsidRPr="007E0FEA">
        <w:rPr>
          <w:rFonts w:ascii="Segoe UI" w:hAnsi="Segoe UI" w:cs="Segoe UI"/>
        </w:rPr>
        <w:t xml:space="preserve"> YI SYLLABLE DDOP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ꅈ</w:t>
      </w:r>
      <w:r w:rsidRPr="007E0FEA">
        <w:rPr>
          <w:rFonts w:ascii="Segoe UI" w:hAnsi="Segoe UI" w:cs="Segoe UI"/>
        </w:rPr>
        <w:t xml:space="preserve"> YI SYLLABLE DDEX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ꅉ</w:t>
      </w:r>
      <w:r w:rsidRPr="007E0FEA">
        <w:rPr>
          <w:rFonts w:ascii="Segoe UI" w:hAnsi="Segoe UI" w:cs="Segoe UI"/>
        </w:rPr>
        <w:t xml:space="preserve"> YI SYLLABLE DDE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ꅊ</w:t>
      </w:r>
      <w:r w:rsidRPr="007E0FEA">
        <w:rPr>
          <w:rFonts w:ascii="Segoe UI" w:hAnsi="Segoe UI" w:cs="Segoe UI"/>
        </w:rPr>
        <w:t xml:space="preserve"> YI SYLLABLE DDEP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ꅋ</w:t>
      </w:r>
      <w:r w:rsidRPr="007E0FEA">
        <w:rPr>
          <w:rFonts w:ascii="Segoe UI" w:hAnsi="Segoe UI" w:cs="Segoe UI"/>
        </w:rPr>
        <w:t xml:space="preserve"> YI SYLLABLE DDUT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ꅌ</w:t>
      </w:r>
      <w:r w:rsidRPr="007E0FEA">
        <w:rPr>
          <w:rFonts w:ascii="Segoe UI" w:hAnsi="Segoe UI" w:cs="Segoe UI"/>
        </w:rPr>
        <w:t xml:space="preserve"> YI SYLLABLE DDUX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ꅍ</w:t>
      </w:r>
      <w:r w:rsidRPr="007E0FEA">
        <w:rPr>
          <w:rFonts w:ascii="Segoe UI" w:hAnsi="Segoe UI" w:cs="Segoe UI"/>
        </w:rPr>
        <w:t xml:space="preserve"> YI SYLLABLE DDU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ꅎ</w:t>
      </w:r>
      <w:r w:rsidRPr="007E0FEA">
        <w:rPr>
          <w:rFonts w:ascii="Segoe UI" w:hAnsi="Segoe UI" w:cs="Segoe UI"/>
        </w:rPr>
        <w:t xml:space="preserve"> YI SYLLABLE DDUP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ꅏ</w:t>
      </w:r>
      <w:r w:rsidRPr="007E0FEA">
        <w:rPr>
          <w:rFonts w:ascii="Segoe UI" w:hAnsi="Segoe UI" w:cs="Segoe UI"/>
        </w:rPr>
        <w:t xml:space="preserve"> YI SYLLABLE DDURX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ꅐ</w:t>
      </w:r>
      <w:r w:rsidRPr="007E0FEA">
        <w:rPr>
          <w:rFonts w:ascii="Segoe UI" w:hAnsi="Segoe UI" w:cs="Segoe UI"/>
        </w:rPr>
        <w:t xml:space="preserve"> YI SYLLABLE DDUR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ꅑ</w:t>
      </w:r>
      <w:r w:rsidRPr="007E0FEA">
        <w:rPr>
          <w:rFonts w:ascii="Segoe UI" w:hAnsi="Segoe UI" w:cs="Segoe UI"/>
        </w:rPr>
        <w:t xml:space="preserve"> YI SYLLABLE NDIT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ꅒ</w:t>
      </w:r>
      <w:r w:rsidRPr="007E0FEA">
        <w:rPr>
          <w:rFonts w:ascii="Segoe UI" w:hAnsi="Segoe UI" w:cs="Segoe UI"/>
        </w:rPr>
        <w:t xml:space="preserve"> YI SYLLABLE NDIX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ꅓ</w:t>
      </w:r>
      <w:r w:rsidRPr="007E0FEA">
        <w:rPr>
          <w:rFonts w:ascii="Segoe UI" w:hAnsi="Segoe UI" w:cs="Segoe UI"/>
        </w:rPr>
        <w:t xml:space="preserve"> YI SYLLABLE NDI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ꅔ</w:t>
      </w:r>
      <w:r w:rsidRPr="007E0FEA">
        <w:rPr>
          <w:rFonts w:ascii="Segoe UI" w:hAnsi="Segoe UI" w:cs="Segoe UI"/>
        </w:rPr>
        <w:t xml:space="preserve"> YI SYLLABLE NDIP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ꅕ</w:t>
      </w:r>
      <w:r w:rsidRPr="007E0FEA">
        <w:rPr>
          <w:rFonts w:ascii="Segoe UI" w:hAnsi="Segoe UI" w:cs="Segoe UI"/>
        </w:rPr>
        <w:t xml:space="preserve"> YI SYLLABLE NDIEX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ꅖ</w:t>
      </w:r>
      <w:r w:rsidRPr="007E0FEA">
        <w:rPr>
          <w:rFonts w:ascii="Segoe UI" w:hAnsi="Segoe UI" w:cs="Segoe UI"/>
        </w:rPr>
        <w:t xml:space="preserve"> YI SYLLABLE NDIE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ꅗ</w:t>
      </w:r>
      <w:r w:rsidRPr="007E0FEA">
        <w:rPr>
          <w:rFonts w:ascii="Segoe UI" w:hAnsi="Segoe UI" w:cs="Segoe UI"/>
        </w:rPr>
        <w:t xml:space="preserve"> YI SYLLABLE NDAT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ꅘ</w:t>
      </w:r>
      <w:r w:rsidRPr="007E0FEA">
        <w:rPr>
          <w:rFonts w:ascii="Segoe UI" w:hAnsi="Segoe UI" w:cs="Segoe UI"/>
        </w:rPr>
        <w:t xml:space="preserve"> YI SYLLABLE NDAX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ꅙ</w:t>
      </w:r>
      <w:r w:rsidRPr="007E0FEA">
        <w:rPr>
          <w:rFonts w:ascii="Segoe UI" w:hAnsi="Segoe UI" w:cs="Segoe UI"/>
        </w:rPr>
        <w:t xml:space="preserve"> YI SYLLABLE 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ꅚ</w:t>
      </w:r>
      <w:r w:rsidRPr="007E0FEA">
        <w:rPr>
          <w:rFonts w:ascii="Segoe UI" w:hAnsi="Segoe UI" w:cs="Segoe UI"/>
        </w:rPr>
        <w:t xml:space="preserve"> YI SYLLABLE NDAP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ꅛ</w:t>
      </w:r>
      <w:r w:rsidRPr="007E0FEA">
        <w:rPr>
          <w:rFonts w:ascii="Segoe UI" w:hAnsi="Segoe UI" w:cs="Segoe UI"/>
        </w:rPr>
        <w:t xml:space="preserve"> YI SYLLABLE NDOT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ꅜ</w:t>
      </w:r>
      <w:r w:rsidRPr="007E0FEA">
        <w:rPr>
          <w:rFonts w:ascii="Segoe UI" w:hAnsi="Segoe UI" w:cs="Segoe UI"/>
        </w:rPr>
        <w:t xml:space="preserve"> YI SYLLABLE NDOX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ꅝ</w:t>
      </w:r>
      <w:r w:rsidRPr="007E0FEA">
        <w:rPr>
          <w:rFonts w:ascii="Segoe UI" w:hAnsi="Segoe UI" w:cs="Segoe UI"/>
        </w:rPr>
        <w:t xml:space="preserve"> YI SYLLABLE NDO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ꅞ</w:t>
      </w:r>
      <w:r w:rsidRPr="007E0FEA">
        <w:rPr>
          <w:rFonts w:ascii="Segoe UI" w:hAnsi="Segoe UI" w:cs="Segoe UI"/>
        </w:rPr>
        <w:t xml:space="preserve"> YI SYLLABLE NDOP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ꅟ</w:t>
      </w:r>
      <w:r w:rsidRPr="007E0FEA">
        <w:rPr>
          <w:rFonts w:ascii="Segoe UI" w:hAnsi="Segoe UI" w:cs="Segoe UI"/>
        </w:rPr>
        <w:t xml:space="preserve"> YI SYLLABLE NDEX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ꅠ</w:t>
      </w:r>
      <w:r w:rsidRPr="007E0FEA">
        <w:rPr>
          <w:rFonts w:ascii="Segoe UI" w:hAnsi="Segoe UI" w:cs="Segoe UI"/>
        </w:rPr>
        <w:t xml:space="preserve"> YI SYLLABLE NDE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ꅡ</w:t>
      </w:r>
      <w:r w:rsidRPr="007E0FEA">
        <w:rPr>
          <w:rFonts w:ascii="Segoe UI" w:hAnsi="Segoe UI" w:cs="Segoe UI"/>
        </w:rPr>
        <w:t xml:space="preserve"> YI SYLLABLE NDEP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ꅢ</w:t>
      </w:r>
      <w:r w:rsidRPr="007E0FEA">
        <w:rPr>
          <w:rFonts w:ascii="Segoe UI" w:hAnsi="Segoe UI" w:cs="Segoe UI"/>
        </w:rPr>
        <w:t xml:space="preserve"> YI SYLLABLE NDUT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ꅣ</w:t>
      </w:r>
      <w:r w:rsidRPr="007E0FEA">
        <w:rPr>
          <w:rFonts w:ascii="Segoe UI" w:hAnsi="Segoe UI" w:cs="Segoe UI"/>
        </w:rPr>
        <w:t xml:space="preserve"> YI SYLLABLE NDUX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ꅤ</w:t>
      </w:r>
      <w:r w:rsidRPr="007E0FEA">
        <w:rPr>
          <w:rFonts w:ascii="Segoe UI" w:hAnsi="Segoe UI" w:cs="Segoe UI"/>
        </w:rPr>
        <w:t xml:space="preserve"> YI SYLLABLE 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ꅥ</w:t>
      </w:r>
      <w:r w:rsidRPr="007E0FEA">
        <w:rPr>
          <w:rFonts w:ascii="Segoe UI" w:hAnsi="Segoe UI" w:cs="Segoe UI"/>
        </w:rPr>
        <w:t xml:space="preserve"> YI SYLLABLE NDUP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ꅦ</w:t>
      </w:r>
      <w:r w:rsidRPr="007E0FEA">
        <w:rPr>
          <w:rFonts w:ascii="Segoe UI" w:hAnsi="Segoe UI" w:cs="Segoe UI"/>
        </w:rPr>
        <w:t xml:space="preserve"> YI SYLLABLE NDURX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ꅧ</w:t>
      </w:r>
      <w:r w:rsidRPr="007E0FEA">
        <w:rPr>
          <w:rFonts w:ascii="Segoe UI" w:hAnsi="Segoe UI" w:cs="Segoe UI"/>
        </w:rPr>
        <w:t xml:space="preserve"> YI SYLLABLE NDUR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ꅨ</w:t>
      </w:r>
      <w:r w:rsidRPr="007E0FEA">
        <w:rPr>
          <w:rFonts w:ascii="Segoe UI" w:hAnsi="Segoe UI" w:cs="Segoe UI"/>
        </w:rPr>
        <w:t xml:space="preserve"> YI SYLLABLE HNIT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ꅩ</w:t>
      </w:r>
      <w:r w:rsidRPr="007E0FEA">
        <w:rPr>
          <w:rFonts w:ascii="Segoe UI" w:hAnsi="Segoe UI" w:cs="Segoe UI"/>
        </w:rPr>
        <w:t xml:space="preserve"> YI SYLLABLE HNIX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ꅪ</w:t>
      </w:r>
      <w:r w:rsidRPr="007E0FEA">
        <w:rPr>
          <w:rFonts w:ascii="Segoe UI" w:hAnsi="Segoe UI" w:cs="Segoe UI"/>
        </w:rPr>
        <w:t xml:space="preserve"> YI SYLLABLE HNI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ꅫ</w:t>
      </w:r>
      <w:r w:rsidRPr="007E0FEA">
        <w:rPr>
          <w:rFonts w:ascii="Segoe UI" w:hAnsi="Segoe UI" w:cs="Segoe UI"/>
        </w:rPr>
        <w:t xml:space="preserve"> YI SYLLABLE HNIP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ꅬ</w:t>
      </w:r>
      <w:r w:rsidRPr="007E0FEA">
        <w:rPr>
          <w:rFonts w:ascii="Segoe UI" w:hAnsi="Segoe UI" w:cs="Segoe UI"/>
        </w:rPr>
        <w:t xml:space="preserve"> YI SYLLABLE HNIET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ꅭ</w:t>
      </w:r>
      <w:r w:rsidRPr="007E0FEA">
        <w:rPr>
          <w:rFonts w:ascii="Segoe UI" w:hAnsi="Segoe UI" w:cs="Segoe UI"/>
        </w:rPr>
        <w:t xml:space="preserve"> YI SYLLABLE HNIEX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ꅮ</w:t>
      </w:r>
      <w:r w:rsidRPr="007E0FEA">
        <w:rPr>
          <w:rFonts w:ascii="Segoe UI" w:hAnsi="Segoe UI" w:cs="Segoe UI"/>
        </w:rPr>
        <w:t xml:space="preserve"> YI SYLLABLE HNIE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ꅯ</w:t>
      </w:r>
      <w:r w:rsidRPr="007E0FEA">
        <w:rPr>
          <w:rFonts w:ascii="Segoe UI" w:hAnsi="Segoe UI" w:cs="Segoe UI"/>
        </w:rPr>
        <w:t xml:space="preserve"> YI SYLLABLE HNIEP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ꅰ</w:t>
      </w:r>
      <w:r w:rsidRPr="007E0FEA">
        <w:rPr>
          <w:rFonts w:ascii="Segoe UI" w:hAnsi="Segoe UI" w:cs="Segoe UI"/>
        </w:rPr>
        <w:t xml:space="preserve"> YI SYLLABLE HNAT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ꅱ</w:t>
      </w:r>
      <w:r w:rsidRPr="007E0FEA">
        <w:rPr>
          <w:rFonts w:ascii="Segoe UI" w:hAnsi="Segoe UI" w:cs="Segoe UI"/>
        </w:rPr>
        <w:t xml:space="preserve"> YI SYLLABLE HNAX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ꅲ</w:t>
      </w:r>
      <w:r w:rsidRPr="007E0FEA">
        <w:rPr>
          <w:rFonts w:ascii="Segoe UI" w:hAnsi="Segoe UI" w:cs="Segoe UI"/>
        </w:rPr>
        <w:t xml:space="preserve"> YI SYLLABLE HNA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ꅳ</w:t>
      </w:r>
      <w:r w:rsidRPr="007E0FEA">
        <w:rPr>
          <w:rFonts w:ascii="Segoe UI" w:hAnsi="Segoe UI" w:cs="Segoe UI"/>
        </w:rPr>
        <w:t xml:space="preserve"> YI SYLLABLE HNAP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ꅴ</w:t>
      </w:r>
      <w:r w:rsidRPr="007E0FEA">
        <w:rPr>
          <w:rFonts w:ascii="Segoe UI" w:hAnsi="Segoe UI" w:cs="Segoe UI"/>
        </w:rPr>
        <w:t xml:space="preserve"> YI SYLLABLE HNUOX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ꅵ</w:t>
      </w:r>
      <w:r w:rsidRPr="007E0FEA">
        <w:rPr>
          <w:rFonts w:ascii="Segoe UI" w:hAnsi="Segoe UI" w:cs="Segoe UI"/>
        </w:rPr>
        <w:t xml:space="preserve"> YI SYLLABLE HNUO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ꅶ</w:t>
      </w:r>
      <w:r w:rsidRPr="007E0FEA">
        <w:rPr>
          <w:rFonts w:ascii="Segoe UI" w:hAnsi="Segoe UI" w:cs="Segoe UI"/>
        </w:rPr>
        <w:t xml:space="preserve"> YI SYLLABLE HNOT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ꅷ</w:t>
      </w:r>
      <w:r w:rsidRPr="007E0FEA">
        <w:rPr>
          <w:rFonts w:ascii="Segoe UI" w:hAnsi="Segoe UI" w:cs="Segoe UI"/>
        </w:rPr>
        <w:t xml:space="preserve"> YI SYLLABLE HNOX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ꅸ</w:t>
      </w:r>
      <w:r w:rsidRPr="007E0FEA">
        <w:rPr>
          <w:rFonts w:ascii="Segoe UI" w:hAnsi="Segoe UI" w:cs="Segoe UI"/>
        </w:rPr>
        <w:t xml:space="preserve"> YI SYLLABLE HNOP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ꅹ</w:t>
      </w:r>
      <w:r w:rsidRPr="007E0FEA">
        <w:rPr>
          <w:rFonts w:ascii="Segoe UI" w:hAnsi="Segoe UI" w:cs="Segoe UI"/>
        </w:rPr>
        <w:t xml:space="preserve"> YI SYLLABLE HNEX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ꅺ</w:t>
      </w:r>
      <w:r w:rsidRPr="007E0FEA">
        <w:rPr>
          <w:rFonts w:ascii="Segoe UI" w:hAnsi="Segoe UI" w:cs="Segoe UI"/>
        </w:rPr>
        <w:t xml:space="preserve"> YI SYLLABLE HNE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ꅻ</w:t>
      </w:r>
      <w:r w:rsidRPr="007E0FEA">
        <w:rPr>
          <w:rFonts w:ascii="Segoe UI" w:hAnsi="Segoe UI" w:cs="Segoe UI"/>
        </w:rPr>
        <w:t xml:space="preserve"> YI SYLLABLE HNEP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ꅼ</w:t>
      </w:r>
      <w:r w:rsidRPr="007E0FEA">
        <w:rPr>
          <w:rFonts w:ascii="Segoe UI" w:hAnsi="Segoe UI" w:cs="Segoe UI"/>
        </w:rPr>
        <w:t xml:space="preserve"> YI SYLLABLE HNUT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ꅽ</w:t>
      </w:r>
      <w:r w:rsidRPr="007E0FEA">
        <w:rPr>
          <w:rFonts w:ascii="Segoe UI" w:hAnsi="Segoe UI" w:cs="Segoe UI"/>
        </w:rPr>
        <w:t xml:space="preserve"> YI SYLLABLE NIT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ꅾ</w:t>
      </w:r>
      <w:r w:rsidRPr="007E0FEA">
        <w:rPr>
          <w:rFonts w:ascii="Segoe UI" w:hAnsi="Segoe UI" w:cs="Segoe UI"/>
        </w:rPr>
        <w:t xml:space="preserve"> YI SYLLABLE NIX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ꅿ</w:t>
      </w:r>
      <w:r w:rsidRPr="007E0FEA">
        <w:rPr>
          <w:rFonts w:ascii="Segoe UI" w:hAnsi="Segoe UI" w:cs="Segoe UI"/>
        </w:rPr>
        <w:t xml:space="preserve"> YI SYLLABLE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ꆀ</w:t>
      </w:r>
      <w:r w:rsidRPr="007E0FEA">
        <w:rPr>
          <w:rFonts w:ascii="Segoe UI" w:hAnsi="Segoe UI" w:cs="Segoe UI"/>
        </w:rPr>
        <w:t xml:space="preserve"> YI SYLLABLE NIP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ꆁ</w:t>
      </w:r>
      <w:r w:rsidRPr="007E0FEA">
        <w:rPr>
          <w:rFonts w:ascii="Segoe UI" w:hAnsi="Segoe UI" w:cs="Segoe UI"/>
        </w:rPr>
        <w:t xml:space="preserve"> YI SYLLABLE NIEX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ꆂ</w:t>
      </w:r>
      <w:r w:rsidRPr="007E0FEA">
        <w:rPr>
          <w:rFonts w:ascii="Segoe UI" w:hAnsi="Segoe UI" w:cs="Segoe UI"/>
        </w:rPr>
        <w:t xml:space="preserve"> YI SYLLABLE NIE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ꆃ</w:t>
      </w:r>
      <w:r w:rsidRPr="007E0FEA">
        <w:rPr>
          <w:rFonts w:ascii="Segoe UI" w:hAnsi="Segoe UI" w:cs="Segoe UI"/>
        </w:rPr>
        <w:t xml:space="preserve"> YI SYLLABLE NIEP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ꆄ</w:t>
      </w:r>
      <w:r w:rsidRPr="007E0FEA">
        <w:rPr>
          <w:rFonts w:ascii="Segoe UI" w:hAnsi="Segoe UI" w:cs="Segoe UI"/>
        </w:rPr>
        <w:t xml:space="preserve"> YI SYLLABLE NAX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ꆅ</w:t>
      </w:r>
      <w:r w:rsidRPr="007E0FEA">
        <w:rPr>
          <w:rFonts w:ascii="Segoe UI" w:hAnsi="Segoe UI" w:cs="Segoe UI"/>
        </w:rPr>
        <w:t xml:space="preserve"> YI SYLLABLE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ꆆ</w:t>
      </w:r>
      <w:r w:rsidRPr="007E0FEA">
        <w:rPr>
          <w:rFonts w:ascii="Segoe UI" w:hAnsi="Segoe UI" w:cs="Segoe UI"/>
        </w:rPr>
        <w:t xml:space="preserve"> YI SYLLABLE 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ꆇ</w:t>
      </w:r>
      <w:r w:rsidRPr="007E0FEA">
        <w:rPr>
          <w:rFonts w:ascii="Segoe UI" w:hAnsi="Segoe UI" w:cs="Segoe UI"/>
        </w:rPr>
        <w:t xml:space="preserve"> YI SYLLABLE NUOX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ꆈ</w:t>
      </w:r>
      <w:r w:rsidRPr="007E0FEA">
        <w:rPr>
          <w:rFonts w:ascii="Segoe UI" w:hAnsi="Segoe UI" w:cs="Segoe UI"/>
        </w:rPr>
        <w:t xml:space="preserve"> YI SYLLABLE NUO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ꆉ</w:t>
      </w:r>
      <w:r w:rsidRPr="007E0FEA">
        <w:rPr>
          <w:rFonts w:ascii="Segoe UI" w:hAnsi="Segoe UI" w:cs="Segoe UI"/>
        </w:rPr>
        <w:t xml:space="preserve"> YI SYLLABLE NUOP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ꆊ</w:t>
      </w:r>
      <w:r w:rsidRPr="007E0FEA">
        <w:rPr>
          <w:rFonts w:ascii="Segoe UI" w:hAnsi="Segoe UI" w:cs="Segoe UI"/>
        </w:rPr>
        <w:t xml:space="preserve"> YI SYLLABLE NOT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ꆋ</w:t>
      </w:r>
      <w:r w:rsidRPr="007E0FEA">
        <w:rPr>
          <w:rFonts w:ascii="Segoe UI" w:hAnsi="Segoe UI" w:cs="Segoe UI"/>
        </w:rPr>
        <w:t xml:space="preserve"> YI SYLLABLE NOX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ꆌ</w:t>
      </w:r>
      <w:r w:rsidRPr="007E0FEA">
        <w:rPr>
          <w:rFonts w:ascii="Segoe UI" w:hAnsi="Segoe UI" w:cs="Segoe UI"/>
        </w:rPr>
        <w:t xml:space="preserve"> YI SYLLABLE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ꆍ</w:t>
      </w:r>
      <w:r w:rsidRPr="007E0FEA">
        <w:rPr>
          <w:rFonts w:ascii="Segoe UI" w:hAnsi="Segoe UI" w:cs="Segoe UI"/>
        </w:rPr>
        <w:t xml:space="preserve"> YI SYLLABLE NOP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ꆎ</w:t>
      </w:r>
      <w:r w:rsidRPr="007E0FEA">
        <w:rPr>
          <w:rFonts w:ascii="Segoe UI" w:hAnsi="Segoe UI" w:cs="Segoe UI"/>
        </w:rPr>
        <w:t xml:space="preserve"> YI SYLLABLE NEX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ꆏ</w:t>
      </w:r>
      <w:r w:rsidRPr="007E0FEA">
        <w:rPr>
          <w:rFonts w:ascii="Segoe UI" w:hAnsi="Segoe UI" w:cs="Segoe UI"/>
        </w:rPr>
        <w:t xml:space="preserve"> YI SYLLABLE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ꆐ</w:t>
      </w:r>
      <w:r w:rsidRPr="007E0FEA">
        <w:rPr>
          <w:rFonts w:ascii="Segoe UI" w:hAnsi="Segoe UI" w:cs="Segoe UI"/>
        </w:rPr>
        <w:t xml:space="preserve"> YI SYLLABLE NEP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ꆑ</w:t>
      </w:r>
      <w:r w:rsidRPr="007E0FEA">
        <w:rPr>
          <w:rFonts w:ascii="Segoe UI" w:hAnsi="Segoe UI" w:cs="Segoe UI"/>
        </w:rPr>
        <w:t xml:space="preserve"> YI SYLLABLE NUT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ꆒ</w:t>
      </w:r>
      <w:r w:rsidRPr="007E0FEA">
        <w:rPr>
          <w:rFonts w:ascii="Segoe UI" w:hAnsi="Segoe UI" w:cs="Segoe UI"/>
        </w:rPr>
        <w:t xml:space="preserve"> YI SYLLABLE NUX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ꆓ</w:t>
      </w:r>
      <w:r w:rsidRPr="007E0FEA">
        <w:rPr>
          <w:rFonts w:ascii="Segoe UI" w:hAnsi="Segoe UI" w:cs="Segoe UI"/>
        </w:rPr>
        <w:t xml:space="preserve"> YI SYLLABLE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ꆔ</w:t>
      </w:r>
      <w:r w:rsidRPr="007E0FEA">
        <w:rPr>
          <w:rFonts w:ascii="Segoe UI" w:hAnsi="Segoe UI" w:cs="Segoe UI"/>
        </w:rPr>
        <w:t xml:space="preserve"> YI SYLLABLE NUP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ꆕ</w:t>
      </w:r>
      <w:r w:rsidRPr="007E0FEA">
        <w:rPr>
          <w:rFonts w:ascii="Segoe UI" w:hAnsi="Segoe UI" w:cs="Segoe UI"/>
        </w:rPr>
        <w:t xml:space="preserve"> YI SYLLABLE NURX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ꆖ</w:t>
      </w:r>
      <w:r w:rsidRPr="007E0FEA">
        <w:rPr>
          <w:rFonts w:ascii="Segoe UI" w:hAnsi="Segoe UI" w:cs="Segoe UI"/>
        </w:rPr>
        <w:t xml:space="preserve"> YI SYLLABLE NUR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ꆗ</w:t>
      </w:r>
      <w:r w:rsidRPr="007E0FEA">
        <w:rPr>
          <w:rFonts w:ascii="Segoe UI" w:hAnsi="Segoe UI" w:cs="Segoe UI"/>
        </w:rPr>
        <w:t xml:space="preserve"> YI SYLLABLE HLIT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ꆘ</w:t>
      </w:r>
      <w:r w:rsidRPr="007E0FEA">
        <w:rPr>
          <w:rFonts w:ascii="Segoe UI" w:hAnsi="Segoe UI" w:cs="Segoe UI"/>
        </w:rPr>
        <w:t xml:space="preserve"> YI SYLLABLE HLIX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ꆙ</w:t>
      </w:r>
      <w:r w:rsidRPr="007E0FEA">
        <w:rPr>
          <w:rFonts w:ascii="Segoe UI" w:hAnsi="Segoe UI" w:cs="Segoe UI"/>
        </w:rPr>
        <w:t xml:space="preserve"> YI SYLLABLE HLI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ꆚ</w:t>
      </w:r>
      <w:r w:rsidRPr="007E0FEA">
        <w:rPr>
          <w:rFonts w:ascii="Segoe UI" w:hAnsi="Segoe UI" w:cs="Segoe UI"/>
        </w:rPr>
        <w:t xml:space="preserve"> YI SYLLABLE HLIP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ꆛ</w:t>
      </w:r>
      <w:r w:rsidRPr="007E0FEA">
        <w:rPr>
          <w:rFonts w:ascii="Segoe UI" w:hAnsi="Segoe UI" w:cs="Segoe UI"/>
        </w:rPr>
        <w:t xml:space="preserve"> YI SYLLABLE HLIEX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ꆜ</w:t>
      </w:r>
      <w:r w:rsidRPr="007E0FEA">
        <w:rPr>
          <w:rFonts w:ascii="Segoe UI" w:hAnsi="Segoe UI" w:cs="Segoe UI"/>
        </w:rPr>
        <w:t xml:space="preserve"> YI SYLLABLE HLIE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ꆝ</w:t>
      </w:r>
      <w:r w:rsidRPr="007E0FEA">
        <w:rPr>
          <w:rFonts w:ascii="Segoe UI" w:hAnsi="Segoe UI" w:cs="Segoe UI"/>
        </w:rPr>
        <w:t xml:space="preserve"> YI SYLLABLE HLIEP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ꆞ</w:t>
      </w:r>
      <w:r w:rsidRPr="007E0FEA">
        <w:rPr>
          <w:rFonts w:ascii="Segoe UI" w:hAnsi="Segoe UI" w:cs="Segoe UI"/>
        </w:rPr>
        <w:t xml:space="preserve"> YI SYLLABLE HLAT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ꆟ</w:t>
      </w:r>
      <w:r w:rsidRPr="007E0FEA">
        <w:rPr>
          <w:rFonts w:ascii="Segoe UI" w:hAnsi="Segoe UI" w:cs="Segoe UI"/>
        </w:rPr>
        <w:t xml:space="preserve"> YI SYLLABLE HLAX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ꆠ</w:t>
      </w:r>
      <w:r w:rsidRPr="007E0FEA">
        <w:rPr>
          <w:rFonts w:ascii="Segoe UI" w:hAnsi="Segoe UI" w:cs="Segoe UI"/>
        </w:rPr>
        <w:t xml:space="preserve"> YI SYLLABLE HLA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ꆡ</w:t>
      </w:r>
      <w:r w:rsidRPr="007E0FEA">
        <w:rPr>
          <w:rFonts w:ascii="Segoe UI" w:hAnsi="Segoe UI" w:cs="Segoe UI"/>
        </w:rPr>
        <w:t xml:space="preserve"> YI SYLLABLE HLAP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ꆢ</w:t>
      </w:r>
      <w:r w:rsidRPr="007E0FEA">
        <w:rPr>
          <w:rFonts w:ascii="Segoe UI" w:hAnsi="Segoe UI" w:cs="Segoe UI"/>
        </w:rPr>
        <w:t xml:space="preserve"> YI SYLLABLE HLUOX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ꆣ</w:t>
      </w:r>
      <w:r w:rsidRPr="007E0FEA">
        <w:rPr>
          <w:rFonts w:ascii="Segoe UI" w:hAnsi="Segoe UI" w:cs="Segoe UI"/>
        </w:rPr>
        <w:t xml:space="preserve"> YI SYLLABLE HLUO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ꆤ</w:t>
      </w:r>
      <w:r w:rsidRPr="007E0FEA">
        <w:rPr>
          <w:rFonts w:ascii="Segoe UI" w:hAnsi="Segoe UI" w:cs="Segoe UI"/>
        </w:rPr>
        <w:t xml:space="preserve"> YI SYLLABLE HLUOP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ꆥ</w:t>
      </w:r>
      <w:r w:rsidRPr="007E0FEA">
        <w:rPr>
          <w:rFonts w:ascii="Segoe UI" w:hAnsi="Segoe UI" w:cs="Segoe UI"/>
        </w:rPr>
        <w:t xml:space="preserve"> YI SYLLABLE HLOX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ꆦ</w:t>
      </w:r>
      <w:r w:rsidRPr="007E0FEA">
        <w:rPr>
          <w:rFonts w:ascii="Segoe UI" w:hAnsi="Segoe UI" w:cs="Segoe UI"/>
        </w:rPr>
        <w:t xml:space="preserve"> YI SYLLABLE HLO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ꆧ</w:t>
      </w:r>
      <w:r w:rsidRPr="007E0FEA">
        <w:rPr>
          <w:rFonts w:ascii="Segoe UI" w:hAnsi="Segoe UI" w:cs="Segoe UI"/>
        </w:rPr>
        <w:t xml:space="preserve"> YI SYLLABLE HLOP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ꆨ</w:t>
      </w:r>
      <w:r w:rsidRPr="007E0FEA">
        <w:rPr>
          <w:rFonts w:ascii="Segoe UI" w:hAnsi="Segoe UI" w:cs="Segoe UI"/>
        </w:rPr>
        <w:t xml:space="preserve"> YI SYLLABLE HLEX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ꆩ</w:t>
      </w:r>
      <w:r w:rsidRPr="007E0FEA">
        <w:rPr>
          <w:rFonts w:ascii="Segoe UI" w:hAnsi="Segoe UI" w:cs="Segoe UI"/>
        </w:rPr>
        <w:t xml:space="preserve"> YI SYLLABLE HLE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ꆪ</w:t>
      </w:r>
      <w:r w:rsidRPr="007E0FEA">
        <w:rPr>
          <w:rFonts w:ascii="Segoe UI" w:hAnsi="Segoe UI" w:cs="Segoe UI"/>
        </w:rPr>
        <w:t xml:space="preserve"> YI SYLLABLE HLEP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ꆫ</w:t>
      </w:r>
      <w:r w:rsidRPr="007E0FEA">
        <w:rPr>
          <w:rFonts w:ascii="Segoe UI" w:hAnsi="Segoe UI" w:cs="Segoe UI"/>
        </w:rPr>
        <w:t xml:space="preserve"> YI SYLLABLE HLUT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ꆬ</w:t>
      </w:r>
      <w:r w:rsidRPr="007E0FEA">
        <w:rPr>
          <w:rFonts w:ascii="Segoe UI" w:hAnsi="Segoe UI" w:cs="Segoe UI"/>
        </w:rPr>
        <w:t xml:space="preserve"> YI SYLLABLE HLUX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ꆭ</w:t>
      </w:r>
      <w:r w:rsidRPr="007E0FEA">
        <w:rPr>
          <w:rFonts w:ascii="Segoe UI" w:hAnsi="Segoe UI" w:cs="Segoe UI"/>
        </w:rPr>
        <w:t xml:space="preserve"> YI SYLLABLE HLU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ꆮ</w:t>
      </w:r>
      <w:r w:rsidRPr="007E0FEA">
        <w:rPr>
          <w:rFonts w:ascii="Segoe UI" w:hAnsi="Segoe UI" w:cs="Segoe UI"/>
        </w:rPr>
        <w:t xml:space="preserve"> YI SYLLABLE HLUP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ꆯ</w:t>
      </w:r>
      <w:r w:rsidRPr="007E0FEA">
        <w:rPr>
          <w:rFonts w:ascii="Segoe UI" w:hAnsi="Segoe UI" w:cs="Segoe UI"/>
        </w:rPr>
        <w:t xml:space="preserve"> YI SYLLABLE HLURX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ꆰ</w:t>
      </w:r>
      <w:r w:rsidRPr="007E0FEA">
        <w:rPr>
          <w:rFonts w:ascii="Segoe UI" w:hAnsi="Segoe UI" w:cs="Segoe UI"/>
        </w:rPr>
        <w:t xml:space="preserve"> YI SYLLABLE HLUR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ꆱ</w:t>
      </w:r>
      <w:r w:rsidRPr="007E0FEA">
        <w:rPr>
          <w:rFonts w:ascii="Segoe UI" w:hAnsi="Segoe UI" w:cs="Segoe UI"/>
        </w:rPr>
        <w:t xml:space="preserve"> YI SYLLABLE HLYT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ꆲ</w:t>
      </w:r>
      <w:r w:rsidRPr="007E0FEA">
        <w:rPr>
          <w:rFonts w:ascii="Segoe UI" w:hAnsi="Segoe UI" w:cs="Segoe UI"/>
        </w:rPr>
        <w:t xml:space="preserve"> YI SYLLABLE HLYX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ꆳ</w:t>
      </w:r>
      <w:r w:rsidRPr="007E0FEA">
        <w:rPr>
          <w:rFonts w:ascii="Segoe UI" w:hAnsi="Segoe UI" w:cs="Segoe UI"/>
        </w:rPr>
        <w:t xml:space="preserve"> YI SYLLABLE HLY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ꆴ</w:t>
      </w:r>
      <w:r w:rsidRPr="007E0FEA">
        <w:rPr>
          <w:rFonts w:ascii="Segoe UI" w:hAnsi="Segoe UI" w:cs="Segoe UI"/>
        </w:rPr>
        <w:t xml:space="preserve"> YI SYLLABLE HLYP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ꆵ</w:t>
      </w:r>
      <w:r w:rsidRPr="007E0FEA">
        <w:rPr>
          <w:rFonts w:ascii="Segoe UI" w:hAnsi="Segoe UI" w:cs="Segoe UI"/>
        </w:rPr>
        <w:t xml:space="preserve"> YI SYLLABLE HLYRX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ꆶ</w:t>
      </w:r>
      <w:r w:rsidRPr="007E0FEA">
        <w:rPr>
          <w:rFonts w:ascii="Segoe UI" w:hAnsi="Segoe UI" w:cs="Segoe UI"/>
        </w:rPr>
        <w:t xml:space="preserve"> YI SYLLABLE HLYR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ꆷ</w:t>
      </w:r>
      <w:r w:rsidRPr="007E0FEA">
        <w:rPr>
          <w:rFonts w:ascii="Segoe UI" w:hAnsi="Segoe UI" w:cs="Segoe UI"/>
        </w:rPr>
        <w:t xml:space="preserve"> YI SYLLABLE LIT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ꆸ</w:t>
      </w:r>
      <w:r w:rsidRPr="007E0FEA">
        <w:rPr>
          <w:rFonts w:ascii="Segoe UI" w:hAnsi="Segoe UI" w:cs="Segoe UI"/>
        </w:rPr>
        <w:t xml:space="preserve"> YI SYLLABLE LIX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ꆹ</w:t>
      </w:r>
      <w:r w:rsidRPr="007E0FEA">
        <w:rPr>
          <w:rFonts w:ascii="Segoe UI" w:hAnsi="Segoe UI" w:cs="Segoe UI"/>
        </w:rPr>
        <w:t xml:space="preserve"> YI SYLLABLE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ꆺ</w:t>
      </w:r>
      <w:r w:rsidRPr="007E0FEA">
        <w:rPr>
          <w:rFonts w:ascii="Segoe UI" w:hAnsi="Segoe UI" w:cs="Segoe UI"/>
        </w:rPr>
        <w:t xml:space="preserve"> YI SYLLABLE LIP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ꆻ</w:t>
      </w:r>
      <w:r w:rsidRPr="007E0FEA">
        <w:rPr>
          <w:rFonts w:ascii="Segoe UI" w:hAnsi="Segoe UI" w:cs="Segoe UI"/>
        </w:rPr>
        <w:t xml:space="preserve"> YI SYLLABLE LIET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ꆼ</w:t>
      </w:r>
      <w:r w:rsidRPr="007E0FEA">
        <w:rPr>
          <w:rFonts w:ascii="Segoe UI" w:hAnsi="Segoe UI" w:cs="Segoe UI"/>
        </w:rPr>
        <w:t xml:space="preserve"> YI SYLLABLE LIEX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ꆽ</w:t>
      </w:r>
      <w:r w:rsidRPr="007E0FEA">
        <w:rPr>
          <w:rFonts w:ascii="Segoe UI" w:hAnsi="Segoe UI" w:cs="Segoe UI"/>
        </w:rPr>
        <w:t xml:space="preserve"> YI SYLLABLE LIE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ꆾ</w:t>
      </w:r>
      <w:r w:rsidRPr="007E0FEA">
        <w:rPr>
          <w:rFonts w:ascii="Segoe UI" w:hAnsi="Segoe UI" w:cs="Segoe UI"/>
        </w:rPr>
        <w:t xml:space="preserve"> YI SYLLABLE LIEP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ꆿ</w:t>
      </w:r>
      <w:r w:rsidRPr="007E0FEA">
        <w:rPr>
          <w:rFonts w:ascii="Segoe UI" w:hAnsi="Segoe UI" w:cs="Segoe UI"/>
        </w:rPr>
        <w:t xml:space="preserve"> YI SYLLABLE LAT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ꇀ</w:t>
      </w:r>
      <w:r w:rsidRPr="007E0FEA">
        <w:rPr>
          <w:rFonts w:ascii="Segoe UI" w:hAnsi="Segoe UI" w:cs="Segoe UI"/>
        </w:rPr>
        <w:t xml:space="preserve"> YI SYLLABLE LAX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ꇁ</w:t>
      </w:r>
      <w:r w:rsidRPr="007E0FEA">
        <w:rPr>
          <w:rFonts w:ascii="Segoe UI" w:hAnsi="Segoe UI" w:cs="Segoe UI"/>
        </w:rPr>
        <w:t xml:space="preserve"> YI SYLLABLE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ꇂ</w:t>
      </w:r>
      <w:r w:rsidRPr="007E0FEA">
        <w:rPr>
          <w:rFonts w:ascii="Segoe UI" w:hAnsi="Segoe UI" w:cs="Segoe UI"/>
        </w:rPr>
        <w:t xml:space="preserve"> YI SYLLABLE LAP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ꇃ</w:t>
      </w:r>
      <w:r w:rsidRPr="007E0FEA">
        <w:rPr>
          <w:rFonts w:ascii="Segoe UI" w:hAnsi="Segoe UI" w:cs="Segoe UI"/>
        </w:rPr>
        <w:t xml:space="preserve"> YI SYLLABLE LUOT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ꇄ</w:t>
      </w:r>
      <w:r w:rsidRPr="007E0FEA">
        <w:rPr>
          <w:rFonts w:ascii="Segoe UI" w:hAnsi="Segoe UI" w:cs="Segoe UI"/>
        </w:rPr>
        <w:t xml:space="preserve"> YI SYLLABLE LUOX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ꇅ</w:t>
      </w:r>
      <w:r w:rsidRPr="007E0FEA">
        <w:rPr>
          <w:rFonts w:ascii="Segoe UI" w:hAnsi="Segoe UI" w:cs="Segoe UI"/>
        </w:rPr>
        <w:t xml:space="preserve"> YI SYLLABLE LUO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ꇆ</w:t>
      </w:r>
      <w:r w:rsidRPr="007E0FEA">
        <w:rPr>
          <w:rFonts w:ascii="Segoe UI" w:hAnsi="Segoe UI" w:cs="Segoe UI"/>
        </w:rPr>
        <w:t xml:space="preserve"> YI SYLLABLE LUOP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ꇇ</w:t>
      </w:r>
      <w:r w:rsidRPr="007E0FEA">
        <w:rPr>
          <w:rFonts w:ascii="Segoe UI" w:hAnsi="Segoe UI" w:cs="Segoe UI"/>
        </w:rPr>
        <w:t xml:space="preserve"> YI SYLLABLE LOT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ꇈ</w:t>
      </w:r>
      <w:r w:rsidRPr="007E0FEA">
        <w:rPr>
          <w:rFonts w:ascii="Segoe UI" w:hAnsi="Segoe UI" w:cs="Segoe UI"/>
        </w:rPr>
        <w:t xml:space="preserve"> YI SYLLABLE LOX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ꇉ</w:t>
      </w:r>
      <w:r w:rsidRPr="007E0FEA">
        <w:rPr>
          <w:rFonts w:ascii="Segoe UI" w:hAnsi="Segoe UI" w:cs="Segoe UI"/>
        </w:rPr>
        <w:t xml:space="preserve"> YI SYLLABLE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ꇊ</w:t>
      </w:r>
      <w:r w:rsidRPr="007E0FEA">
        <w:rPr>
          <w:rFonts w:ascii="Segoe UI" w:hAnsi="Segoe UI" w:cs="Segoe UI"/>
        </w:rPr>
        <w:t xml:space="preserve"> YI SYLLABLE LOP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ꇋ</w:t>
      </w:r>
      <w:r w:rsidRPr="007E0FEA">
        <w:rPr>
          <w:rFonts w:ascii="Segoe UI" w:hAnsi="Segoe UI" w:cs="Segoe UI"/>
        </w:rPr>
        <w:t xml:space="preserve"> YI SYLLABLE LEX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ꇌ</w:t>
      </w:r>
      <w:r w:rsidRPr="007E0FEA">
        <w:rPr>
          <w:rFonts w:ascii="Segoe UI" w:hAnsi="Segoe UI" w:cs="Segoe UI"/>
        </w:rPr>
        <w:t xml:space="preserve"> YI SYLLABLE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ꇍ</w:t>
      </w:r>
      <w:r w:rsidRPr="007E0FEA">
        <w:rPr>
          <w:rFonts w:ascii="Segoe UI" w:hAnsi="Segoe UI" w:cs="Segoe UI"/>
        </w:rPr>
        <w:t xml:space="preserve"> YI SYLLABLE LEP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ꇎ</w:t>
      </w:r>
      <w:r w:rsidRPr="007E0FEA">
        <w:rPr>
          <w:rFonts w:ascii="Segoe UI" w:hAnsi="Segoe UI" w:cs="Segoe UI"/>
        </w:rPr>
        <w:t xml:space="preserve"> YI SYLLABLE LUT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ꇏ</w:t>
      </w:r>
      <w:r w:rsidRPr="007E0FEA">
        <w:rPr>
          <w:rFonts w:ascii="Segoe UI" w:hAnsi="Segoe UI" w:cs="Segoe UI"/>
        </w:rPr>
        <w:t xml:space="preserve"> YI SYLLABLE LUX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ꇐ</w:t>
      </w:r>
      <w:r w:rsidRPr="007E0FEA">
        <w:rPr>
          <w:rFonts w:ascii="Segoe UI" w:hAnsi="Segoe UI" w:cs="Segoe UI"/>
        </w:rPr>
        <w:t xml:space="preserve"> YI SYLLABLE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ꇑ</w:t>
      </w:r>
      <w:r w:rsidRPr="007E0FEA">
        <w:rPr>
          <w:rFonts w:ascii="Segoe UI" w:hAnsi="Segoe UI" w:cs="Segoe UI"/>
        </w:rPr>
        <w:t xml:space="preserve"> YI SYLLABLE LUP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ꇒ</w:t>
      </w:r>
      <w:r w:rsidRPr="007E0FEA">
        <w:rPr>
          <w:rFonts w:ascii="Segoe UI" w:hAnsi="Segoe UI" w:cs="Segoe UI"/>
        </w:rPr>
        <w:t xml:space="preserve"> YI SYLLABLE LURX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ꇓ</w:t>
      </w:r>
      <w:r w:rsidRPr="007E0FEA">
        <w:rPr>
          <w:rFonts w:ascii="Segoe UI" w:hAnsi="Segoe UI" w:cs="Segoe UI"/>
        </w:rPr>
        <w:t xml:space="preserve"> YI SYLLABLE LUR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ꇔ</w:t>
      </w:r>
      <w:r w:rsidRPr="007E0FEA">
        <w:rPr>
          <w:rFonts w:ascii="Segoe UI" w:hAnsi="Segoe UI" w:cs="Segoe UI"/>
        </w:rPr>
        <w:t xml:space="preserve"> YI SYLLABLE LYT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ꇕ</w:t>
      </w:r>
      <w:r w:rsidRPr="007E0FEA">
        <w:rPr>
          <w:rFonts w:ascii="Segoe UI" w:hAnsi="Segoe UI" w:cs="Segoe UI"/>
        </w:rPr>
        <w:t xml:space="preserve"> YI SYLLABLE LYX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ꇖ</w:t>
      </w:r>
      <w:r w:rsidRPr="007E0FEA">
        <w:rPr>
          <w:rFonts w:ascii="Segoe UI" w:hAnsi="Segoe UI" w:cs="Segoe UI"/>
        </w:rPr>
        <w:t xml:space="preserve"> YI SYLLABLE LY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ꇗ</w:t>
      </w:r>
      <w:r w:rsidRPr="007E0FEA">
        <w:rPr>
          <w:rFonts w:ascii="Segoe UI" w:hAnsi="Segoe UI" w:cs="Segoe UI"/>
        </w:rPr>
        <w:t xml:space="preserve"> YI SYLLABLE LYP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ꇘ</w:t>
      </w:r>
      <w:r w:rsidRPr="007E0FEA">
        <w:rPr>
          <w:rFonts w:ascii="Segoe UI" w:hAnsi="Segoe UI" w:cs="Segoe UI"/>
        </w:rPr>
        <w:t xml:space="preserve"> YI SYLLABLE LYRX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ꇙ</w:t>
      </w:r>
      <w:r w:rsidRPr="007E0FEA">
        <w:rPr>
          <w:rFonts w:ascii="Segoe UI" w:hAnsi="Segoe UI" w:cs="Segoe UI"/>
        </w:rPr>
        <w:t xml:space="preserve"> YI SYLLABLE LYR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ꇚ</w:t>
      </w:r>
      <w:r w:rsidRPr="007E0FEA">
        <w:rPr>
          <w:rFonts w:ascii="Segoe UI" w:hAnsi="Segoe UI" w:cs="Segoe UI"/>
        </w:rPr>
        <w:t xml:space="preserve"> YI SYLLABLE GIT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ꇛ</w:t>
      </w:r>
      <w:r w:rsidRPr="007E0FEA">
        <w:rPr>
          <w:rFonts w:ascii="Segoe UI" w:hAnsi="Segoe UI" w:cs="Segoe UI"/>
        </w:rPr>
        <w:t xml:space="preserve"> YI SYLLABLE GIX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ꇜ</w:t>
      </w:r>
      <w:r w:rsidRPr="007E0FEA">
        <w:rPr>
          <w:rFonts w:ascii="Segoe UI" w:hAnsi="Segoe UI" w:cs="Segoe UI"/>
        </w:rPr>
        <w:t xml:space="preserve"> YI SYLLABLE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ꇝ</w:t>
      </w:r>
      <w:r w:rsidRPr="007E0FEA">
        <w:rPr>
          <w:rFonts w:ascii="Segoe UI" w:hAnsi="Segoe UI" w:cs="Segoe UI"/>
        </w:rPr>
        <w:t xml:space="preserve"> YI SYLLABLE GIP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ꇞ</w:t>
      </w:r>
      <w:r w:rsidRPr="007E0FEA">
        <w:rPr>
          <w:rFonts w:ascii="Segoe UI" w:hAnsi="Segoe UI" w:cs="Segoe UI"/>
        </w:rPr>
        <w:t xml:space="preserve"> YI SYLLABLE GIET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ꇟ</w:t>
      </w:r>
      <w:r w:rsidRPr="007E0FEA">
        <w:rPr>
          <w:rFonts w:ascii="Segoe UI" w:hAnsi="Segoe UI" w:cs="Segoe UI"/>
        </w:rPr>
        <w:t xml:space="preserve"> YI SYLLABLE GIEX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ꇠ</w:t>
      </w:r>
      <w:r w:rsidRPr="007E0FEA">
        <w:rPr>
          <w:rFonts w:ascii="Segoe UI" w:hAnsi="Segoe UI" w:cs="Segoe UI"/>
        </w:rPr>
        <w:t xml:space="preserve"> YI SYLLABLE GIE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ꇡ</w:t>
      </w:r>
      <w:r w:rsidRPr="007E0FEA">
        <w:rPr>
          <w:rFonts w:ascii="Segoe UI" w:hAnsi="Segoe UI" w:cs="Segoe UI"/>
        </w:rPr>
        <w:t xml:space="preserve"> YI SYLLABLE GIEP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ꇢ</w:t>
      </w:r>
      <w:r w:rsidRPr="007E0FEA">
        <w:rPr>
          <w:rFonts w:ascii="Segoe UI" w:hAnsi="Segoe UI" w:cs="Segoe UI"/>
        </w:rPr>
        <w:t xml:space="preserve"> YI SYLLABLE GAT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ꇣ</w:t>
      </w:r>
      <w:r w:rsidRPr="007E0FEA">
        <w:rPr>
          <w:rFonts w:ascii="Segoe UI" w:hAnsi="Segoe UI" w:cs="Segoe UI"/>
        </w:rPr>
        <w:t xml:space="preserve"> YI SYLLABLE GAX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ꇤ</w:t>
      </w:r>
      <w:r w:rsidRPr="007E0FEA">
        <w:rPr>
          <w:rFonts w:ascii="Segoe UI" w:hAnsi="Segoe UI" w:cs="Segoe UI"/>
        </w:rPr>
        <w:t xml:space="preserve"> YI SYLLABLE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ꇥ</w:t>
      </w:r>
      <w:r w:rsidRPr="007E0FEA">
        <w:rPr>
          <w:rFonts w:ascii="Segoe UI" w:hAnsi="Segoe UI" w:cs="Segoe UI"/>
        </w:rPr>
        <w:t xml:space="preserve"> YI SYLLABLE GAP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ꇦ</w:t>
      </w:r>
      <w:r w:rsidRPr="007E0FEA">
        <w:rPr>
          <w:rFonts w:ascii="Segoe UI" w:hAnsi="Segoe UI" w:cs="Segoe UI"/>
        </w:rPr>
        <w:t xml:space="preserve"> YI SYLLABLE GUOT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ꇧ</w:t>
      </w:r>
      <w:r w:rsidRPr="007E0FEA">
        <w:rPr>
          <w:rFonts w:ascii="Segoe UI" w:hAnsi="Segoe UI" w:cs="Segoe UI"/>
        </w:rPr>
        <w:t xml:space="preserve"> YI SYLLABLE GUOX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ꇨ</w:t>
      </w:r>
      <w:r w:rsidRPr="007E0FEA">
        <w:rPr>
          <w:rFonts w:ascii="Segoe UI" w:hAnsi="Segoe UI" w:cs="Segoe UI"/>
        </w:rPr>
        <w:t xml:space="preserve"> YI SYLLABLE GUO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ꇩ</w:t>
      </w:r>
      <w:r w:rsidRPr="007E0FEA">
        <w:rPr>
          <w:rFonts w:ascii="Segoe UI" w:hAnsi="Segoe UI" w:cs="Segoe UI"/>
        </w:rPr>
        <w:t xml:space="preserve"> YI SYLLABLE GUOP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ꇪ</w:t>
      </w:r>
      <w:r w:rsidRPr="007E0FEA">
        <w:rPr>
          <w:rFonts w:ascii="Segoe UI" w:hAnsi="Segoe UI" w:cs="Segoe UI"/>
        </w:rPr>
        <w:t xml:space="preserve"> YI SYLLABLE GOT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ꇫ</w:t>
      </w:r>
      <w:r w:rsidRPr="007E0FEA">
        <w:rPr>
          <w:rFonts w:ascii="Segoe UI" w:hAnsi="Segoe UI" w:cs="Segoe UI"/>
        </w:rPr>
        <w:t xml:space="preserve"> YI SYLLABLE GOX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ꇬ</w:t>
      </w:r>
      <w:r w:rsidRPr="007E0FEA">
        <w:rPr>
          <w:rFonts w:ascii="Segoe UI" w:hAnsi="Segoe UI" w:cs="Segoe UI"/>
        </w:rPr>
        <w:t xml:space="preserve"> YI SYLLABLE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ꇭ</w:t>
      </w:r>
      <w:r w:rsidRPr="007E0FEA">
        <w:rPr>
          <w:rFonts w:ascii="Segoe UI" w:hAnsi="Segoe UI" w:cs="Segoe UI"/>
        </w:rPr>
        <w:t xml:space="preserve"> YI SYLLABLE GOP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ꇮ</w:t>
      </w:r>
      <w:r w:rsidRPr="007E0FEA">
        <w:rPr>
          <w:rFonts w:ascii="Segoe UI" w:hAnsi="Segoe UI" w:cs="Segoe UI"/>
        </w:rPr>
        <w:t xml:space="preserve"> YI SYLLABLE GET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ꇯ</w:t>
      </w:r>
      <w:r w:rsidRPr="007E0FEA">
        <w:rPr>
          <w:rFonts w:ascii="Segoe UI" w:hAnsi="Segoe UI" w:cs="Segoe UI"/>
        </w:rPr>
        <w:t xml:space="preserve"> YI SYLLABLE GEX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ꇰ</w:t>
      </w:r>
      <w:r w:rsidRPr="007E0FEA">
        <w:rPr>
          <w:rFonts w:ascii="Segoe UI" w:hAnsi="Segoe UI" w:cs="Segoe UI"/>
        </w:rPr>
        <w:t xml:space="preserve"> YI SYLLABLE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ꇱ</w:t>
      </w:r>
      <w:r w:rsidRPr="007E0FEA">
        <w:rPr>
          <w:rFonts w:ascii="Segoe UI" w:hAnsi="Segoe UI" w:cs="Segoe UI"/>
        </w:rPr>
        <w:t xml:space="preserve"> YI SYLLABLE GEP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ꇲ</w:t>
      </w:r>
      <w:r w:rsidRPr="007E0FEA">
        <w:rPr>
          <w:rFonts w:ascii="Segoe UI" w:hAnsi="Segoe UI" w:cs="Segoe UI"/>
        </w:rPr>
        <w:t xml:space="preserve"> YI SYLLABLE GUT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ꇳ</w:t>
      </w:r>
      <w:r w:rsidRPr="007E0FEA">
        <w:rPr>
          <w:rFonts w:ascii="Segoe UI" w:hAnsi="Segoe UI" w:cs="Segoe UI"/>
        </w:rPr>
        <w:t xml:space="preserve"> YI SYLLABLE GUX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ꇴ</w:t>
      </w:r>
      <w:r w:rsidRPr="007E0FEA">
        <w:rPr>
          <w:rFonts w:ascii="Segoe UI" w:hAnsi="Segoe UI" w:cs="Segoe UI"/>
        </w:rPr>
        <w:t xml:space="preserve"> YI SYLLABLE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ꇵ</w:t>
      </w:r>
      <w:r w:rsidRPr="007E0FEA">
        <w:rPr>
          <w:rFonts w:ascii="Segoe UI" w:hAnsi="Segoe UI" w:cs="Segoe UI"/>
        </w:rPr>
        <w:t xml:space="preserve"> YI SYLLABLE GUP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ꇶ</w:t>
      </w:r>
      <w:r w:rsidRPr="007E0FEA">
        <w:rPr>
          <w:rFonts w:ascii="Segoe UI" w:hAnsi="Segoe UI" w:cs="Segoe UI"/>
        </w:rPr>
        <w:t xml:space="preserve"> YI SYLLABLE GURX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ꇷ</w:t>
      </w:r>
      <w:r w:rsidRPr="007E0FEA">
        <w:rPr>
          <w:rFonts w:ascii="Segoe UI" w:hAnsi="Segoe UI" w:cs="Segoe UI"/>
        </w:rPr>
        <w:t xml:space="preserve"> YI SYLLABLE GUR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ꇸ</w:t>
      </w:r>
      <w:r w:rsidRPr="007E0FEA">
        <w:rPr>
          <w:rFonts w:ascii="Segoe UI" w:hAnsi="Segoe UI" w:cs="Segoe UI"/>
        </w:rPr>
        <w:t xml:space="preserve"> YI SYLLABLE KIT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ꇹ</w:t>
      </w:r>
      <w:r w:rsidRPr="007E0FEA">
        <w:rPr>
          <w:rFonts w:ascii="Segoe UI" w:hAnsi="Segoe UI" w:cs="Segoe UI"/>
        </w:rPr>
        <w:t xml:space="preserve"> YI SYLLABLE KIX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ꇺ</w:t>
      </w:r>
      <w:r w:rsidRPr="007E0FEA">
        <w:rPr>
          <w:rFonts w:ascii="Segoe UI" w:hAnsi="Segoe UI" w:cs="Segoe UI"/>
        </w:rPr>
        <w:t xml:space="preserve"> YI SYLLABLE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ꇻ</w:t>
      </w:r>
      <w:r w:rsidRPr="007E0FEA">
        <w:rPr>
          <w:rFonts w:ascii="Segoe UI" w:hAnsi="Segoe UI" w:cs="Segoe UI"/>
        </w:rPr>
        <w:t xml:space="preserve"> YI SYLLABLE KIP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ꇼ</w:t>
      </w:r>
      <w:r w:rsidRPr="007E0FEA">
        <w:rPr>
          <w:rFonts w:ascii="Segoe UI" w:hAnsi="Segoe UI" w:cs="Segoe UI"/>
        </w:rPr>
        <w:t xml:space="preserve"> YI SYLLABLE KIEX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ꇽ</w:t>
      </w:r>
      <w:r w:rsidRPr="007E0FEA">
        <w:rPr>
          <w:rFonts w:ascii="Segoe UI" w:hAnsi="Segoe UI" w:cs="Segoe UI"/>
        </w:rPr>
        <w:t xml:space="preserve"> YI SYLLABLE KIE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ꇾ</w:t>
      </w:r>
      <w:r w:rsidRPr="007E0FEA">
        <w:rPr>
          <w:rFonts w:ascii="Segoe UI" w:hAnsi="Segoe UI" w:cs="Segoe UI"/>
        </w:rPr>
        <w:t xml:space="preserve"> YI SYLLABLE KIEP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ꇿ</w:t>
      </w:r>
      <w:r w:rsidRPr="007E0FEA">
        <w:rPr>
          <w:rFonts w:ascii="Segoe UI" w:hAnsi="Segoe UI" w:cs="Segoe UI"/>
        </w:rPr>
        <w:t xml:space="preserve"> YI SYLLABLE KAT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ꈀ</w:t>
      </w:r>
      <w:r w:rsidRPr="007E0FEA">
        <w:rPr>
          <w:rFonts w:ascii="Segoe UI" w:hAnsi="Segoe UI" w:cs="Segoe UI"/>
        </w:rPr>
        <w:t xml:space="preserve"> YI SYLLABLE KAX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ꈁ</w:t>
      </w:r>
      <w:r w:rsidRPr="007E0FEA">
        <w:rPr>
          <w:rFonts w:ascii="Segoe UI" w:hAnsi="Segoe UI" w:cs="Segoe UI"/>
        </w:rPr>
        <w:t xml:space="preserve"> YI SYLLABLE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ꈂ</w:t>
      </w:r>
      <w:r w:rsidRPr="007E0FEA">
        <w:rPr>
          <w:rFonts w:ascii="Segoe UI" w:hAnsi="Segoe UI" w:cs="Segoe UI"/>
        </w:rPr>
        <w:t xml:space="preserve"> YI SYLLABLE KAP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ꈃ</w:t>
      </w:r>
      <w:r w:rsidRPr="007E0FEA">
        <w:rPr>
          <w:rFonts w:ascii="Segoe UI" w:hAnsi="Segoe UI" w:cs="Segoe UI"/>
        </w:rPr>
        <w:t xml:space="preserve"> YI SYLLABLE KUOX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ꈄ</w:t>
      </w:r>
      <w:r w:rsidRPr="007E0FEA">
        <w:rPr>
          <w:rFonts w:ascii="Segoe UI" w:hAnsi="Segoe UI" w:cs="Segoe UI"/>
        </w:rPr>
        <w:t xml:space="preserve"> YI SYLLABLE KUO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ꈅ</w:t>
      </w:r>
      <w:r w:rsidRPr="007E0FEA">
        <w:rPr>
          <w:rFonts w:ascii="Segoe UI" w:hAnsi="Segoe UI" w:cs="Segoe UI"/>
        </w:rPr>
        <w:t xml:space="preserve"> YI SYLLABLE KUOP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ꈆ</w:t>
      </w:r>
      <w:r w:rsidRPr="007E0FEA">
        <w:rPr>
          <w:rFonts w:ascii="Segoe UI" w:hAnsi="Segoe UI" w:cs="Segoe UI"/>
        </w:rPr>
        <w:t xml:space="preserve"> YI SYLLABLE KOT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ꈇ</w:t>
      </w:r>
      <w:r w:rsidRPr="007E0FEA">
        <w:rPr>
          <w:rFonts w:ascii="Segoe UI" w:hAnsi="Segoe UI" w:cs="Segoe UI"/>
        </w:rPr>
        <w:t xml:space="preserve"> YI SYLLABLE KOX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ꈈ</w:t>
      </w:r>
      <w:r w:rsidRPr="007E0FEA">
        <w:rPr>
          <w:rFonts w:ascii="Segoe UI" w:hAnsi="Segoe UI" w:cs="Segoe UI"/>
        </w:rPr>
        <w:t xml:space="preserve"> YI SYLLABLE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ꈉ</w:t>
      </w:r>
      <w:r w:rsidRPr="007E0FEA">
        <w:rPr>
          <w:rFonts w:ascii="Segoe UI" w:hAnsi="Segoe UI" w:cs="Segoe UI"/>
        </w:rPr>
        <w:t xml:space="preserve"> YI SYLLABLE KOP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ꈊ</w:t>
      </w:r>
      <w:r w:rsidRPr="007E0FEA">
        <w:rPr>
          <w:rFonts w:ascii="Segoe UI" w:hAnsi="Segoe UI" w:cs="Segoe UI"/>
        </w:rPr>
        <w:t xml:space="preserve"> YI SYLLABLE 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ꈋ</w:t>
      </w:r>
      <w:r w:rsidRPr="007E0FEA">
        <w:rPr>
          <w:rFonts w:ascii="Segoe UI" w:hAnsi="Segoe UI" w:cs="Segoe UI"/>
        </w:rPr>
        <w:t xml:space="preserve"> YI SYLLABLE KEX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ꈌ</w:t>
      </w:r>
      <w:r w:rsidRPr="007E0FEA">
        <w:rPr>
          <w:rFonts w:ascii="Segoe UI" w:hAnsi="Segoe UI" w:cs="Segoe UI"/>
        </w:rPr>
        <w:t xml:space="preserve"> YI SYLLABLE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ꈍ</w:t>
      </w:r>
      <w:r w:rsidRPr="007E0FEA">
        <w:rPr>
          <w:rFonts w:ascii="Segoe UI" w:hAnsi="Segoe UI" w:cs="Segoe UI"/>
        </w:rPr>
        <w:t xml:space="preserve"> YI SYLLABLE KEP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ꈎ</w:t>
      </w:r>
      <w:r w:rsidRPr="007E0FEA">
        <w:rPr>
          <w:rFonts w:ascii="Segoe UI" w:hAnsi="Segoe UI" w:cs="Segoe UI"/>
        </w:rPr>
        <w:t xml:space="preserve"> YI SYLLABLE KUT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ꈏ</w:t>
      </w:r>
      <w:r w:rsidRPr="007E0FEA">
        <w:rPr>
          <w:rFonts w:ascii="Segoe UI" w:hAnsi="Segoe UI" w:cs="Segoe UI"/>
        </w:rPr>
        <w:t xml:space="preserve"> YI SYLLABLE KUX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ꈐ</w:t>
      </w:r>
      <w:r w:rsidRPr="007E0FEA">
        <w:rPr>
          <w:rFonts w:ascii="Segoe UI" w:hAnsi="Segoe UI" w:cs="Segoe UI"/>
        </w:rPr>
        <w:t xml:space="preserve"> YI SYLLABLE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ꈑ</w:t>
      </w:r>
      <w:r w:rsidRPr="007E0FEA">
        <w:rPr>
          <w:rFonts w:ascii="Segoe UI" w:hAnsi="Segoe UI" w:cs="Segoe UI"/>
        </w:rPr>
        <w:t xml:space="preserve"> YI SYLLABLE KUP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ꈒ</w:t>
      </w:r>
      <w:r w:rsidRPr="007E0FEA">
        <w:rPr>
          <w:rFonts w:ascii="Segoe UI" w:hAnsi="Segoe UI" w:cs="Segoe UI"/>
        </w:rPr>
        <w:t xml:space="preserve"> YI SYLLABLE KURX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ꈓ</w:t>
      </w:r>
      <w:r w:rsidRPr="007E0FEA">
        <w:rPr>
          <w:rFonts w:ascii="Segoe UI" w:hAnsi="Segoe UI" w:cs="Segoe UI"/>
        </w:rPr>
        <w:t xml:space="preserve"> YI SYLLABLE KUR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ꈔ</w:t>
      </w:r>
      <w:r w:rsidRPr="007E0FEA">
        <w:rPr>
          <w:rFonts w:ascii="Segoe UI" w:hAnsi="Segoe UI" w:cs="Segoe UI"/>
        </w:rPr>
        <w:t xml:space="preserve"> YI SYLLABLE GGIT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ꈕ</w:t>
      </w:r>
      <w:r w:rsidRPr="007E0FEA">
        <w:rPr>
          <w:rFonts w:ascii="Segoe UI" w:hAnsi="Segoe UI" w:cs="Segoe UI"/>
        </w:rPr>
        <w:t xml:space="preserve"> YI SYLLABLE GGIX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ꈖ</w:t>
      </w:r>
      <w:r w:rsidRPr="007E0FEA">
        <w:rPr>
          <w:rFonts w:ascii="Segoe UI" w:hAnsi="Segoe UI" w:cs="Segoe UI"/>
        </w:rPr>
        <w:t xml:space="preserve"> YI SYLLABLE GGI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ꈗ</w:t>
      </w:r>
      <w:r w:rsidRPr="007E0FEA">
        <w:rPr>
          <w:rFonts w:ascii="Segoe UI" w:hAnsi="Segoe UI" w:cs="Segoe UI"/>
        </w:rPr>
        <w:t xml:space="preserve"> YI SYLLABLE GGIEX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ꈘ</w:t>
      </w:r>
      <w:r w:rsidRPr="007E0FEA">
        <w:rPr>
          <w:rFonts w:ascii="Segoe UI" w:hAnsi="Segoe UI" w:cs="Segoe UI"/>
        </w:rPr>
        <w:t xml:space="preserve"> YI SYLLABLE GGIE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ꈙ</w:t>
      </w:r>
      <w:r w:rsidRPr="007E0FEA">
        <w:rPr>
          <w:rFonts w:ascii="Segoe UI" w:hAnsi="Segoe UI" w:cs="Segoe UI"/>
        </w:rPr>
        <w:t xml:space="preserve"> YI SYLLABLE GGIEP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ꈚ</w:t>
      </w:r>
      <w:r w:rsidRPr="007E0FEA">
        <w:rPr>
          <w:rFonts w:ascii="Segoe UI" w:hAnsi="Segoe UI" w:cs="Segoe UI"/>
        </w:rPr>
        <w:t xml:space="preserve"> YI SYLLABLE GGAT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ꈛ</w:t>
      </w:r>
      <w:r w:rsidRPr="007E0FEA">
        <w:rPr>
          <w:rFonts w:ascii="Segoe UI" w:hAnsi="Segoe UI" w:cs="Segoe UI"/>
        </w:rPr>
        <w:t xml:space="preserve"> YI SYLLABLE GGAX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ꈜ</w:t>
      </w:r>
      <w:r w:rsidRPr="007E0FEA">
        <w:rPr>
          <w:rFonts w:ascii="Segoe UI" w:hAnsi="Segoe UI" w:cs="Segoe UI"/>
        </w:rPr>
        <w:t xml:space="preserve"> YI SYLLABLE 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ꈝ</w:t>
      </w:r>
      <w:r w:rsidRPr="007E0FEA">
        <w:rPr>
          <w:rFonts w:ascii="Segoe UI" w:hAnsi="Segoe UI" w:cs="Segoe UI"/>
        </w:rPr>
        <w:t xml:space="preserve"> YI SYLLABLE GGAP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ꈞ</w:t>
      </w:r>
      <w:r w:rsidRPr="007E0FEA">
        <w:rPr>
          <w:rFonts w:ascii="Segoe UI" w:hAnsi="Segoe UI" w:cs="Segoe UI"/>
        </w:rPr>
        <w:t xml:space="preserve"> YI SYLLABLE GGUOT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ꈟ</w:t>
      </w:r>
      <w:r w:rsidRPr="007E0FEA">
        <w:rPr>
          <w:rFonts w:ascii="Segoe UI" w:hAnsi="Segoe UI" w:cs="Segoe UI"/>
        </w:rPr>
        <w:t xml:space="preserve"> YI SYLLABLE GGUOX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ꈠ</w:t>
      </w:r>
      <w:r w:rsidRPr="007E0FEA">
        <w:rPr>
          <w:rFonts w:ascii="Segoe UI" w:hAnsi="Segoe UI" w:cs="Segoe UI"/>
        </w:rPr>
        <w:t xml:space="preserve"> YI SYLLABLE GGUO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ꈡ</w:t>
      </w:r>
      <w:r w:rsidRPr="007E0FEA">
        <w:rPr>
          <w:rFonts w:ascii="Segoe UI" w:hAnsi="Segoe UI" w:cs="Segoe UI"/>
        </w:rPr>
        <w:t xml:space="preserve"> YI SYLLABLE GGUOP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ꈢ</w:t>
      </w:r>
      <w:r w:rsidRPr="007E0FEA">
        <w:rPr>
          <w:rFonts w:ascii="Segoe UI" w:hAnsi="Segoe UI" w:cs="Segoe UI"/>
        </w:rPr>
        <w:t xml:space="preserve"> YI SYLLABLE GGOT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ꈣ</w:t>
      </w:r>
      <w:r w:rsidRPr="007E0FEA">
        <w:rPr>
          <w:rFonts w:ascii="Segoe UI" w:hAnsi="Segoe UI" w:cs="Segoe UI"/>
        </w:rPr>
        <w:t xml:space="preserve"> YI SYLLABLE GGOX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ꈤ</w:t>
      </w:r>
      <w:r w:rsidRPr="007E0FEA">
        <w:rPr>
          <w:rFonts w:ascii="Segoe UI" w:hAnsi="Segoe UI" w:cs="Segoe UI"/>
        </w:rPr>
        <w:t xml:space="preserve"> YI SYLLABLE GGO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ꈥ</w:t>
      </w:r>
      <w:r w:rsidRPr="007E0FEA">
        <w:rPr>
          <w:rFonts w:ascii="Segoe UI" w:hAnsi="Segoe UI" w:cs="Segoe UI"/>
        </w:rPr>
        <w:t xml:space="preserve"> YI SYLLABLE GGOP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ꈦ</w:t>
      </w:r>
      <w:r w:rsidRPr="007E0FEA">
        <w:rPr>
          <w:rFonts w:ascii="Segoe UI" w:hAnsi="Segoe UI" w:cs="Segoe UI"/>
        </w:rPr>
        <w:t xml:space="preserve"> YI SYLLABLE GGET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ꈧ</w:t>
      </w:r>
      <w:r w:rsidRPr="007E0FEA">
        <w:rPr>
          <w:rFonts w:ascii="Segoe UI" w:hAnsi="Segoe UI" w:cs="Segoe UI"/>
        </w:rPr>
        <w:t xml:space="preserve"> YI SYLLABLE GGEX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ꈨ</w:t>
      </w:r>
      <w:r w:rsidRPr="007E0FEA">
        <w:rPr>
          <w:rFonts w:ascii="Segoe UI" w:hAnsi="Segoe UI" w:cs="Segoe UI"/>
        </w:rPr>
        <w:t xml:space="preserve"> YI SYLLABLE GGE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ꈩ</w:t>
      </w:r>
      <w:r w:rsidRPr="007E0FEA">
        <w:rPr>
          <w:rFonts w:ascii="Segoe UI" w:hAnsi="Segoe UI" w:cs="Segoe UI"/>
        </w:rPr>
        <w:t xml:space="preserve"> YI SYLLABLE GGEP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ꈪ</w:t>
      </w:r>
      <w:r w:rsidRPr="007E0FEA">
        <w:rPr>
          <w:rFonts w:ascii="Segoe UI" w:hAnsi="Segoe UI" w:cs="Segoe UI"/>
        </w:rPr>
        <w:t xml:space="preserve"> YI SYLLABLE GGUT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ꈫ</w:t>
      </w:r>
      <w:r w:rsidRPr="007E0FEA">
        <w:rPr>
          <w:rFonts w:ascii="Segoe UI" w:hAnsi="Segoe UI" w:cs="Segoe UI"/>
        </w:rPr>
        <w:t xml:space="preserve"> YI SYLLABLE GGUX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ꈬ</w:t>
      </w:r>
      <w:r w:rsidRPr="007E0FEA">
        <w:rPr>
          <w:rFonts w:ascii="Segoe UI" w:hAnsi="Segoe UI" w:cs="Segoe UI"/>
        </w:rPr>
        <w:t xml:space="preserve"> YI SYLLABLE GGU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ꈭ</w:t>
      </w:r>
      <w:r w:rsidRPr="007E0FEA">
        <w:rPr>
          <w:rFonts w:ascii="Segoe UI" w:hAnsi="Segoe UI" w:cs="Segoe UI"/>
        </w:rPr>
        <w:t xml:space="preserve"> YI SYLLABLE GGUP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ꈮ</w:t>
      </w:r>
      <w:r w:rsidRPr="007E0FEA">
        <w:rPr>
          <w:rFonts w:ascii="Segoe UI" w:hAnsi="Segoe UI" w:cs="Segoe UI"/>
        </w:rPr>
        <w:t xml:space="preserve"> YI SYLLABLE GGURX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ꈯ</w:t>
      </w:r>
      <w:r w:rsidRPr="007E0FEA">
        <w:rPr>
          <w:rFonts w:ascii="Segoe UI" w:hAnsi="Segoe UI" w:cs="Segoe UI"/>
        </w:rPr>
        <w:t xml:space="preserve"> YI SYLLABLE GGUR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ꈰ</w:t>
      </w:r>
      <w:r w:rsidRPr="007E0FEA">
        <w:rPr>
          <w:rFonts w:ascii="Segoe UI" w:hAnsi="Segoe UI" w:cs="Segoe UI"/>
        </w:rPr>
        <w:t xml:space="preserve"> YI SYLLABLE MGIEX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ꈱ</w:t>
      </w:r>
      <w:r w:rsidRPr="007E0FEA">
        <w:rPr>
          <w:rFonts w:ascii="Segoe UI" w:hAnsi="Segoe UI" w:cs="Segoe UI"/>
        </w:rPr>
        <w:t xml:space="preserve"> YI SYLLABLE MGIE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ꈲ</w:t>
      </w:r>
      <w:r w:rsidRPr="007E0FEA">
        <w:rPr>
          <w:rFonts w:ascii="Segoe UI" w:hAnsi="Segoe UI" w:cs="Segoe UI"/>
        </w:rPr>
        <w:t xml:space="preserve"> YI SYLLABLE MGAT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ꈳ</w:t>
      </w:r>
      <w:r w:rsidRPr="007E0FEA">
        <w:rPr>
          <w:rFonts w:ascii="Segoe UI" w:hAnsi="Segoe UI" w:cs="Segoe UI"/>
        </w:rPr>
        <w:t xml:space="preserve"> YI SYLLABLE MGAX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ꈴ</w:t>
      </w:r>
      <w:r w:rsidRPr="007E0FEA">
        <w:rPr>
          <w:rFonts w:ascii="Segoe UI" w:hAnsi="Segoe UI" w:cs="Segoe UI"/>
        </w:rPr>
        <w:t xml:space="preserve"> YI SYLLABLE MGA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ꈵ</w:t>
      </w:r>
      <w:r w:rsidRPr="007E0FEA">
        <w:rPr>
          <w:rFonts w:ascii="Segoe UI" w:hAnsi="Segoe UI" w:cs="Segoe UI"/>
        </w:rPr>
        <w:t xml:space="preserve"> YI SYLLABLE MGAP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ꈶ</w:t>
      </w:r>
      <w:r w:rsidRPr="007E0FEA">
        <w:rPr>
          <w:rFonts w:ascii="Segoe UI" w:hAnsi="Segoe UI" w:cs="Segoe UI"/>
        </w:rPr>
        <w:t xml:space="preserve"> YI SYLLABLE MGUOX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ꈷ</w:t>
      </w:r>
      <w:r w:rsidRPr="007E0FEA">
        <w:rPr>
          <w:rFonts w:ascii="Segoe UI" w:hAnsi="Segoe UI" w:cs="Segoe UI"/>
        </w:rPr>
        <w:t xml:space="preserve"> YI SYLLABLE MGUO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ꈸ</w:t>
      </w:r>
      <w:r w:rsidRPr="007E0FEA">
        <w:rPr>
          <w:rFonts w:ascii="Segoe UI" w:hAnsi="Segoe UI" w:cs="Segoe UI"/>
        </w:rPr>
        <w:t xml:space="preserve"> YI SYLLABLE MGUOP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ꈹ</w:t>
      </w:r>
      <w:r w:rsidRPr="007E0FEA">
        <w:rPr>
          <w:rFonts w:ascii="Segoe UI" w:hAnsi="Segoe UI" w:cs="Segoe UI"/>
        </w:rPr>
        <w:t xml:space="preserve"> YI SYLLABLE MGOT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ꈺ</w:t>
      </w:r>
      <w:r w:rsidRPr="007E0FEA">
        <w:rPr>
          <w:rFonts w:ascii="Segoe UI" w:hAnsi="Segoe UI" w:cs="Segoe UI"/>
        </w:rPr>
        <w:t xml:space="preserve"> YI SYLLABLE MGOX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ꈻ</w:t>
      </w:r>
      <w:r w:rsidRPr="007E0FEA">
        <w:rPr>
          <w:rFonts w:ascii="Segoe UI" w:hAnsi="Segoe UI" w:cs="Segoe UI"/>
        </w:rPr>
        <w:t xml:space="preserve"> YI SYLLABLE MGO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ꈼ</w:t>
      </w:r>
      <w:r w:rsidRPr="007E0FEA">
        <w:rPr>
          <w:rFonts w:ascii="Segoe UI" w:hAnsi="Segoe UI" w:cs="Segoe UI"/>
        </w:rPr>
        <w:t xml:space="preserve"> YI SYLLABLE MGOP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ꈽ</w:t>
      </w:r>
      <w:r w:rsidRPr="007E0FEA">
        <w:rPr>
          <w:rFonts w:ascii="Segoe UI" w:hAnsi="Segoe UI" w:cs="Segoe UI"/>
        </w:rPr>
        <w:t xml:space="preserve"> YI SYLLABLE MGEX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ꈾ</w:t>
      </w:r>
      <w:r w:rsidRPr="007E0FEA">
        <w:rPr>
          <w:rFonts w:ascii="Segoe UI" w:hAnsi="Segoe UI" w:cs="Segoe UI"/>
        </w:rPr>
        <w:t xml:space="preserve"> YI SYLLABLE MGE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ꈿ</w:t>
      </w:r>
      <w:r w:rsidRPr="007E0FEA">
        <w:rPr>
          <w:rFonts w:ascii="Segoe UI" w:hAnsi="Segoe UI" w:cs="Segoe UI"/>
        </w:rPr>
        <w:t xml:space="preserve"> YI SYLLABLE MGEP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ꉀ</w:t>
      </w:r>
      <w:r w:rsidRPr="007E0FEA">
        <w:rPr>
          <w:rFonts w:ascii="Segoe UI" w:hAnsi="Segoe UI" w:cs="Segoe UI"/>
        </w:rPr>
        <w:t xml:space="preserve"> YI SYLLABLE MGUT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ꉁ</w:t>
      </w:r>
      <w:r w:rsidRPr="007E0FEA">
        <w:rPr>
          <w:rFonts w:ascii="Segoe UI" w:hAnsi="Segoe UI" w:cs="Segoe UI"/>
        </w:rPr>
        <w:t xml:space="preserve"> YI SYLLABLE MGUX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ꉂ</w:t>
      </w:r>
      <w:r w:rsidRPr="007E0FEA">
        <w:rPr>
          <w:rFonts w:ascii="Segoe UI" w:hAnsi="Segoe UI" w:cs="Segoe UI"/>
        </w:rPr>
        <w:t xml:space="preserve"> YI SYLLABLE MGU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ꉃ</w:t>
      </w:r>
      <w:r w:rsidRPr="007E0FEA">
        <w:rPr>
          <w:rFonts w:ascii="Segoe UI" w:hAnsi="Segoe UI" w:cs="Segoe UI"/>
        </w:rPr>
        <w:t xml:space="preserve"> YI SYLLABLE MGUP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ꉄ</w:t>
      </w:r>
      <w:r w:rsidRPr="007E0FEA">
        <w:rPr>
          <w:rFonts w:ascii="Segoe UI" w:hAnsi="Segoe UI" w:cs="Segoe UI"/>
        </w:rPr>
        <w:t xml:space="preserve"> YI SYLLABLE MGURX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ꉅ</w:t>
      </w:r>
      <w:r w:rsidRPr="007E0FEA">
        <w:rPr>
          <w:rFonts w:ascii="Segoe UI" w:hAnsi="Segoe UI" w:cs="Segoe UI"/>
        </w:rPr>
        <w:t xml:space="preserve"> YI SYLLABLE MGUR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ꉆ</w:t>
      </w:r>
      <w:r w:rsidRPr="007E0FEA">
        <w:rPr>
          <w:rFonts w:ascii="Segoe UI" w:hAnsi="Segoe UI" w:cs="Segoe UI"/>
        </w:rPr>
        <w:t xml:space="preserve"> YI SYLLABLE HXIT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ꉇ</w:t>
      </w:r>
      <w:r w:rsidRPr="007E0FEA">
        <w:rPr>
          <w:rFonts w:ascii="Segoe UI" w:hAnsi="Segoe UI" w:cs="Segoe UI"/>
        </w:rPr>
        <w:t xml:space="preserve"> YI SYLLABLE HXIX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ꉈ</w:t>
      </w:r>
      <w:r w:rsidRPr="007E0FEA">
        <w:rPr>
          <w:rFonts w:ascii="Segoe UI" w:hAnsi="Segoe UI" w:cs="Segoe UI"/>
        </w:rPr>
        <w:t xml:space="preserve"> YI SYLLABLE HXI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ꉉ</w:t>
      </w:r>
      <w:r w:rsidRPr="007E0FEA">
        <w:rPr>
          <w:rFonts w:ascii="Segoe UI" w:hAnsi="Segoe UI" w:cs="Segoe UI"/>
        </w:rPr>
        <w:t xml:space="preserve"> YI SYLLABLE HXIP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ꉊ</w:t>
      </w:r>
      <w:r w:rsidRPr="007E0FEA">
        <w:rPr>
          <w:rFonts w:ascii="Segoe UI" w:hAnsi="Segoe UI" w:cs="Segoe UI"/>
        </w:rPr>
        <w:t xml:space="preserve"> YI SYLLABLE HXIET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ꉋ</w:t>
      </w:r>
      <w:r w:rsidRPr="007E0FEA">
        <w:rPr>
          <w:rFonts w:ascii="Segoe UI" w:hAnsi="Segoe UI" w:cs="Segoe UI"/>
        </w:rPr>
        <w:t xml:space="preserve"> YI SYLLABLE HXIEX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ꉌ</w:t>
      </w:r>
      <w:r w:rsidRPr="007E0FEA">
        <w:rPr>
          <w:rFonts w:ascii="Segoe UI" w:hAnsi="Segoe UI" w:cs="Segoe UI"/>
        </w:rPr>
        <w:t xml:space="preserve"> YI SYLLABLE HXIE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ꉍ</w:t>
      </w:r>
      <w:r w:rsidRPr="007E0FEA">
        <w:rPr>
          <w:rFonts w:ascii="Segoe UI" w:hAnsi="Segoe UI" w:cs="Segoe UI"/>
        </w:rPr>
        <w:t xml:space="preserve"> YI SYLLABLE HXIEP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ꉎ</w:t>
      </w:r>
      <w:r w:rsidRPr="007E0FEA">
        <w:rPr>
          <w:rFonts w:ascii="Segoe UI" w:hAnsi="Segoe UI" w:cs="Segoe UI"/>
        </w:rPr>
        <w:t xml:space="preserve"> YI SYLLABLE HXAT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ꉏ</w:t>
      </w:r>
      <w:r w:rsidRPr="007E0FEA">
        <w:rPr>
          <w:rFonts w:ascii="Segoe UI" w:hAnsi="Segoe UI" w:cs="Segoe UI"/>
        </w:rPr>
        <w:t xml:space="preserve"> YI SYLLABLE HXAX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ꉐ</w:t>
      </w:r>
      <w:r w:rsidRPr="007E0FEA">
        <w:rPr>
          <w:rFonts w:ascii="Segoe UI" w:hAnsi="Segoe UI" w:cs="Segoe UI"/>
        </w:rPr>
        <w:t xml:space="preserve"> YI SYLLABLE HXA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ꉑ</w:t>
      </w:r>
      <w:r w:rsidRPr="007E0FEA">
        <w:rPr>
          <w:rFonts w:ascii="Segoe UI" w:hAnsi="Segoe UI" w:cs="Segoe UI"/>
        </w:rPr>
        <w:t xml:space="preserve"> YI SYLLABLE HXAP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ꉒ</w:t>
      </w:r>
      <w:r w:rsidRPr="007E0FEA">
        <w:rPr>
          <w:rFonts w:ascii="Segoe UI" w:hAnsi="Segoe UI" w:cs="Segoe UI"/>
        </w:rPr>
        <w:t xml:space="preserve"> YI SYLLABLE HXUOT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ꉓ</w:t>
      </w:r>
      <w:r w:rsidRPr="007E0FEA">
        <w:rPr>
          <w:rFonts w:ascii="Segoe UI" w:hAnsi="Segoe UI" w:cs="Segoe UI"/>
        </w:rPr>
        <w:t xml:space="preserve"> YI SYLLABLE HXUOX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ꉔ</w:t>
      </w:r>
      <w:r w:rsidRPr="007E0FEA">
        <w:rPr>
          <w:rFonts w:ascii="Segoe UI" w:hAnsi="Segoe UI" w:cs="Segoe UI"/>
        </w:rPr>
        <w:t xml:space="preserve"> YI SYLLABLE HXUO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ꉕ</w:t>
      </w:r>
      <w:r w:rsidRPr="007E0FEA">
        <w:rPr>
          <w:rFonts w:ascii="Segoe UI" w:hAnsi="Segoe UI" w:cs="Segoe UI"/>
        </w:rPr>
        <w:t xml:space="preserve"> YI SYLLABLE HXUOP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ꉖ</w:t>
      </w:r>
      <w:r w:rsidRPr="007E0FEA">
        <w:rPr>
          <w:rFonts w:ascii="Segoe UI" w:hAnsi="Segoe UI" w:cs="Segoe UI"/>
        </w:rPr>
        <w:t xml:space="preserve"> YI SYLLABLE HXOT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ꉗ</w:t>
      </w:r>
      <w:r w:rsidRPr="007E0FEA">
        <w:rPr>
          <w:rFonts w:ascii="Segoe UI" w:hAnsi="Segoe UI" w:cs="Segoe UI"/>
        </w:rPr>
        <w:t xml:space="preserve"> YI SYLLABLE HXOX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ꉘ</w:t>
      </w:r>
      <w:r w:rsidRPr="007E0FEA">
        <w:rPr>
          <w:rFonts w:ascii="Segoe UI" w:hAnsi="Segoe UI" w:cs="Segoe UI"/>
        </w:rPr>
        <w:t xml:space="preserve"> YI SYLLABLE HXO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ꉙ</w:t>
      </w:r>
      <w:r w:rsidRPr="007E0FEA">
        <w:rPr>
          <w:rFonts w:ascii="Segoe UI" w:hAnsi="Segoe UI" w:cs="Segoe UI"/>
        </w:rPr>
        <w:t xml:space="preserve"> YI SYLLABLE HXOP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ꉚ</w:t>
      </w:r>
      <w:r w:rsidRPr="007E0FEA">
        <w:rPr>
          <w:rFonts w:ascii="Segoe UI" w:hAnsi="Segoe UI" w:cs="Segoe UI"/>
        </w:rPr>
        <w:t xml:space="preserve"> YI SYLLABLE HXEX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ꉛ</w:t>
      </w:r>
      <w:r w:rsidRPr="007E0FEA">
        <w:rPr>
          <w:rFonts w:ascii="Segoe UI" w:hAnsi="Segoe UI" w:cs="Segoe UI"/>
        </w:rPr>
        <w:t xml:space="preserve"> YI SYLLABLE HXE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ꉜ</w:t>
      </w:r>
      <w:r w:rsidRPr="007E0FEA">
        <w:rPr>
          <w:rFonts w:ascii="Segoe UI" w:hAnsi="Segoe UI" w:cs="Segoe UI"/>
        </w:rPr>
        <w:t xml:space="preserve"> YI SYLLABLE HXEP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ꉝ</w:t>
      </w:r>
      <w:r w:rsidRPr="007E0FEA">
        <w:rPr>
          <w:rFonts w:ascii="Segoe UI" w:hAnsi="Segoe UI" w:cs="Segoe UI"/>
        </w:rPr>
        <w:t xml:space="preserve"> YI SYLLABLE NGIEX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ꉞ</w:t>
      </w:r>
      <w:r w:rsidRPr="007E0FEA">
        <w:rPr>
          <w:rFonts w:ascii="Segoe UI" w:hAnsi="Segoe UI" w:cs="Segoe UI"/>
        </w:rPr>
        <w:t xml:space="preserve"> YI SYLLABLE NGIE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ꉟ</w:t>
      </w:r>
      <w:r w:rsidRPr="007E0FEA">
        <w:rPr>
          <w:rFonts w:ascii="Segoe UI" w:hAnsi="Segoe UI" w:cs="Segoe UI"/>
        </w:rPr>
        <w:t xml:space="preserve"> YI SYLLABLE NGIEP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ꉠ</w:t>
      </w:r>
      <w:r w:rsidRPr="007E0FEA">
        <w:rPr>
          <w:rFonts w:ascii="Segoe UI" w:hAnsi="Segoe UI" w:cs="Segoe UI"/>
        </w:rPr>
        <w:t xml:space="preserve"> YI SYLLABLE NGAT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ꉡ</w:t>
      </w:r>
      <w:r w:rsidRPr="007E0FEA">
        <w:rPr>
          <w:rFonts w:ascii="Segoe UI" w:hAnsi="Segoe UI" w:cs="Segoe UI"/>
        </w:rPr>
        <w:t xml:space="preserve"> YI SYLLABLE NGAX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ꉢ</w:t>
      </w:r>
      <w:r w:rsidRPr="007E0FEA">
        <w:rPr>
          <w:rFonts w:ascii="Segoe UI" w:hAnsi="Segoe UI" w:cs="Segoe UI"/>
        </w:rPr>
        <w:t xml:space="preserve"> YI SYLLABLE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ꉣ</w:t>
      </w:r>
      <w:r w:rsidRPr="007E0FEA">
        <w:rPr>
          <w:rFonts w:ascii="Segoe UI" w:hAnsi="Segoe UI" w:cs="Segoe UI"/>
        </w:rPr>
        <w:t xml:space="preserve"> YI SYLLABLE NGAP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ꉤ</w:t>
      </w:r>
      <w:r w:rsidRPr="007E0FEA">
        <w:rPr>
          <w:rFonts w:ascii="Segoe UI" w:hAnsi="Segoe UI" w:cs="Segoe UI"/>
        </w:rPr>
        <w:t xml:space="preserve"> YI SYLLABLE NGUOT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ꉥ</w:t>
      </w:r>
      <w:r w:rsidRPr="007E0FEA">
        <w:rPr>
          <w:rFonts w:ascii="Segoe UI" w:hAnsi="Segoe UI" w:cs="Segoe UI"/>
        </w:rPr>
        <w:t xml:space="preserve"> YI SYLLABLE NGUOX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ꉦ</w:t>
      </w:r>
      <w:r w:rsidRPr="007E0FEA">
        <w:rPr>
          <w:rFonts w:ascii="Segoe UI" w:hAnsi="Segoe UI" w:cs="Segoe UI"/>
        </w:rPr>
        <w:t xml:space="preserve"> YI SYLLABLE NGUO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ꉧ</w:t>
      </w:r>
      <w:r w:rsidRPr="007E0FEA">
        <w:rPr>
          <w:rFonts w:ascii="Segoe UI" w:hAnsi="Segoe UI" w:cs="Segoe UI"/>
        </w:rPr>
        <w:t xml:space="preserve"> YI SYLLABLE NGOT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ꉨ</w:t>
      </w:r>
      <w:r w:rsidRPr="007E0FEA">
        <w:rPr>
          <w:rFonts w:ascii="Segoe UI" w:hAnsi="Segoe UI" w:cs="Segoe UI"/>
        </w:rPr>
        <w:t xml:space="preserve"> YI SYLLABLE NGOX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ꉩ</w:t>
      </w:r>
      <w:r w:rsidRPr="007E0FEA">
        <w:rPr>
          <w:rFonts w:ascii="Segoe UI" w:hAnsi="Segoe UI" w:cs="Segoe UI"/>
        </w:rPr>
        <w:t xml:space="preserve"> YI SYLLABLE 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ꉪ</w:t>
      </w:r>
      <w:r w:rsidRPr="007E0FEA">
        <w:rPr>
          <w:rFonts w:ascii="Segoe UI" w:hAnsi="Segoe UI" w:cs="Segoe UI"/>
        </w:rPr>
        <w:t xml:space="preserve"> YI SYLLABLE NGOP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ꉫ</w:t>
      </w:r>
      <w:r w:rsidRPr="007E0FEA">
        <w:rPr>
          <w:rFonts w:ascii="Segoe UI" w:hAnsi="Segoe UI" w:cs="Segoe UI"/>
        </w:rPr>
        <w:t xml:space="preserve"> YI SYLLABLE NGEX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ꉬ</w:t>
      </w:r>
      <w:r w:rsidRPr="007E0FEA">
        <w:rPr>
          <w:rFonts w:ascii="Segoe UI" w:hAnsi="Segoe UI" w:cs="Segoe UI"/>
        </w:rPr>
        <w:t xml:space="preserve"> YI SYLLABLE NGE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ꉭ</w:t>
      </w:r>
      <w:r w:rsidRPr="007E0FEA">
        <w:rPr>
          <w:rFonts w:ascii="Segoe UI" w:hAnsi="Segoe UI" w:cs="Segoe UI"/>
        </w:rPr>
        <w:t xml:space="preserve"> YI SYLLABLE NGEP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ꉮ</w:t>
      </w:r>
      <w:r w:rsidRPr="007E0FEA">
        <w:rPr>
          <w:rFonts w:ascii="Segoe UI" w:hAnsi="Segoe UI" w:cs="Segoe UI"/>
        </w:rPr>
        <w:t xml:space="preserve"> YI SYLLABLE HIT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ꉯ</w:t>
      </w:r>
      <w:r w:rsidRPr="007E0FEA">
        <w:rPr>
          <w:rFonts w:ascii="Segoe UI" w:hAnsi="Segoe UI" w:cs="Segoe UI"/>
        </w:rPr>
        <w:t xml:space="preserve"> YI SYLLABLE HIEX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ꉰ</w:t>
      </w:r>
      <w:r w:rsidRPr="007E0FEA">
        <w:rPr>
          <w:rFonts w:ascii="Segoe UI" w:hAnsi="Segoe UI" w:cs="Segoe UI"/>
        </w:rPr>
        <w:t xml:space="preserve"> YI SYLLABLE HIE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ꉱ</w:t>
      </w:r>
      <w:r w:rsidRPr="007E0FEA">
        <w:rPr>
          <w:rFonts w:ascii="Segoe UI" w:hAnsi="Segoe UI" w:cs="Segoe UI"/>
        </w:rPr>
        <w:t xml:space="preserve"> YI SYLLABLE 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ꉲ</w:t>
      </w:r>
      <w:r w:rsidRPr="007E0FEA">
        <w:rPr>
          <w:rFonts w:ascii="Segoe UI" w:hAnsi="Segoe UI" w:cs="Segoe UI"/>
        </w:rPr>
        <w:t xml:space="preserve"> YI SYLLABLE HAX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ꉳ</w:t>
      </w:r>
      <w:r w:rsidRPr="007E0FEA">
        <w:rPr>
          <w:rFonts w:ascii="Segoe UI" w:hAnsi="Segoe UI" w:cs="Segoe UI"/>
        </w:rPr>
        <w:t xml:space="preserve"> YI SYLLABLE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ꉴ</w:t>
      </w:r>
      <w:r w:rsidRPr="007E0FEA">
        <w:rPr>
          <w:rFonts w:ascii="Segoe UI" w:hAnsi="Segoe UI" w:cs="Segoe UI"/>
        </w:rPr>
        <w:t xml:space="preserve"> YI SYLLABLE HAP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ꉵ</w:t>
      </w:r>
      <w:r w:rsidRPr="007E0FEA">
        <w:rPr>
          <w:rFonts w:ascii="Segoe UI" w:hAnsi="Segoe UI" w:cs="Segoe UI"/>
        </w:rPr>
        <w:t xml:space="preserve"> YI SYLLABLE HUOT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ꉶ</w:t>
      </w:r>
      <w:r w:rsidRPr="007E0FEA">
        <w:rPr>
          <w:rFonts w:ascii="Segoe UI" w:hAnsi="Segoe UI" w:cs="Segoe UI"/>
        </w:rPr>
        <w:t xml:space="preserve"> YI SYLLABLE HUOX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ꉷ</w:t>
      </w:r>
      <w:r w:rsidRPr="007E0FEA">
        <w:rPr>
          <w:rFonts w:ascii="Segoe UI" w:hAnsi="Segoe UI" w:cs="Segoe UI"/>
        </w:rPr>
        <w:t xml:space="preserve"> YI SYLLABLE HUO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ꉸ</w:t>
      </w:r>
      <w:r w:rsidRPr="007E0FEA">
        <w:rPr>
          <w:rFonts w:ascii="Segoe UI" w:hAnsi="Segoe UI" w:cs="Segoe UI"/>
        </w:rPr>
        <w:t xml:space="preserve"> YI SYLLABLE HUOP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ꉹ</w:t>
      </w:r>
      <w:r w:rsidRPr="007E0FEA">
        <w:rPr>
          <w:rFonts w:ascii="Segoe UI" w:hAnsi="Segoe UI" w:cs="Segoe UI"/>
        </w:rPr>
        <w:t xml:space="preserve"> YI SYLLABLE HOT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ꉺ</w:t>
      </w:r>
      <w:r w:rsidRPr="007E0FEA">
        <w:rPr>
          <w:rFonts w:ascii="Segoe UI" w:hAnsi="Segoe UI" w:cs="Segoe UI"/>
        </w:rPr>
        <w:t xml:space="preserve"> YI SYLLABLE HOX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ꉻ</w:t>
      </w:r>
      <w:r w:rsidRPr="007E0FEA">
        <w:rPr>
          <w:rFonts w:ascii="Segoe UI" w:hAnsi="Segoe UI" w:cs="Segoe UI"/>
        </w:rPr>
        <w:t xml:space="preserve"> YI SYLLABLE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ꉼ</w:t>
      </w:r>
      <w:r w:rsidRPr="007E0FEA">
        <w:rPr>
          <w:rFonts w:ascii="Segoe UI" w:hAnsi="Segoe UI" w:cs="Segoe UI"/>
        </w:rPr>
        <w:t xml:space="preserve"> YI SYLLABLE 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ꉽ</w:t>
      </w:r>
      <w:r w:rsidRPr="007E0FEA">
        <w:rPr>
          <w:rFonts w:ascii="Segoe UI" w:hAnsi="Segoe UI" w:cs="Segoe UI"/>
        </w:rPr>
        <w:t xml:space="preserve"> YI SYLLABLE HEX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ꉾ</w:t>
      </w:r>
      <w:r w:rsidRPr="007E0FEA">
        <w:rPr>
          <w:rFonts w:ascii="Segoe UI" w:hAnsi="Segoe UI" w:cs="Segoe UI"/>
        </w:rPr>
        <w:t xml:space="preserve"> YI SYLLABLE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ꉿ</w:t>
      </w:r>
      <w:r w:rsidRPr="007E0FEA">
        <w:rPr>
          <w:rFonts w:ascii="Segoe UI" w:hAnsi="Segoe UI" w:cs="Segoe UI"/>
        </w:rPr>
        <w:t xml:space="preserve"> YI SYLLABLE HEP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ꊀ</w:t>
      </w:r>
      <w:r w:rsidRPr="007E0FEA">
        <w:rPr>
          <w:rFonts w:ascii="Segoe UI" w:hAnsi="Segoe UI" w:cs="Segoe UI"/>
        </w:rPr>
        <w:t xml:space="preserve"> YI SYLLABLE WAT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ꊁ</w:t>
      </w:r>
      <w:r w:rsidRPr="007E0FEA">
        <w:rPr>
          <w:rFonts w:ascii="Segoe UI" w:hAnsi="Segoe UI" w:cs="Segoe UI"/>
        </w:rPr>
        <w:t xml:space="preserve"> YI SYLLABLE WAX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ꊂ</w:t>
      </w:r>
      <w:r w:rsidRPr="007E0FEA">
        <w:rPr>
          <w:rFonts w:ascii="Segoe UI" w:hAnsi="Segoe UI" w:cs="Segoe UI"/>
        </w:rPr>
        <w:t xml:space="preserve"> YI SYLLABLE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ꊃ</w:t>
      </w:r>
      <w:r w:rsidRPr="007E0FEA">
        <w:rPr>
          <w:rFonts w:ascii="Segoe UI" w:hAnsi="Segoe UI" w:cs="Segoe UI"/>
        </w:rPr>
        <w:t xml:space="preserve"> YI SYLLABLE WAP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ꊄ</w:t>
      </w:r>
      <w:r w:rsidRPr="007E0FEA">
        <w:rPr>
          <w:rFonts w:ascii="Segoe UI" w:hAnsi="Segoe UI" w:cs="Segoe UI"/>
        </w:rPr>
        <w:t xml:space="preserve"> YI SYLLABLE WUOX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ꊅ</w:t>
      </w:r>
      <w:r w:rsidRPr="007E0FEA">
        <w:rPr>
          <w:rFonts w:ascii="Segoe UI" w:hAnsi="Segoe UI" w:cs="Segoe UI"/>
        </w:rPr>
        <w:t xml:space="preserve"> YI SYLLABLE WUO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ꊆ</w:t>
      </w:r>
      <w:r w:rsidRPr="007E0FEA">
        <w:rPr>
          <w:rFonts w:ascii="Segoe UI" w:hAnsi="Segoe UI" w:cs="Segoe UI"/>
        </w:rPr>
        <w:t xml:space="preserve"> YI SYLLABLE WUOP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ꊇ</w:t>
      </w:r>
      <w:r w:rsidRPr="007E0FEA">
        <w:rPr>
          <w:rFonts w:ascii="Segoe UI" w:hAnsi="Segoe UI" w:cs="Segoe UI"/>
        </w:rPr>
        <w:t xml:space="preserve"> YI SYLLABLE WOX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ꊈ</w:t>
      </w:r>
      <w:r w:rsidRPr="007E0FEA">
        <w:rPr>
          <w:rFonts w:ascii="Segoe UI" w:hAnsi="Segoe UI" w:cs="Segoe UI"/>
        </w:rPr>
        <w:t xml:space="preserve"> YI SYLLABLE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ꊉ</w:t>
      </w:r>
      <w:r w:rsidRPr="007E0FEA">
        <w:rPr>
          <w:rFonts w:ascii="Segoe UI" w:hAnsi="Segoe UI" w:cs="Segoe UI"/>
        </w:rPr>
        <w:t xml:space="preserve"> YI SYLLABLE WOP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ꊊ</w:t>
      </w:r>
      <w:r w:rsidRPr="007E0FEA">
        <w:rPr>
          <w:rFonts w:ascii="Segoe UI" w:hAnsi="Segoe UI" w:cs="Segoe UI"/>
        </w:rPr>
        <w:t xml:space="preserve"> YI SYLLABLE WEX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ꊋ</w:t>
      </w:r>
      <w:r w:rsidRPr="007E0FEA">
        <w:rPr>
          <w:rFonts w:ascii="Segoe UI" w:hAnsi="Segoe UI" w:cs="Segoe UI"/>
        </w:rPr>
        <w:t xml:space="preserve"> YI SYLLABLE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ꊌ</w:t>
      </w:r>
      <w:r w:rsidRPr="007E0FEA">
        <w:rPr>
          <w:rFonts w:ascii="Segoe UI" w:hAnsi="Segoe UI" w:cs="Segoe UI"/>
        </w:rPr>
        <w:t xml:space="preserve"> YI SYLLABLE WEP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ꊍ</w:t>
      </w:r>
      <w:r w:rsidRPr="007E0FEA">
        <w:rPr>
          <w:rFonts w:ascii="Segoe UI" w:hAnsi="Segoe UI" w:cs="Segoe UI"/>
        </w:rPr>
        <w:t xml:space="preserve"> YI SYLLABLE ZIT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ꊎ</w:t>
      </w:r>
      <w:r w:rsidRPr="007E0FEA">
        <w:rPr>
          <w:rFonts w:ascii="Segoe UI" w:hAnsi="Segoe UI" w:cs="Segoe UI"/>
        </w:rPr>
        <w:t xml:space="preserve"> YI SYLLABLE ZIX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ꊏ</w:t>
      </w:r>
      <w:r w:rsidRPr="007E0FEA">
        <w:rPr>
          <w:rFonts w:ascii="Segoe UI" w:hAnsi="Segoe UI" w:cs="Segoe UI"/>
        </w:rPr>
        <w:t xml:space="preserve"> YI SYLLABLE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ꊐ</w:t>
      </w:r>
      <w:r w:rsidRPr="007E0FEA">
        <w:rPr>
          <w:rFonts w:ascii="Segoe UI" w:hAnsi="Segoe UI" w:cs="Segoe UI"/>
        </w:rPr>
        <w:t xml:space="preserve"> YI SYLLABLE ZIP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ꊑ</w:t>
      </w:r>
      <w:r w:rsidRPr="007E0FEA">
        <w:rPr>
          <w:rFonts w:ascii="Segoe UI" w:hAnsi="Segoe UI" w:cs="Segoe UI"/>
        </w:rPr>
        <w:t xml:space="preserve"> YI SYLLABLE ZIEX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ꊒ</w:t>
      </w:r>
      <w:r w:rsidRPr="007E0FEA">
        <w:rPr>
          <w:rFonts w:ascii="Segoe UI" w:hAnsi="Segoe UI" w:cs="Segoe UI"/>
        </w:rPr>
        <w:t xml:space="preserve"> YI SYLLABLE ZIE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ꊓ</w:t>
      </w:r>
      <w:r w:rsidRPr="007E0FEA">
        <w:rPr>
          <w:rFonts w:ascii="Segoe UI" w:hAnsi="Segoe UI" w:cs="Segoe UI"/>
        </w:rPr>
        <w:t xml:space="preserve"> YI SYLLABLE ZIEP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ꊔ</w:t>
      </w:r>
      <w:r w:rsidRPr="007E0FEA">
        <w:rPr>
          <w:rFonts w:ascii="Segoe UI" w:hAnsi="Segoe UI" w:cs="Segoe UI"/>
        </w:rPr>
        <w:t xml:space="preserve"> YI SYLLABLE ZAT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ꊕ</w:t>
      </w:r>
      <w:r w:rsidRPr="007E0FEA">
        <w:rPr>
          <w:rFonts w:ascii="Segoe UI" w:hAnsi="Segoe UI" w:cs="Segoe UI"/>
        </w:rPr>
        <w:t xml:space="preserve"> YI SYLLABLE ZAX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ꊖ</w:t>
      </w:r>
      <w:r w:rsidRPr="007E0FEA">
        <w:rPr>
          <w:rFonts w:ascii="Segoe UI" w:hAnsi="Segoe UI" w:cs="Segoe UI"/>
        </w:rPr>
        <w:t xml:space="preserve"> YI SYLLABLE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ꊗ</w:t>
      </w:r>
      <w:r w:rsidRPr="007E0FEA">
        <w:rPr>
          <w:rFonts w:ascii="Segoe UI" w:hAnsi="Segoe UI" w:cs="Segoe UI"/>
        </w:rPr>
        <w:t xml:space="preserve"> YI SYLLABLE ZAP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ꊘ</w:t>
      </w:r>
      <w:r w:rsidRPr="007E0FEA">
        <w:rPr>
          <w:rFonts w:ascii="Segoe UI" w:hAnsi="Segoe UI" w:cs="Segoe UI"/>
        </w:rPr>
        <w:t xml:space="preserve"> YI SYLLABLE ZUOX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ꊙ</w:t>
      </w:r>
      <w:r w:rsidRPr="007E0FEA">
        <w:rPr>
          <w:rFonts w:ascii="Segoe UI" w:hAnsi="Segoe UI" w:cs="Segoe UI"/>
        </w:rPr>
        <w:t xml:space="preserve"> YI SYLLABLE ZUO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ꊚ</w:t>
      </w:r>
      <w:r w:rsidRPr="007E0FEA">
        <w:rPr>
          <w:rFonts w:ascii="Segoe UI" w:hAnsi="Segoe UI" w:cs="Segoe UI"/>
        </w:rPr>
        <w:t xml:space="preserve"> YI SYLLABLE ZUOP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ꊛ</w:t>
      </w:r>
      <w:r w:rsidRPr="007E0FEA">
        <w:rPr>
          <w:rFonts w:ascii="Segoe UI" w:hAnsi="Segoe UI" w:cs="Segoe UI"/>
        </w:rPr>
        <w:t xml:space="preserve"> YI SYLLABLE ZOT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ꊜ</w:t>
      </w:r>
      <w:r w:rsidRPr="007E0FEA">
        <w:rPr>
          <w:rFonts w:ascii="Segoe UI" w:hAnsi="Segoe UI" w:cs="Segoe UI"/>
        </w:rPr>
        <w:t xml:space="preserve"> YI SYLLABLE ZOX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ꊝ</w:t>
      </w:r>
      <w:r w:rsidRPr="007E0FEA">
        <w:rPr>
          <w:rFonts w:ascii="Segoe UI" w:hAnsi="Segoe UI" w:cs="Segoe UI"/>
        </w:rPr>
        <w:t xml:space="preserve"> YI SYLLABLE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ꊞ</w:t>
      </w:r>
      <w:r w:rsidRPr="007E0FEA">
        <w:rPr>
          <w:rFonts w:ascii="Segoe UI" w:hAnsi="Segoe UI" w:cs="Segoe UI"/>
        </w:rPr>
        <w:t xml:space="preserve"> YI SYLLABLE ZOP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ꊟ</w:t>
      </w:r>
      <w:r w:rsidRPr="007E0FEA">
        <w:rPr>
          <w:rFonts w:ascii="Segoe UI" w:hAnsi="Segoe UI" w:cs="Segoe UI"/>
        </w:rPr>
        <w:t xml:space="preserve"> YI SYLLABLE ZEX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ꊠ</w:t>
      </w:r>
      <w:r w:rsidRPr="007E0FEA">
        <w:rPr>
          <w:rFonts w:ascii="Segoe UI" w:hAnsi="Segoe UI" w:cs="Segoe UI"/>
        </w:rPr>
        <w:t xml:space="preserve"> YI SYLLABLE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ꊡ</w:t>
      </w:r>
      <w:r w:rsidRPr="007E0FEA">
        <w:rPr>
          <w:rFonts w:ascii="Segoe UI" w:hAnsi="Segoe UI" w:cs="Segoe UI"/>
        </w:rPr>
        <w:t xml:space="preserve"> YI SYLLABLE ZEP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ꊢ</w:t>
      </w:r>
      <w:r w:rsidRPr="007E0FEA">
        <w:rPr>
          <w:rFonts w:ascii="Segoe UI" w:hAnsi="Segoe UI" w:cs="Segoe UI"/>
        </w:rPr>
        <w:t xml:space="preserve"> YI SYLLABLE ZUT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ꊣ</w:t>
      </w:r>
      <w:r w:rsidRPr="007E0FEA">
        <w:rPr>
          <w:rFonts w:ascii="Segoe UI" w:hAnsi="Segoe UI" w:cs="Segoe UI"/>
        </w:rPr>
        <w:t xml:space="preserve"> YI SYLLABLE ZUX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ꊤ</w:t>
      </w:r>
      <w:r w:rsidRPr="007E0FEA">
        <w:rPr>
          <w:rFonts w:ascii="Segoe UI" w:hAnsi="Segoe UI" w:cs="Segoe UI"/>
        </w:rPr>
        <w:t xml:space="preserve"> YI SYLLABLE 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ꊥ</w:t>
      </w:r>
      <w:r w:rsidRPr="007E0FEA">
        <w:rPr>
          <w:rFonts w:ascii="Segoe UI" w:hAnsi="Segoe UI" w:cs="Segoe UI"/>
        </w:rPr>
        <w:t xml:space="preserve"> YI SYLLABLE ZUP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ꊦ</w:t>
      </w:r>
      <w:r w:rsidRPr="007E0FEA">
        <w:rPr>
          <w:rFonts w:ascii="Segoe UI" w:hAnsi="Segoe UI" w:cs="Segoe UI"/>
        </w:rPr>
        <w:t xml:space="preserve"> YI SYLLABLE ZURX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ꊧ</w:t>
      </w:r>
      <w:r w:rsidRPr="007E0FEA">
        <w:rPr>
          <w:rFonts w:ascii="Segoe UI" w:hAnsi="Segoe UI" w:cs="Segoe UI"/>
        </w:rPr>
        <w:t xml:space="preserve"> YI SYLLABLE ZUR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ꊨ</w:t>
      </w:r>
      <w:r w:rsidRPr="007E0FEA">
        <w:rPr>
          <w:rFonts w:ascii="Segoe UI" w:hAnsi="Segoe UI" w:cs="Segoe UI"/>
        </w:rPr>
        <w:t xml:space="preserve"> YI SYLLABLE ZYT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ꊩ</w:t>
      </w:r>
      <w:r w:rsidRPr="007E0FEA">
        <w:rPr>
          <w:rFonts w:ascii="Segoe UI" w:hAnsi="Segoe UI" w:cs="Segoe UI"/>
        </w:rPr>
        <w:t xml:space="preserve"> YI SYLLABLE ZYX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ꊪ</w:t>
      </w:r>
      <w:r w:rsidRPr="007E0FEA">
        <w:rPr>
          <w:rFonts w:ascii="Segoe UI" w:hAnsi="Segoe UI" w:cs="Segoe UI"/>
        </w:rPr>
        <w:t xml:space="preserve"> YI SYLLABLE ZY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ꊫ</w:t>
      </w:r>
      <w:r w:rsidRPr="007E0FEA">
        <w:rPr>
          <w:rFonts w:ascii="Segoe UI" w:hAnsi="Segoe UI" w:cs="Segoe UI"/>
        </w:rPr>
        <w:t xml:space="preserve"> YI SYLLABLE ZYP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ꊬ</w:t>
      </w:r>
      <w:r w:rsidRPr="007E0FEA">
        <w:rPr>
          <w:rFonts w:ascii="Segoe UI" w:hAnsi="Segoe UI" w:cs="Segoe UI"/>
        </w:rPr>
        <w:t xml:space="preserve"> YI SYLLABLE ZYRX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ꊭ</w:t>
      </w:r>
      <w:r w:rsidRPr="007E0FEA">
        <w:rPr>
          <w:rFonts w:ascii="Segoe UI" w:hAnsi="Segoe UI" w:cs="Segoe UI"/>
        </w:rPr>
        <w:t xml:space="preserve"> YI SYLLABLE ZYR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ꊮ</w:t>
      </w:r>
      <w:r w:rsidRPr="007E0FEA">
        <w:rPr>
          <w:rFonts w:ascii="Segoe UI" w:hAnsi="Segoe UI" w:cs="Segoe UI"/>
        </w:rPr>
        <w:t xml:space="preserve"> YI SYLLABLE CIT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ꊯ</w:t>
      </w:r>
      <w:r w:rsidRPr="007E0FEA">
        <w:rPr>
          <w:rFonts w:ascii="Segoe UI" w:hAnsi="Segoe UI" w:cs="Segoe UI"/>
        </w:rPr>
        <w:t xml:space="preserve"> YI SYLLABLE CIX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ꊰ</w:t>
      </w:r>
      <w:r w:rsidRPr="007E0FEA">
        <w:rPr>
          <w:rFonts w:ascii="Segoe UI" w:hAnsi="Segoe UI" w:cs="Segoe UI"/>
        </w:rPr>
        <w:t xml:space="preserve"> YI SYLLABLE CI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ꊱ</w:t>
      </w:r>
      <w:r w:rsidRPr="007E0FEA">
        <w:rPr>
          <w:rFonts w:ascii="Segoe UI" w:hAnsi="Segoe UI" w:cs="Segoe UI"/>
        </w:rPr>
        <w:t xml:space="preserve"> YI SYLLABLE CIP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ꊲ</w:t>
      </w:r>
      <w:r w:rsidRPr="007E0FEA">
        <w:rPr>
          <w:rFonts w:ascii="Segoe UI" w:hAnsi="Segoe UI" w:cs="Segoe UI"/>
        </w:rPr>
        <w:t xml:space="preserve"> YI SYLLABLE CIET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ꊳ</w:t>
      </w:r>
      <w:r w:rsidRPr="007E0FEA">
        <w:rPr>
          <w:rFonts w:ascii="Segoe UI" w:hAnsi="Segoe UI" w:cs="Segoe UI"/>
        </w:rPr>
        <w:t xml:space="preserve"> YI SYLLABLE CIEX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ꊴ</w:t>
      </w:r>
      <w:r w:rsidRPr="007E0FEA">
        <w:rPr>
          <w:rFonts w:ascii="Segoe UI" w:hAnsi="Segoe UI" w:cs="Segoe UI"/>
        </w:rPr>
        <w:t xml:space="preserve"> YI SYLLABLE CIE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ꊵ</w:t>
      </w:r>
      <w:r w:rsidRPr="007E0FEA">
        <w:rPr>
          <w:rFonts w:ascii="Segoe UI" w:hAnsi="Segoe UI" w:cs="Segoe UI"/>
        </w:rPr>
        <w:t xml:space="preserve"> YI SYLLABLE CIEP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ꊶ</w:t>
      </w:r>
      <w:r w:rsidRPr="007E0FEA">
        <w:rPr>
          <w:rFonts w:ascii="Segoe UI" w:hAnsi="Segoe UI" w:cs="Segoe UI"/>
        </w:rPr>
        <w:t xml:space="preserve"> YI SYLLABLE CAT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ꊷ</w:t>
      </w:r>
      <w:r w:rsidRPr="007E0FEA">
        <w:rPr>
          <w:rFonts w:ascii="Segoe UI" w:hAnsi="Segoe UI" w:cs="Segoe UI"/>
        </w:rPr>
        <w:t xml:space="preserve"> YI SYLLABLE CAX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ꊸ</w:t>
      </w:r>
      <w:r w:rsidRPr="007E0FEA">
        <w:rPr>
          <w:rFonts w:ascii="Segoe UI" w:hAnsi="Segoe UI" w:cs="Segoe UI"/>
        </w:rPr>
        <w:t xml:space="preserve"> YI SYLLABLE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ꊹ</w:t>
      </w:r>
      <w:r w:rsidRPr="007E0FEA">
        <w:rPr>
          <w:rFonts w:ascii="Segoe UI" w:hAnsi="Segoe UI" w:cs="Segoe UI"/>
        </w:rPr>
        <w:t xml:space="preserve"> YI SYLLABLE CAP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ꊺ</w:t>
      </w:r>
      <w:r w:rsidRPr="007E0FEA">
        <w:rPr>
          <w:rFonts w:ascii="Segoe UI" w:hAnsi="Segoe UI" w:cs="Segoe UI"/>
        </w:rPr>
        <w:t xml:space="preserve"> YI SYLLABLE CUOX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ꊻ</w:t>
      </w:r>
      <w:r w:rsidRPr="007E0FEA">
        <w:rPr>
          <w:rFonts w:ascii="Segoe UI" w:hAnsi="Segoe UI" w:cs="Segoe UI"/>
        </w:rPr>
        <w:t xml:space="preserve"> YI SYLLABLE CUO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ꊼ</w:t>
      </w:r>
      <w:r w:rsidRPr="007E0FEA">
        <w:rPr>
          <w:rFonts w:ascii="Segoe UI" w:hAnsi="Segoe UI" w:cs="Segoe UI"/>
        </w:rPr>
        <w:t xml:space="preserve"> YI SYLLABLE CUOP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ꊽ</w:t>
      </w:r>
      <w:r w:rsidRPr="007E0FEA">
        <w:rPr>
          <w:rFonts w:ascii="Segoe UI" w:hAnsi="Segoe UI" w:cs="Segoe UI"/>
        </w:rPr>
        <w:t xml:space="preserve"> YI SYLLABLE COT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ꊾ</w:t>
      </w:r>
      <w:r w:rsidRPr="007E0FEA">
        <w:rPr>
          <w:rFonts w:ascii="Segoe UI" w:hAnsi="Segoe UI" w:cs="Segoe UI"/>
        </w:rPr>
        <w:t xml:space="preserve"> YI SYLLABLE COX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ꊿ</w:t>
      </w:r>
      <w:r w:rsidRPr="007E0FEA">
        <w:rPr>
          <w:rFonts w:ascii="Segoe UI" w:hAnsi="Segoe UI" w:cs="Segoe UI"/>
        </w:rPr>
        <w:t xml:space="preserve"> YI SYLLABLE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ꋀ</w:t>
      </w:r>
      <w:r w:rsidRPr="007E0FEA">
        <w:rPr>
          <w:rFonts w:ascii="Segoe UI" w:hAnsi="Segoe UI" w:cs="Segoe UI"/>
        </w:rPr>
        <w:t xml:space="preserve"> YI SYLLABLE COP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ꋁ</w:t>
      </w:r>
      <w:r w:rsidRPr="007E0FEA">
        <w:rPr>
          <w:rFonts w:ascii="Segoe UI" w:hAnsi="Segoe UI" w:cs="Segoe UI"/>
        </w:rPr>
        <w:t xml:space="preserve"> YI SYLLABLE CEX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ꋂ</w:t>
      </w:r>
      <w:r w:rsidRPr="007E0FEA">
        <w:rPr>
          <w:rFonts w:ascii="Segoe UI" w:hAnsi="Segoe UI" w:cs="Segoe UI"/>
        </w:rPr>
        <w:t xml:space="preserve"> YI SYLLABLE 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ꋃ</w:t>
      </w:r>
      <w:r w:rsidRPr="007E0FEA">
        <w:rPr>
          <w:rFonts w:ascii="Segoe UI" w:hAnsi="Segoe UI" w:cs="Segoe UI"/>
        </w:rPr>
        <w:t xml:space="preserve"> YI SYLLABLE CEP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ꋄ</w:t>
      </w:r>
      <w:r w:rsidRPr="007E0FEA">
        <w:rPr>
          <w:rFonts w:ascii="Segoe UI" w:hAnsi="Segoe UI" w:cs="Segoe UI"/>
        </w:rPr>
        <w:t xml:space="preserve"> YI SYLLABLE CUT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ꋅ</w:t>
      </w:r>
      <w:r w:rsidRPr="007E0FEA">
        <w:rPr>
          <w:rFonts w:ascii="Segoe UI" w:hAnsi="Segoe UI" w:cs="Segoe UI"/>
        </w:rPr>
        <w:t xml:space="preserve"> YI SYLLABLE CUX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ꋆ</w:t>
      </w:r>
      <w:r w:rsidRPr="007E0FEA">
        <w:rPr>
          <w:rFonts w:ascii="Segoe UI" w:hAnsi="Segoe UI" w:cs="Segoe UI"/>
        </w:rPr>
        <w:t xml:space="preserve"> YI SYLLABLE CU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ꋇ</w:t>
      </w:r>
      <w:r w:rsidRPr="007E0FEA">
        <w:rPr>
          <w:rFonts w:ascii="Segoe UI" w:hAnsi="Segoe UI" w:cs="Segoe UI"/>
        </w:rPr>
        <w:t xml:space="preserve"> YI SYLLABLE CUP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ꋈ</w:t>
      </w:r>
      <w:r w:rsidRPr="007E0FEA">
        <w:rPr>
          <w:rFonts w:ascii="Segoe UI" w:hAnsi="Segoe UI" w:cs="Segoe UI"/>
        </w:rPr>
        <w:t xml:space="preserve"> YI SYLLABLE CURX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ꋉ</w:t>
      </w:r>
      <w:r w:rsidRPr="007E0FEA">
        <w:rPr>
          <w:rFonts w:ascii="Segoe UI" w:hAnsi="Segoe UI" w:cs="Segoe UI"/>
        </w:rPr>
        <w:t xml:space="preserve"> YI SYLLABLE CUR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ꋊ</w:t>
      </w:r>
      <w:r w:rsidRPr="007E0FEA">
        <w:rPr>
          <w:rFonts w:ascii="Segoe UI" w:hAnsi="Segoe UI" w:cs="Segoe UI"/>
        </w:rPr>
        <w:t xml:space="preserve"> YI SYLLABLE CYT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ꋋ</w:t>
      </w:r>
      <w:r w:rsidRPr="007E0FEA">
        <w:rPr>
          <w:rFonts w:ascii="Segoe UI" w:hAnsi="Segoe UI" w:cs="Segoe UI"/>
        </w:rPr>
        <w:t xml:space="preserve"> YI SYLLABLE CYX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ꋌ</w:t>
      </w:r>
      <w:r w:rsidRPr="007E0FEA">
        <w:rPr>
          <w:rFonts w:ascii="Segoe UI" w:hAnsi="Segoe UI" w:cs="Segoe UI"/>
        </w:rPr>
        <w:t xml:space="preserve"> YI SYLLABLE CY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ꋍ</w:t>
      </w:r>
      <w:r w:rsidRPr="007E0FEA">
        <w:rPr>
          <w:rFonts w:ascii="Segoe UI" w:hAnsi="Segoe UI" w:cs="Segoe UI"/>
        </w:rPr>
        <w:t xml:space="preserve"> YI SYLLABLE CYP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ꋎ</w:t>
      </w:r>
      <w:r w:rsidRPr="007E0FEA">
        <w:rPr>
          <w:rFonts w:ascii="Segoe UI" w:hAnsi="Segoe UI" w:cs="Segoe UI"/>
        </w:rPr>
        <w:t xml:space="preserve"> YI SYLLABLE CYRX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ꋏ</w:t>
      </w:r>
      <w:r w:rsidRPr="007E0FEA">
        <w:rPr>
          <w:rFonts w:ascii="Segoe UI" w:hAnsi="Segoe UI" w:cs="Segoe UI"/>
        </w:rPr>
        <w:t xml:space="preserve"> YI SYLLABLE CYR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ꋐ</w:t>
      </w:r>
      <w:r w:rsidRPr="007E0FEA">
        <w:rPr>
          <w:rFonts w:ascii="Segoe UI" w:hAnsi="Segoe UI" w:cs="Segoe UI"/>
        </w:rPr>
        <w:t xml:space="preserve"> YI SYLLABLE ZZIT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ꋑ</w:t>
      </w:r>
      <w:r w:rsidRPr="007E0FEA">
        <w:rPr>
          <w:rFonts w:ascii="Segoe UI" w:hAnsi="Segoe UI" w:cs="Segoe UI"/>
        </w:rPr>
        <w:t xml:space="preserve"> YI SYLLABLE ZZIX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ꋒ</w:t>
      </w:r>
      <w:r w:rsidRPr="007E0FEA">
        <w:rPr>
          <w:rFonts w:ascii="Segoe UI" w:hAnsi="Segoe UI" w:cs="Segoe UI"/>
        </w:rPr>
        <w:t xml:space="preserve"> YI SYLLABLE ZZI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ꋓ</w:t>
      </w:r>
      <w:r w:rsidRPr="007E0FEA">
        <w:rPr>
          <w:rFonts w:ascii="Segoe UI" w:hAnsi="Segoe UI" w:cs="Segoe UI"/>
        </w:rPr>
        <w:t xml:space="preserve"> YI SYLLABLE ZZIP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ꋔ</w:t>
      </w:r>
      <w:r w:rsidRPr="007E0FEA">
        <w:rPr>
          <w:rFonts w:ascii="Segoe UI" w:hAnsi="Segoe UI" w:cs="Segoe UI"/>
        </w:rPr>
        <w:t xml:space="preserve"> YI SYLLABLE ZZIET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ꋕ</w:t>
      </w:r>
      <w:r w:rsidRPr="007E0FEA">
        <w:rPr>
          <w:rFonts w:ascii="Segoe UI" w:hAnsi="Segoe UI" w:cs="Segoe UI"/>
        </w:rPr>
        <w:t xml:space="preserve"> YI SYLLABLE ZZIEX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ꋖ</w:t>
      </w:r>
      <w:r w:rsidRPr="007E0FEA">
        <w:rPr>
          <w:rFonts w:ascii="Segoe UI" w:hAnsi="Segoe UI" w:cs="Segoe UI"/>
        </w:rPr>
        <w:t xml:space="preserve"> YI SYLLABLE ZZIE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ꋗ</w:t>
      </w:r>
      <w:r w:rsidRPr="007E0FEA">
        <w:rPr>
          <w:rFonts w:ascii="Segoe UI" w:hAnsi="Segoe UI" w:cs="Segoe UI"/>
        </w:rPr>
        <w:t xml:space="preserve"> YI SYLLABLE ZZIEP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ꋘ</w:t>
      </w:r>
      <w:r w:rsidRPr="007E0FEA">
        <w:rPr>
          <w:rFonts w:ascii="Segoe UI" w:hAnsi="Segoe UI" w:cs="Segoe UI"/>
        </w:rPr>
        <w:t xml:space="preserve"> YI SYLLABLE ZZAT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ꋙ</w:t>
      </w:r>
      <w:r w:rsidRPr="007E0FEA">
        <w:rPr>
          <w:rFonts w:ascii="Segoe UI" w:hAnsi="Segoe UI" w:cs="Segoe UI"/>
        </w:rPr>
        <w:t xml:space="preserve"> YI SYLLABLE ZZAX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ꋚ</w:t>
      </w:r>
      <w:r w:rsidRPr="007E0FEA">
        <w:rPr>
          <w:rFonts w:ascii="Segoe UI" w:hAnsi="Segoe UI" w:cs="Segoe UI"/>
        </w:rPr>
        <w:t xml:space="preserve"> YI SYLLABLE ZZA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ꋛ</w:t>
      </w:r>
      <w:r w:rsidRPr="007E0FEA">
        <w:rPr>
          <w:rFonts w:ascii="Segoe UI" w:hAnsi="Segoe UI" w:cs="Segoe UI"/>
        </w:rPr>
        <w:t xml:space="preserve"> YI SYLLABLE ZZAP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ꋜ</w:t>
      </w:r>
      <w:r w:rsidRPr="007E0FEA">
        <w:rPr>
          <w:rFonts w:ascii="Segoe UI" w:hAnsi="Segoe UI" w:cs="Segoe UI"/>
        </w:rPr>
        <w:t xml:space="preserve"> YI SYLLABLE ZZOX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ꋝ</w:t>
      </w:r>
      <w:r w:rsidRPr="007E0FEA">
        <w:rPr>
          <w:rFonts w:ascii="Segoe UI" w:hAnsi="Segoe UI" w:cs="Segoe UI"/>
        </w:rPr>
        <w:t xml:space="preserve"> YI SYLLABLE ZZO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ꋞ</w:t>
      </w:r>
      <w:r w:rsidRPr="007E0FEA">
        <w:rPr>
          <w:rFonts w:ascii="Segoe UI" w:hAnsi="Segoe UI" w:cs="Segoe UI"/>
        </w:rPr>
        <w:t xml:space="preserve"> YI SYLLABLE ZZOP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ꋟ</w:t>
      </w:r>
      <w:r w:rsidRPr="007E0FEA">
        <w:rPr>
          <w:rFonts w:ascii="Segoe UI" w:hAnsi="Segoe UI" w:cs="Segoe UI"/>
        </w:rPr>
        <w:t xml:space="preserve"> YI SYLLABLE ZZEX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ꋠ</w:t>
      </w:r>
      <w:r w:rsidRPr="007E0FEA">
        <w:rPr>
          <w:rFonts w:ascii="Segoe UI" w:hAnsi="Segoe UI" w:cs="Segoe UI"/>
        </w:rPr>
        <w:t xml:space="preserve"> YI SYLLABLE ZZE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ꋡ</w:t>
      </w:r>
      <w:r w:rsidRPr="007E0FEA">
        <w:rPr>
          <w:rFonts w:ascii="Segoe UI" w:hAnsi="Segoe UI" w:cs="Segoe UI"/>
        </w:rPr>
        <w:t xml:space="preserve"> YI SYLLABLE ZZEP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ꋢ</w:t>
      </w:r>
      <w:r w:rsidRPr="007E0FEA">
        <w:rPr>
          <w:rFonts w:ascii="Segoe UI" w:hAnsi="Segoe UI" w:cs="Segoe UI"/>
        </w:rPr>
        <w:t xml:space="preserve"> YI SYLLABLE ZZUX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ꋣ</w:t>
      </w:r>
      <w:r w:rsidRPr="007E0FEA">
        <w:rPr>
          <w:rFonts w:ascii="Segoe UI" w:hAnsi="Segoe UI" w:cs="Segoe UI"/>
        </w:rPr>
        <w:t xml:space="preserve"> YI SYLLABLE ZZU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ꋤ</w:t>
      </w:r>
      <w:r w:rsidRPr="007E0FEA">
        <w:rPr>
          <w:rFonts w:ascii="Segoe UI" w:hAnsi="Segoe UI" w:cs="Segoe UI"/>
        </w:rPr>
        <w:t xml:space="preserve"> YI SYLLABLE ZZUP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ꋥ</w:t>
      </w:r>
      <w:r w:rsidRPr="007E0FEA">
        <w:rPr>
          <w:rFonts w:ascii="Segoe UI" w:hAnsi="Segoe UI" w:cs="Segoe UI"/>
        </w:rPr>
        <w:t xml:space="preserve"> YI SYLLABLE ZZURX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ꋦ</w:t>
      </w:r>
      <w:r w:rsidRPr="007E0FEA">
        <w:rPr>
          <w:rFonts w:ascii="Segoe UI" w:hAnsi="Segoe UI" w:cs="Segoe UI"/>
        </w:rPr>
        <w:t xml:space="preserve"> YI SYLLABLE ZZUR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ꋧ</w:t>
      </w:r>
      <w:r w:rsidRPr="007E0FEA">
        <w:rPr>
          <w:rFonts w:ascii="Segoe UI" w:hAnsi="Segoe UI" w:cs="Segoe UI"/>
        </w:rPr>
        <w:t xml:space="preserve"> YI SYLLABLE ZZYT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ꋨ</w:t>
      </w:r>
      <w:r w:rsidRPr="007E0FEA">
        <w:rPr>
          <w:rFonts w:ascii="Segoe UI" w:hAnsi="Segoe UI" w:cs="Segoe UI"/>
        </w:rPr>
        <w:t xml:space="preserve"> YI SYLLABLE ZZYX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ꋩ</w:t>
      </w:r>
      <w:r w:rsidRPr="007E0FEA">
        <w:rPr>
          <w:rFonts w:ascii="Segoe UI" w:hAnsi="Segoe UI" w:cs="Segoe UI"/>
        </w:rPr>
        <w:t xml:space="preserve"> YI SYLLABLE ZZY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ꋪ</w:t>
      </w:r>
      <w:r w:rsidRPr="007E0FEA">
        <w:rPr>
          <w:rFonts w:ascii="Segoe UI" w:hAnsi="Segoe UI" w:cs="Segoe UI"/>
        </w:rPr>
        <w:t xml:space="preserve"> YI SYLLABLE ZZYP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ꋫ</w:t>
      </w:r>
      <w:r w:rsidRPr="007E0FEA">
        <w:rPr>
          <w:rFonts w:ascii="Segoe UI" w:hAnsi="Segoe UI" w:cs="Segoe UI"/>
        </w:rPr>
        <w:t xml:space="preserve"> YI SYLLABLE ZZYRX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ꋬ</w:t>
      </w:r>
      <w:r w:rsidRPr="007E0FEA">
        <w:rPr>
          <w:rFonts w:ascii="Segoe UI" w:hAnsi="Segoe UI" w:cs="Segoe UI"/>
        </w:rPr>
        <w:t xml:space="preserve"> YI SYLLABLE ZZYR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ꋭ</w:t>
      </w:r>
      <w:r w:rsidRPr="007E0FEA">
        <w:rPr>
          <w:rFonts w:ascii="Segoe UI" w:hAnsi="Segoe UI" w:cs="Segoe UI"/>
        </w:rPr>
        <w:t xml:space="preserve"> YI SYLLABLE NZIT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ꋮ</w:t>
      </w:r>
      <w:r w:rsidRPr="007E0FEA">
        <w:rPr>
          <w:rFonts w:ascii="Segoe UI" w:hAnsi="Segoe UI" w:cs="Segoe UI"/>
        </w:rPr>
        <w:t xml:space="preserve"> YI SYLLABLE NZIX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ꋯ</w:t>
      </w:r>
      <w:r w:rsidRPr="007E0FEA">
        <w:rPr>
          <w:rFonts w:ascii="Segoe UI" w:hAnsi="Segoe UI" w:cs="Segoe UI"/>
        </w:rPr>
        <w:t xml:space="preserve"> YI SYLLABLE NZI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ꋰ</w:t>
      </w:r>
      <w:r w:rsidRPr="007E0FEA">
        <w:rPr>
          <w:rFonts w:ascii="Segoe UI" w:hAnsi="Segoe UI" w:cs="Segoe UI"/>
        </w:rPr>
        <w:t xml:space="preserve"> YI SYLLABLE NZIP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ꋱ</w:t>
      </w:r>
      <w:r w:rsidRPr="007E0FEA">
        <w:rPr>
          <w:rFonts w:ascii="Segoe UI" w:hAnsi="Segoe UI" w:cs="Segoe UI"/>
        </w:rPr>
        <w:t xml:space="preserve"> YI SYLLABLE NZIEX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ꋲ</w:t>
      </w:r>
      <w:r w:rsidRPr="007E0FEA">
        <w:rPr>
          <w:rFonts w:ascii="Segoe UI" w:hAnsi="Segoe UI" w:cs="Segoe UI"/>
        </w:rPr>
        <w:t xml:space="preserve"> YI SYLLABLE NZIE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ꋳ</w:t>
      </w:r>
      <w:r w:rsidRPr="007E0FEA">
        <w:rPr>
          <w:rFonts w:ascii="Segoe UI" w:hAnsi="Segoe UI" w:cs="Segoe UI"/>
        </w:rPr>
        <w:t xml:space="preserve"> YI SYLLABLE NZIEP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ꋴ</w:t>
      </w:r>
      <w:r w:rsidRPr="007E0FEA">
        <w:rPr>
          <w:rFonts w:ascii="Segoe UI" w:hAnsi="Segoe UI" w:cs="Segoe UI"/>
        </w:rPr>
        <w:t xml:space="preserve"> YI SYLLABLE NZAT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ꋵ</w:t>
      </w:r>
      <w:r w:rsidRPr="007E0FEA">
        <w:rPr>
          <w:rFonts w:ascii="Segoe UI" w:hAnsi="Segoe UI" w:cs="Segoe UI"/>
        </w:rPr>
        <w:t xml:space="preserve"> YI SYLLABLE NZAX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ꋶ</w:t>
      </w:r>
      <w:r w:rsidRPr="007E0FEA">
        <w:rPr>
          <w:rFonts w:ascii="Segoe UI" w:hAnsi="Segoe UI" w:cs="Segoe UI"/>
        </w:rPr>
        <w:t xml:space="preserve"> YI SYLLABLE NZA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ꋷ</w:t>
      </w:r>
      <w:r w:rsidRPr="007E0FEA">
        <w:rPr>
          <w:rFonts w:ascii="Segoe UI" w:hAnsi="Segoe UI" w:cs="Segoe UI"/>
        </w:rPr>
        <w:t xml:space="preserve"> YI SYLLABLE NZAP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ꋸ</w:t>
      </w:r>
      <w:r w:rsidRPr="007E0FEA">
        <w:rPr>
          <w:rFonts w:ascii="Segoe UI" w:hAnsi="Segoe UI" w:cs="Segoe UI"/>
        </w:rPr>
        <w:t xml:space="preserve"> YI SYLLABLE NZUOX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ꋹ</w:t>
      </w:r>
      <w:r w:rsidRPr="007E0FEA">
        <w:rPr>
          <w:rFonts w:ascii="Segoe UI" w:hAnsi="Segoe UI" w:cs="Segoe UI"/>
        </w:rPr>
        <w:t xml:space="preserve"> YI SYLLABLE NZUO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ꋺ</w:t>
      </w:r>
      <w:r w:rsidRPr="007E0FEA">
        <w:rPr>
          <w:rFonts w:ascii="Segoe UI" w:hAnsi="Segoe UI" w:cs="Segoe UI"/>
        </w:rPr>
        <w:t xml:space="preserve"> YI SYLLABLE NZOX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ꋻ</w:t>
      </w:r>
      <w:r w:rsidRPr="007E0FEA">
        <w:rPr>
          <w:rFonts w:ascii="Segoe UI" w:hAnsi="Segoe UI" w:cs="Segoe UI"/>
        </w:rPr>
        <w:t xml:space="preserve"> YI SYLLABLE NZOP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ꋼ</w:t>
      </w:r>
      <w:r w:rsidRPr="007E0FEA">
        <w:rPr>
          <w:rFonts w:ascii="Segoe UI" w:hAnsi="Segoe UI" w:cs="Segoe UI"/>
        </w:rPr>
        <w:t xml:space="preserve"> YI SYLLABLE NZEX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ꋽ</w:t>
      </w:r>
      <w:r w:rsidRPr="007E0FEA">
        <w:rPr>
          <w:rFonts w:ascii="Segoe UI" w:hAnsi="Segoe UI" w:cs="Segoe UI"/>
        </w:rPr>
        <w:t xml:space="preserve"> YI SYLLABLE NZE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ꋾ</w:t>
      </w:r>
      <w:r w:rsidRPr="007E0FEA">
        <w:rPr>
          <w:rFonts w:ascii="Segoe UI" w:hAnsi="Segoe UI" w:cs="Segoe UI"/>
        </w:rPr>
        <w:t xml:space="preserve"> YI SYLLABLE NZUX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ꋿ</w:t>
      </w:r>
      <w:r w:rsidRPr="007E0FEA">
        <w:rPr>
          <w:rFonts w:ascii="Segoe UI" w:hAnsi="Segoe UI" w:cs="Segoe UI"/>
        </w:rPr>
        <w:t xml:space="preserve"> YI SYLLABLE NZU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ꌀ</w:t>
      </w:r>
      <w:r w:rsidRPr="007E0FEA">
        <w:rPr>
          <w:rFonts w:ascii="Segoe UI" w:hAnsi="Segoe UI" w:cs="Segoe UI"/>
        </w:rPr>
        <w:t xml:space="preserve"> YI SYLLABLE NZUP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ꌁ</w:t>
      </w:r>
      <w:r w:rsidRPr="007E0FEA">
        <w:rPr>
          <w:rFonts w:ascii="Segoe UI" w:hAnsi="Segoe UI" w:cs="Segoe UI"/>
        </w:rPr>
        <w:t xml:space="preserve"> YI SYLLABLE NZURX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ꌂ</w:t>
      </w:r>
      <w:r w:rsidRPr="007E0FEA">
        <w:rPr>
          <w:rFonts w:ascii="Segoe UI" w:hAnsi="Segoe UI" w:cs="Segoe UI"/>
        </w:rPr>
        <w:t xml:space="preserve"> YI SYLLABLE NZUR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ꌃ</w:t>
      </w:r>
      <w:r w:rsidRPr="007E0FEA">
        <w:rPr>
          <w:rFonts w:ascii="Segoe UI" w:hAnsi="Segoe UI" w:cs="Segoe UI"/>
        </w:rPr>
        <w:t xml:space="preserve"> YI SYLLABLE NZYT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ꌄ</w:t>
      </w:r>
      <w:r w:rsidRPr="007E0FEA">
        <w:rPr>
          <w:rFonts w:ascii="Segoe UI" w:hAnsi="Segoe UI" w:cs="Segoe UI"/>
        </w:rPr>
        <w:t xml:space="preserve"> YI SYLLABLE NZYX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ꌅ</w:t>
      </w:r>
      <w:r w:rsidRPr="007E0FEA">
        <w:rPr>
          <w:rFonts w:ascii="Segoe UI" w:hAnsi="Segoe UI" w:cs="Segoe UI"/>
        </w:rPr>
        <w:t xml:space="preserve"> YI SYLLABLE NZY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ꌆ</w:t>
      </w:r>
      <w:r w:rsidRPr="007E0FEA">
        <w:rPr>
          <w:rFonts w:ascii="Segoe UI" w:hAnsi="Segoe UI" w:cs="Segoe UI"/>
        </w:rPr>
        <w:t xml:space="preserve"> YI SYLLABLE NZYP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ꌇ</w:t>
      </w:r>
      <w:r w:rsidRPr="007E0FEA">
        <w:rPr>
          <w:rFonts w:ascii="Segoe UI" w:hAnsi="Segoe UI" w:cs="Segoe UI"/>
        </w:rPr>
        <w:t xml:space="preserve"> YI SYLLABLE NZYRX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ꌈ</w:t>
      </w:r>
      <w:r w:rsidRPr="007E0FEA">
        <w:rPr>
          <w:rFonts w:ascii="Segoe UI" w:hAnsi="Segoe UI" w:cs="Segoe UI"/>
        </w:rPr>
        <w:t xml:space="preserve"> YI SYLLABLE NZYR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ꌉ</w:t>
      </w:r>
      <w:r w:rsidRPr="007E0FEA">
        <w:rPr>
          <w:rFonts w:ascii="Segoe UI" w:hAnsi="Segoe UI" w:cs="Segoe UI"/>
        </w:rPr>
        <w:t xml:space="preserve"> YI SYLLABLE SIT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ꌊ</w:t>
      </w:r>
      <w:r w:rsidRPr="007E0FEA">
        <w:rPr>
          <w:rFonts w:ascii="Segoe UI" w:hAnsi="Segoe UI" w:cs="Segoe UI"/>
        </w:rPr>
        <w:t xml:space="preserve"> YI SYLLABLE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ꌋ</w:t>
      </w:r>
      <w:r w:rsidRPr="007E0FEA">
        <w:rPr>
          <w:rFonts w:ascii="Segoe UI" w:hAnsi="Segoe UI" w:cs="Segoe UI"/>
        </w:rPr>
        <w:t xml:space="preserve"> YI SYLLABLE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ꌌ</w:t>
      </w:r>
      <w:r w:rsidRPr="007E0FEA">
        <w:rPr>
          <w:rFonts w:ascii="Segoe UI" w:hAnsi="Segoe UI" w:cs="Segoe UI"/>
        </w:rPr>
        <w:t xml:space="preserve"> YI SYLLABLE SIP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ꌍ</w:t>
      </w:r>
      <w:r w:rsidRPr="007E0FEA">
        <w:rPr>
          <w:rFonts w:ascii="Segoe UI" w:hAnsi="Segoe UI" w:cs="Segoe UI"/>
        </w:rPr>
        <w:t xml:space="preserve"> YI SYLLABLE SIEX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ꌎ</w:t>
      </w:r>
      <w:r w:rsidRPr="007E0FEA">
        <w:rPr>
          <w:rFonts w:ascii="Segoe UI" w:hAnsi="Segoe UI" w:cs="Segoe UI"/>
        </w:rPr>
        <w:t xml:space="preserve"> YI SYLLABLE SIE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ꌏ</w:t>
      </w:r>
      <w:r w:rsidRPr="007E0FEA">
        <w:rPr>
          <w:rFonts w:ascii="Segoe UI" w:hAnsi="Segoe UI" w:cs="Segoe UI"/>
        </w:rPr>
        <w:t xml:space="preserve"> YI SYLLABLE SIEP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ꌐ</w:t>
      </w:r>
      <w:r w:rsidRPr="007E0FEA">
        <w:rPr>
          <w:rFonts w:ascii="Segoe UI" w:hAnsi="Segoe UI" w:cs="Segoe UI"/>
        </w:rPr>
        <w:t xml:space="preserve"> YI SYLLABLE 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ꌑ</w:t>
      </w:r>
      <w:r w:rsidRPr="007E0FEA">
        <w:rPr>
          <w:rFonts w:ascii="Segoe UI" w:hAnsi="Segoe UI" w:cs="Segoe UI"/>
        </w:rPr>
        <w:t xml:space="preserve"> YI SYLLABLE SAX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ꌒ</w:t>
      </w:r>
      <w:r w:rsidRPr="007E0FEA">
        <w:rPr>
          <w:rFonts w:ascii="Segoe UI" w:hAnsi="Segoe UI" w:cs="Segoe UI"/>
        </w:rPr>
        <w:t xml:space="preserve"> YI SYLLABLE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ꌓ</w:t>
      </w:r>
      <w:r w:rsidRPr="007E0FEA">
        <w:rPr>
          <w:rFonts w:ascii="Segoe UI" w:hAnsi="Segoe UI" w:cs="Segoe UI"/>
        </w:rPr>
        <w:t xml:space="preserve"> YI SYLLABLE SAP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ꌔ</w:t>
      </w:r>
      <w:r w:rsidRPr="007E0FEA">
        <w:rPr>
          <w:rFonts w:ascii="Segoe UI" w:hAnsi="Segoe UI" w:cs="Segoe UI"/>
        </w:rPr>
        <w:t xml:space="preserve"> YI SYLLABLE SUOX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ꌕ</w:t>
      </w:r>
      <w:r w:rsidRPr="007E0FEA">
        <w:rPr>
          <w:rFonts w:ascii="Segoe UI" w:hAnsi="Segoe UI" w:cs="Segoe UI"/>
        </w:rPr>
        <w:t xml:space="preserve"> YI SYLLABLE SUO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ꌖ</w:t>
      </w:r>
      <w:r w:rsidRPr="007E0FEA">
        <w:rPr>
          <w:rFonts w:ascii="Segoe UI" w:hAnsi="Segoe UI" w:cs="Segoe UI"/>
        </w:rPr>
        <w:t xml:space="preserve"> YI SYLLABLE SUOP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ꌗ</w:t>
      </w:r>
      <w:r w:rsidRPr="007E0FEA">
        <w:rPr>
          <w:rFonts w:ascii="Segoe UI" w:hAnsi="Segoe UI" w:cs="Segoe UI"/>
        </w:rPr>
        <w:t xml:space="preserve"> YI SYLLABLE SOT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ꌘ</w:t>
      </w:r>
      <w:r w:rsidRPr="007E0FEA">
        <w:rPr>
          <w:rFonts w:ascii="Segoe UI" w:hAnsi="Segoe UI" w:cs="Segoe UI"/>
        </w:rPr>
        <w:t xml:space="preserve"> YI SYLLABLE SOX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ꌙ</w:t>
      </w:r>
      <w:r w:rsidRPr="007E0FEA">
        <w:rPr>
          <w:rFonts w:ascii="Segoe UI" w:hAnsi="Segoe UI" w:cs="Segoe UI"/>
        </w:rPr>
        <w:t xml:space="preserve"> YI SYLLABLE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ꌚ</w:t>
      </w:r>
      <w:r w:rsidRPr="007E0FEA">
        <w:rPr>
          <w:rFonts w:ascii="Segoe UI" w:hAnsi="Segoe UI" w:cs="Segoe UI"/>
        </w:rPr>
        <w:t xml:space="preserve"> YI SYLLABLE SOP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ꌛ</w:t>
      </w:r>
      <w:r w:rsidRPr="007E0FEA">
        <w:rPr>
          <w:rFonts w:ascii="Segoe UI" w:hAnsi="Segoe UI" w:cs="Segoe UI"/>
        </w:rPr>
        <w:t xml:space="preserve"> YI SYLLABLE SEX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ꌜ</w:t>
      </w:r>
      <w:r w:rsidRPr="007E0FEA">
        <w:rPr>
          <w:rFonts w:ascii="Segoe UI" w:hAnsi="Segoe UI" w:cs="Segoe UI"/>
        </w:rPr>
        <w:t xml:space="preserve"> YI SYLLABLE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ꌝ</w:t>
      </w:r>
      <w:r w:rsidRPr="007E0FEA">
        <w:rPr>
          <w:rFonts w:ascii="Segoe UI" w:hAnsi="Segoe UI" w:cs="Segoe UI"/>
        </w:rPr>
        <w:t xml:space="preserve"> YI SYLLABLE SEP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ꌞ</w:t>
      </w:r>
      <w:r w:rsidRPr="007E0FEA">
        <w:rPr>
          <w:rFonts w:ascii="Segoe UI" w:hAnsi="Segoe UI" w:cs="Segoe UI"/>
        </w:rPr>
        <w:t xml:space="preserve"> YI SYLLABLE SUT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ꌟ</w:t>
      </w:r>
      <w:r w:rsidRPr="007E0FEA">
        <w:rPr>
          <w:rFonts w:ascii="Segoe UI" w:hAnsi="Segoe UI" w:cs="Segoe UI"/>
        </w:rPr>
        <w:t xml:space="preserve"> YI SYLLABLE SUX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ꌠ</w:t>
      </w:r>
      <w:r w:rsidRPr="007E0FEA">
        <w:rPr>
          <w:rFonts w:ascii="Segoe UI" w:hAnsi="Segoe UI" w:cs="Segoe UI"/>
        </w:rPr>
        <w:t xml:space="preserve"> YI SYLLABLE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ꌡ</w:t>
      </w:r>
      <w:r w:rsidRPr="007E0FEA">
        <w:rPr>
          <w:rFonts w:ascii="Segoe UI" w:hAnsi="Segoe UI" w:cs="Segoe UI"/>
        </w:rPr>
        <w:t xml:space="preserve"> YI SYLLABLE SUP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ꌢ</w:t>
      </w:r>
      <w:r w:rsidRPr="007E0FEA">
        <w:rPr>
          <w:rFonts w:ascii="Segoe UI" w:hAnsi="Segoe UI" w:cs="Segoe UI"/>
        </w:rPr>
        <w:t xml:space="preserve"> YI SYLLABLE SURX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ꌣ</w:t>
      </w:r>
      <w:r w:rsidRPr="007E0FEA">
        <w:rPr>
          <w:rFonts w:ascii="Segoe UI" w:hAnsi="Segoe UI" w:cs="Segoe UI"/>
        </w:rPr>
        <w:t xml:space="preserve"> YI SYLLABLE SUR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ꌤ</w:t>
      </w:r>
      <w:r w:rsidRPr="007E0FEA">
        <w:rPr>
          <w:rFonts w:ascii="Segoe UI" w:hAnsi="Segoe UI" w:cs="Segoe UI"/>
        </w:rPr>
        <w:t xml:space="preserve"> YI SYLLABLE SYT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ꌥ</w:t>
      </w:r>
      <w:r w:rsidRPr="007E0FEA">
        <w:rPr>
          <w:rFonts w:ascii="Segoe UI" w:hAnsi="Segoe UI" w:cs="Segoe UI"/>
        </w:rPr>
        <w:t xml:space="preserve"> YI SYLLABLE SYX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ꌦ</w:t>
      </w:r>
      <w:r w:rsidRPr="007E0FEA">
        <w:rPr>
          <w:rFonts w:ascii="Segoe UI" w:hAnsi="Segoe UI" w:cs="Segoe UI"/>
        </w:rPr>
        <w:t xml:space="preserve"> YI SYLLABLE SY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ꌧ</w:t>
      </w:r>
      <w:r w:rsidRPr="007E0FEA">
        <w:rPr>
          <w:rFonts w:ascii="Segoe UI" w:hAnsi="Segoe UI" w:cs="Segoe UI"/>
        </w:rPr>
        <w:t xml:space="preserve"> YI SYLLABLE SYP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ꌨ</w:t>
      </w:r>
      <w:r w:rsidRPr="007E0FEA">
        <w:rPr>
          <w:rFonts w:ascii="Segoe UI" w:hAnsi="Segoe UI" w:cs="Segoe UI"/>
        </w:rPr>
        <w:t xml:space="preserve"> YI SYLLABLE SYRX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ꌩ</w:t>
      </w:r>
      <w:r w:rsidRPr="007E0FEA">
        <w:rPr>
          <w:rFonts w:ascii="Segoe UI" w:hAnsi="Segoe UI" w:cs="Segoe UI"/>
        </w:rPr>
        <w:t xml:space="preserve"> YI SYLLABLE SYR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ꌪ</w:t>
      </w:r>
      <w:r w:rsidRPr="007E0FEA">
        <w:rPr>
          <w:rFonts w:ascii="Segoe UI" w:hAnsi="Segoe UI" w:cs="Segoe UI"/>
        </w:rPr>
        <w:t xml:space="preserve"> YI SYLLABLE SSIT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ꌫ</w:t>
      </w:r>
      <w:r w:rsidRPr="007E0FEA">
        <w:rPr>
          <w:rFonts w:ascii="Segoe UI" w:hAnsi="Segoe UI" w:cs="Segoe UI"/>
        </w:rPr>
        <w:t xml:space="preserve"> YI SYLLABLE SSIX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ꌬ</w:t>
      </w:r>
      <w:r w:rsidRPr="007E0FEA">
        <w:rPr>
          <w:rFonts w:ascii="Segoe UI" w:hAnsi="Segoe UI" w:cs="Segoe UI"/>
        </w:rPr>
        <w:t xml:space="preserve"> YI SYLLABLE SSI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ꌭ</w:t>
      </w:r>
      <w:r w:rsidRPr="007E0FEA">
        <w:rPr>
          <w:rFonts w:ascii="Segoe UI" w:hAnsi="Segoe UI" w:cs="Segoe UI"/>
        </w:rPr>
        <w:t xml:space="preserve"> YI SYLLABLE SSIP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ꌮ</w:t>
      </w:r>
      <w:r w:rsidRPr="007E0FEA">
        <w:rPr>
          <w:rFonts w:ascii="Segoe UI" w:hAnsi="Segoe UI" w:cs="Segoe UI"/>
        </w:rPr>
        <w:t xml:space="preserve"> YI SYLLABLE SSIEX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ꌯ</w:t>
      </w:r>
      <w:r w:rsidRPr="007E0FEA">
        <w:rPr>
          <w:rFonts w:ascii="Segoe UI" w:hAnsi="Segoe UI" w:cs="Segoe UI"/>
        </w:rPr>
        <w:t xml:space="preserve"> YI SYLLABLE SSIE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ꌰ</w:t>
      </w:r>
      <w:r w:rsidRPr="007E0FEA">
        <w:rPr>
          <w:rFonts w:ascii="Segoe UI" w:hAnsi="Segoe UI" w:cs="Segoe UI"/>
        </w:rPr>
        <w:t xml:space="preserve"> YI SYLLABLE SSIEP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ꌱ</w:t>
      </w:r>
      <w:r w:rsidRPr="007E0FEA">
        <w:rPr>
          <w:rFonts w:ascii="Segoe UI" w:hAnsi="Segoe UI" w:cs="Segoe UI"/>
        </w:rPr>
        <w:t xml:space="preserve"> YI SYLLABLE SSAT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ꌲ</w:t>
      </w:r>
      <w:r w:rsidRPr="007E0FEA">
        <w:rPr>
          <w:rFonts w:ascii="Segoe UI" w:hAnsi="Segoe UI" w:cs="Segoe UI"/>
        </w:rPr>
        <w:t xml:space="preserve"> YI SYLLABLE SSAX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ꌳ</w:t>
      </w:r>
      <w:r w:rsidRPr="007E0FEA">
        <w:rPr>
          <w:rFonts w:ascii="Segoe UI" w:hAnsi="Segoe UI" w:cs="Segoe UI"/>
        </w:rPr>
        <w:t xml:space="preserve"> YI SYLLABLE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ꌴ</w:t>
      </w:r>
      <w:r w:rsidRPr="007E0FEA">
        <w:rPr>
          <w:rFonts w:ascii="Segoe UI" w:hAnsi="Segoe UI" w:cs="Segoe UI"/>
        </w:rPr>
        <w:t xml:space="preserve"> YI SYLLABLE SSAP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ꌵ</w:t>
      </w:r>
      <w:r w:rsidRPr="007E0FEA">
        <w:rPr>
          <w:rFonts w:ascii="Segoe UI" w:hAnsi="Segoe UI" w:cs="Segoe UI"/>
        </w:rPr>
        <w:t xml:space="preserve"> YI SYLLABLE SSOT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ꌶ</w:t>
      </w:r>
      <w:r w:rsidRPr="007E0FEA">
        <w:rPr>
          <w:rFonts w:ascii="Segoe UI" w:hAnsi="Segoe UI" w:cs="Segoe UI"/>
        </w:rPr>
        <w:t xml:space="preserve"> YI SYLLABLE SSOX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ꌷ</w:t>
      </w:r>
      <w:r w:rsidRPr="007E0FEA">
        <w:rPr>
          <w:rFonts w:ascii="Segoe UI" w:hAnsi="Segoe UI" w:cs="Segoe UI"/>
        </w:rPr>
        <w:t xml:space="preserve"> YI SYLLABLE SSO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ꌸ</w:t>
      </w:r>
      <w:r w:rsidRPr="007E0FEA">
        <w:rPr>
          <w:rFonts w:ascii="Segoe UI" w:hAnsi="Segoe UI" w:cs="Segoe UI"/>
        </w:rPr>
        <w:t xml:space="preserve"> YI SYLLABLE SSOP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ꌹ</w:t>
      </w:r>
      <w:r w:rsidRPr="007E0FEA">
        <w:rPr>
          <w:rFonts w:ascii="Segoe UI" w:hAnsi="Segoe UI" w:cs="Segoe UI"/>
        </w:rPr>
        <w:t xml:space="preserve"> YI SYLLABLE SSEX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ꌺ</w:t>
      </w:r>
      <w:r w:rsidRPr="007E0FEA">
        <w:rPr>
          <w:rFonts w:ascii="Segoe UI" w:hAnsi="Segoe UI" w:cs="Segoe UI"/>
        </w:rPr>
        <w:t xml:space="preserve"> YI SYLLABLE SSE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ꌻ</w:t>
      </w:r>
      <w:r w:rsidRPr="007E0FEA">
        <w:rPr>
          <w:rFonts w:ascii="Segoe UI" w:hAnsi="Segoe UI" w:cs="Segoe UI"/>
        </w:rPr>
        <w:t xml:space="preserve"> YI SYLLABLE SSEP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ꌼ</w:t>
      </w:r>
      <w:r w:rsidRPr="007E0FEA">
        <w:rPr>
          <w:rFonts w:ascii="Segoe UI" w:hAnsi="Segoe UI" w:cs="Segoe UI"/>
        </w:rPr>
        <w:t xml:space="preserve"> YI SYLLABLE SSUT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ꌽ</w:t>
      </w:r>
      <w:r w:rsidRPr="007E0FEA">
        <w:rPr>
          <w:rFonts w:ascii="Segoe UI" w:hAnsi="Segoe UI" w:cs="Segoe UI"/>
        </w:rPr>
        <w:t xml:space="preserve"> YI SYLLABLE SSUX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ꌾ</w:t>
      </w:r>
      <w:r w:rsidRPr="007E0FEA">
        <w:rPr>
          <w:rFonts w:ascii="Segoe UI" w:hAnsi="Segoe UI" w:cs="Segoe UI"/>
        </w:rPr>
        <w:t xml:space="preserve"> YI SYLLABLE SSU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ꌿ</w:t>
      </w:r>
      <w:r w:rsidRPr="007E0FEA">
        <w:rPr>
          <w:rFonts w:ascii="Segoe UI" w:hAnsi="Segoe UI" w:cs="Segoe UI"/>
        </w:rPr>
        <w:t xml:space="preserve"> YI SYLLABLE SSUP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ꍀ</w:t>
      </w:r>
      <w:r w:rsidRPr="007E0FEA">
        <w:rPr>
          <w:rFonts w:ascii="Segoe UI" w:hAnsi="Segoe UI" w:cs="Segoe UI"/>
        </w:rPr>
        <w:t xml:space="preserve"> YI SYLLABLE SSYT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ꍁ</w:t>
      </w:r>
      <w:r w:rsidRPr="007E0FEA">
        <w:rPr>
          <w:rFonts w:ascii="Segoe UI" w:hAnsi="Segoe UI" w:cs="Segoe UI"/>
        </w:rPr>
        <w:t xml:space="preserve"> YI SYLLABLE SSYX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ꍂ</w:t>
      </w:r>
      <w:r w:rsidRPr="007E0FEA">
        <w:rPr>
          <w:rFonts w:ascii="Segoe UI" w:hAnsi="Segoe UI" w:cs="Segoe UI"/>
        </w:rPr>
        <w:t xml:space="preserve"> YI SYLLABLE SSY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ꍃ</w:t>
      </w:r>
      <w:r w:rsidRPr="007E0FEA">
        <w:rPr>
          <w:rFonts w:ascii="Segoe UI" w:hAnsi="Segoe UI" w:cs="Segoe UI"/>
        </w:rPr>
        <w:t xml:space="preserve"> YI SYLLABLE SSYP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ꍄ</w:t>
      </w:r>
      <w:r w:rsidRPr="007E0FEA">
        <w:rPr>
          <w:rFonts w:ascii="Segoe UI" w:hAnsi="Segoe UI" w:cs="Segoe UI"/>
        </w:rPr>
        <w:t xml:space="preserve"> YI SYLLABLE SSYRX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ꍅ</w:t>
      </w:r>
      <w:r w:rsidRPr="007E0FEA">
        <w:rPr>
          <w:rFonts w:ascii="Segoe UI" w:hAnsi="Segoe UI" w:cs="Segoe UI"/>
        </w:rPr>
        <w:t xml:space="preserve"> YI SYLLABLE SSYR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ꍆ</w:t>
      </w:r>
      <w:r w:rsidRPr="007E0FEA">
        <w:rPr>
          <w:rFonts w:ascii="Segoe UI" w:hAnsi="Segoe UI" w:cs="Segoe UI"/>
        </w:rPr>
        <w:t xml:space="preserve"> YI SYLLABLE ZHAT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ꍇ</w:t>
      </w:r>
      <w:r w:rsidRPr="007E0FEA">
        <w:rPr>
          <w:rFonts w:ascii="Segoe UI" w:hAnsi="Segoe UI" w:cs="Segoe UI"/>
        </w:rPr>
        <w:t xml:space="preserve"> YI SYLLABLE ZHAX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ꍈ</w:t>
      </w:r>
      <w:r w:rsidRPr="007E0FEA">
        <w:rPr>
          <w:rFonts w:ascii="Segoe UI" w:hAnsi="Segoe UI" w:cs="Segoe UI"/>
        </w:rPr>
        <w:t xml:space="preserve"> YI SYLLABLE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ꍉ</w:t>
      </w:r>
      <w:r w:rsidRPr="007E0FEA">
        <w:rPr>
          <w:rFonts w:ascii="Segoe UI" w:hAnsi="Segoe UI" w:cs="Segoe UI"/>
        </w:rPr>
        <w:t xml:space="preserve"> YI SYLLABLE ZHAP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ꍊ</w:t>
      </w:r>
      <w:r w:rsidRPr="007E0FEA">
        <w:rPr>
          <w:rFonts w:ascii="Segoe UI" w:hAnsi="Segoe UI" w:cs="Segoe UI"/>
        </w:rPr>
        <w:t xml:space="preserve"> YI SYLLABLE ZHUOX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ꍋ</w:t>
      </w:r>
      <w:r w:rsidRPr="007E0FEA">
        <w:rPr>
          <w:rFonts w:ascii="Segoe UI" w:hAnsi="Segoe UI" w:cs="Segoe UI"/>
        </w:rPr>
        <w:t xml:space="preserve"> YI SYLLABLE ZHUO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ꍌ</w:t>
      </w:r>
      <w:r w:rsidRPr="007E0FEA">
        <w:rPr>
          <w:rFonts w:ascii="Segoe UI" w:hAnsi="Segoe UI" w:cs="Segoe UI"/>
        </w:rPr>
        <w:t xml:space="preserve"> YI SYLLABLE ZHUOP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ꍍ</w:t>
      </w:r>
      <w:r w:rsidRPr="007E0FEA">
        <w:rPr>
          <w:rFonts w:ascii="Segoe UI" w:hAnsi="Segoe UI" w:cs="Segoe UI"/>
        </w:rPr>
        <w:t xml:space="preserve"> YI SYLLABLE ZHOT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ꍎ</w:t>
      </w:r>
      <w:r w:rsidRPr="007E0FEA">
        <w:rPr>
          <w:rFonts w:ascii="Segoe UI" w:hAnsi="Segoe UI" w:cs="Segoe UI"/>
        </w:rPr>
        <w:t xml:space="preserve"> YI SYLLABLE ZHOX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ꍏ</w:t>
      </w:r>
      <w:r w:rsidRPr="007E0FEA">
        <w:rPr>
          <w:rFonts w:ascii="Segoe UI" w:hAnsi="Segoe UI" w:cs="Segoe UI"/>
        </w:rPr>
        <w:t xml:space="preserve"> YI SYLLABLE ZHO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ꍐ</w:t>
      </w:r>
      <w:r w:rsidRPr="007E0FEA">
        <w:rPr>
          <w:rFonts w:ascii="Segoe UI" w:hAnsi="Segoe UI" w:cs="Segoe UI"/>
        </w:rPr>
        <w:t xml:space="preserve"> YI SYLLABLE ZHOP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ꍑ</w:t>
      </w:r>
      <w:r w:rsidRPr="007E0FEA">
        <w:rPr>
          <w:rFonts w:ascii="Segoe UI" w:hAnsi="Segoe UI" w:cs="Segoe UI"/>
        </w:rPr>
        <w:t xml:space="preserve"> YI SYLLABLE ZHET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ꍒ</w:t>
      </w:r>
      <w:r w:rsidRPr="007E0FEA">
        <w:rPr>
          <w:rFonts w:ascii="Segoe UI" w:hAnsi="Segoe UI" w:cs="Segoe UI"/>
        </w:rPr>
        <w:t xml:space="preserve"> YI SYLLABLE ZHEX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ꍓ</w:t>
      </w:r>
      <w:r w:rsidRPr="007E0FEA">
        <w:rPr>
          <w:rFonts w:ascii="Segoe UI" w:hAnsi="Segoe UI" w:cs="Segoe UI"/>
        </w:rPr>
        <w:t xml:space="preserve"> YI SYLLABLE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ꍔ</w:t>
      </w:r>
      <w:r w:rsidRPr="007E0FEA">
        <w:rPr>
          <w:rFonts w:ascii="Segoe UI" w:hAnsi="Segoe UI" w:cs="Segoe UI"/>
        </w:rPr>
        <w:t xml:space="preserve"> YI SYLLABLE ZHEP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ꍕ</w:t>
      </w:r>
      <w:r w:rsidRPr="007E0FEA">
        <w:rPr>
          <w:rFonts w:ascii="Segoe UI" w:hAnsi="Segoe UI" w:cs="Segoe UI"/>
        </w:rPr>
        <w:t xml:space="preserve"> YI SYLLABLE ZHUT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ꍖ</w:t>
      </w:r>
      <w:r w:rsidRPr="007E0FEA">
        <w:rPr>
          <w:rFonts w:ascii="Segoe UI" w:hAnsi="Segoe UI" w:cs="Segoe UI"/>
        </w:rPr>
        <w:t xml:space="preserve"> YI SYLLABLE ZHUX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ꍗ</w:t>
      </w:r>
      <w:r w:rsidRPr="007E0FEA">
        <w:rPr>
          <w:rFonts w:ascii="Segoe UI" w:hAnsi="Segoe UI" w:cs="Segoe UI"/>
        </w:rPr>
        <w:t xml:space="preserve"> YI SYLLABLE ZHU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ꍘ</w:t>
      </w:r>
      <w:r w:rsidRPr="007E0FEA">
        <w:rPr>
          <w:rFonts w:ascii="Segoe UI" w:hAnsi="Segoe UI" w:cs="Segoe UI"/>
        </w:rPr>
        <w:t xml:space="preserve"> YI SYLLABLE ZHUP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ꍙ</w:t>
      </w:r>
      <w:r w:rsidRPr="007E0FEA">
        <w:rPr>
          <w:rFonts w:ascii="Segoe UI" w:hAnsi="Segoe UI" w:cs="Segoe UI"/>
        </w:rPr>
        <w:t xml:space="preserve"> YI SYLLABLE ZHURX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ꍚ</w:t>
      </w:r>
      <w:r w:rsidRPr="007E0FEA">
        <w:rPr>
          <w:rFonts w:ascii="Segoe UI" w:hAnsi="Segoe UI" w:cs="Segoe UI"/>
        </w:rPr>
        <w:t xml:space="preserve"> YI SYLLABLE ZHUR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ꍛ</w:t>
      </w:r>
      <w:r w:rsidRPr="007E0FEA">
        <w:rPr>
          <w:rFonts w:ascii="Segoe UI" w:hAnsi="Segoe UI" w:cs="Segoe UI"/>
        </w:rPr>
        <w:t xml:space="preserve"> YI SYLLABLE ZHYT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ꍜ</w:t>
      </w:r>
      <w:r w:rsidRPr="007E0FEA">
        <w:rPr>
          <w:rFonts w:ascii="Segoe UI" w:hAnsi="Segoe UI" w:cs="Segoe UI"/>
        </w:rPr>
        <w:t xml:space="preserve"> YI SYLLABLE ZHYX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ꍝ</w:t>
      </w:r>
      <w:r w:rsidRPr="007E0FEA">
        <w:rPr>
          <w:rFonts w:ascii="Segoe UI" w:hAnsi="Segoe UI" w:cs="Segoe UI"/>
        </w:rPr>
        <w:t xml:space="preserve"> YI SYLLABLE ZHY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ꍞ</w:t>
      </w:r>
      <w:r w:rsidRPr="007E0FEA">
        <w:rPr>
          <w:rFonts w:ascii="Segoe UI" w:hAnsi="Segoe UI" w:cs="Segoe UI"/>
        </w:rPr>
        <w:t xml:space="preserve"> YI SYLLABLE ZHYP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ꍟ</w:t>
      </w:r>
      <w:r w:rsidRPr="007E0FEA">
        <w:rPr>
          <w:rFonts w:ascii="Segoe UI" w:hAnsi="Segoe UI" w:cs="Segoe UI"/>
        </w:rPr>
        <w:t xml:space="preserve"> YI SYLLABLE ZHYRX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ꍠ</w:t>
      </w:r>
      <w:r w:rsidRPr="007E0FEA">
        <w:rPr>
          <w:rFonts w:ascii="Segoe UI" w:hAnsi="Segoe UI" w:cs="Segoe UI"/>
        </w:rPr>
        <w:t xml:space="preserve"> YI SYLLABLE ZHYR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ꍡ</w:t>
      </w:r>
      <w:r w:rsidRPr="007E0FEA">
        <w:rPr>
          <w:rFonts w:ascii="Segoe UI" w:hAnsi="Segoe UI" w:cs="Segoe UI"/>
        </w:rPr>
        <w:t xml:space="preserve"> YI SYLLABLE CHAT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ꍢ</w:t>
      </w:r>
      <w:r w:rsidRPr="007E0FEA">
        <w:rPr>
          <w:rFonts w:ascii="Segoe UI" w:hAnsi="Segoe UI" w:cs="Segoe UI"/>
        </w:rPr>
        <w:t xml:space="preserve"> YI SYLLABLE CHAX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ꍣ</w:t>
      </w:r>
      <w:r w:rsidRPr="007E0FEA">
        <w:rPr>
          <w:rFonts w:ascii="Segoe UI" w:hAnsi="Segoe UI" w:cs="Segoe UI"/>
        </w:rPr>
        <w:t xml:space="preserve"> YI SYLLABLE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ꍤ</w:t>
      </w:r>
      <w:r w:rsidRPr="007E0FEA">
        <w:rPr>
          <w:rFonts w:ascii="Segoe UI" w:hAnsi="Segoe UI" w:cs="Segoe UI"/>
        </w:rPr>
        <w:t xml:space="preserve"> YI SYLLABLE CHAP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ꍥ</w:t>
      </w:r>
      <w:r w:rsidRPr="007E0FEA">
        <w:rPr>
          <w:rFonts w:ascii="Segoe UI" w:hAnsi="Segoe UI" w:cs="Segoe UI"/>
        </w:rPr>
        <w:t xml:space="preserve"> YI SYLLABLE CHUOT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ꍦ</w:t>
      </w:r>
      <w:r w:rsidRPr="007E0FEA">
        <w:rPr>
          <w:rFonts w:ascii="Segoe UI" w:hAnsi="Segoe UI" w:cs="Segoe UI"/>
        </w:rPr>
        <w:t xml:space="preserve"> YI SYLLABLE CHUOX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ꍧ</w:t>
      </w:r>
      <w:r w:rsidRPr="007E0FEA">
        <w:rPr>
          <w:rFonts w:ascii="Segoe UI" w:hAnsi="Segoe UI" w:cs="Segoe UI"/>
        </w:rPr>
        <w:t xml:space="preserve"> YI SYLLABLE CHUO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ꍨ</w:t>
      </w:r>
      <w:r w:rsidRPr="007E0FEA">
        <w:rPr>
          <w:rFonts w:ascii="Segoe UI" w:hAnsi="Segoe UI" w:cs="Segoe UI"/>
        </w:rPr>
        <w:t xml:space="preserve"> YI SYLLABLE CHUOP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ꍩ</w:t>
      </w:r>
      <w:r w:rsidRPr="007E0FEA">
        <w:rPr>
          <w:rFonts w:ascii="Segoe UI" w:hAnsi="Segoe UI" w:cs="Segoe UI"/>
        </w:rPr>
        <w:t xml:space="preserve"> YI SYLLABLE CHOT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ꍪ</w:t>
      </w:r>
      <w:r w:rsidRPr="007E0FEA">
        <w:rPr>
          <w:rFonts w:ascii="Segoe UI" w:hAnsi="Segoe UI" w:cs="Segoe UI"/>
        </w:rPr>
        <w:t xml:space="preserve"> YI SYLLABLE CHOX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ꍫ</w:t>
      </w:r>
      <w:r w:rsidRPr="007E0FEA">
        <w:rPr>
          <w:rFonts w:ascii="Segoe UI" w:hAnsi="Segoe UI" w:cs="Segoe UI"/>
        </w:rPr>
        <w:t xml:space="preserve"> YI SYLLABLE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ꍬ</w:t>
      </w:r>
      <w:r w:rsidRPr="007E0FEA">
        <w:rPr>
          <w:rFonts w:ascii="Segoe UI" w:hAnsi="Segoe UI" w:cs="Segoe UI"/>
        </w:rPr>
        <w:t xml:space="preserve"> YI SYLLABLE CHOP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ꍭ</w:t>
      </w:r>
      <w:r w:rsidRPr="007E0FEA">
        <w:rPr>
          <w:rFonts w:ascii="Segoe UI" w:hAnsi="Segoe UI" w:cs="Segoe UI"/>
        </w:rPr>
        <w:t xml:space="preserve"> YI SYLLABLE CHET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ꍮ</w:t>
      </w:r>
      <w:r w:rsidRPr="007E0FEA">
        <w:rPr>
          <w:rFonts w:ascii="Segoe UI" w:hAnsi="Segoe UI" w:cs="Segoe UI"/>
        </w:rPr>
        <w:t xml:space="preserve"> YI SYLLABLE CHEX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ꍯ</w:t>
      </w:r>
      <w:r w:rsidRPr="007E0FEA">
        <w:rPr>
          <w:rFonts w:ascii="Segoe UI" w:hAnsi="Segoe UI" w:cs="Segoe UI"/>
        </w:rPr>
        <w:t xml:space="preserve"> YI SYLLABLE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ꍰ</w:t>
      </w:r>
      <w:r w:rsidRPr="007E0FEA">
        <w:rPr>
          <w:rFonts w:ascii="Segoe UI" w:hAnsi="Segoe UI" w:cs="Segoe UI"/>
        </w:rPr>
        <w:t xml:space="preserve"> YI SYLLABLE CHEP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ꍱ</w:t>
      </w:r>
      <w:r w:rsidRPr="007E0FEA">
        <w:rPr>
          <w:rFonts w:ascii="Segoe UI" w:hAnsi="Segoe UI" w:cs="Segoe UI"/>
        </w:rPr>
        <w:t xml:space="preserve"> YI SYLLABLE CHUX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ꍲ</w:t>
      </w:r>
      <w:r w:rsidRPr="007E0FEA">
        <w:rPr>
          <w:rFonts w:ascii="Segoe UI" w:hAnsi="Segoe UI" w:cs="Segoe UI"/>
        </w:rPr>
        <w:t xml:space="preserve"> YI SYLLABLE CHU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ꍳ</w:t>
      </w:r>
      <w:r w:rsidRPr="007E0FEA">
        <w:rPr>
          <w:rFonts w:ascii="Segoe UI" w:hAnsi="Segoe UI" w:cs="Segoe UI"/>
        </w:rPr>
        <w:t xml:space="preserve"> YI SYLLABLE CHUP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ꍴ</w:t>
      </w:r>
      <w:r w:rsidRPr="007E0FEA">
        <w:rPr>
          <w:rFonts w:ascii="Segoe UI" w:hAnsi="Segoe UI" w:cs="Segoe UI"/>
        </w:rPr>
        <w:t xml:space="preserve"> YI SYLLABLE CHURX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ꍵ</w:t>
      </w:r>
      <w:r w:rsidRPr="007E0FEA">
        <w:rPr>
          <w:rFonts w:ascii="Segoe UI" w:hAnsi="Segoe UI" w:cs="Segoe UI"/>
        </w:rPr>
        <w:t xml:space="preserve"> YI SYLLABLE CHUR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ꍶ</w:t>
      </w:r>
      <w:r w:rsidRPr="007E0FEA">
        <w:rPr>
          <w:rFonts w:ascii="Segoe UI" w:hAnsi="Segoe UI" w:cs="Segoe UI"/>
        </w:rPr>
        <w:t xml:space="preserve"> YI SYLLABLE CHYT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ꍷ</w:t>
      </w:r>
      <w:r w:rsidRPr="007E0FEA">
        <w:rPr>
          <w:rFonts w:ascii="Segoe UI" w:hAnsi="Segoe UI" w:cs="Segoe UI"/>
        </w:rPr>
        <w:t xml:space="preserve"> YI SYLLABLE CHYX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ꍸ</w:t>
      </w:r>
      <w:r w:rsidRPr="007E0FEA">
        <w:rPr>
          <w:rFonts w:ascii="Segoe UI" w:hAnsi="Segoe UI" w:cs="Segoe UI"/>
        </w:rPr>
        <w:t xml:space="preserve"> YI SYLLABLE CHY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ꍹ</w:t>
      </w:r>
      <w:r w:rsidRPr="007E0FEA">
        <w:rPr>
          <w:rFonts w:ascii="Segoe UI" w:hAnsi="Segoe UI" w:cs="Segoe UI"/>
        </w:rPr>
        <w:t xml:space="preserve"> YI SYLLABLE CHYP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ꍺ</w:t>
      </w:r>
      <w:r w:rsidRPr="007E0FEA">
        <w:rPr>
          <w:rFonts w:ascii="Segoe UI" w:hAnsi="Segoe UI" w:cs="Segoe UI"/>
        </w:rPr>
        <w:t xml:space="preserve"> YI SYLLABLE CHYRX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ꍻ</w:t>
      </w:r>
      <w:r w:rsidRPr="007E0FEA">
        <w:rPr>
          <w:rFonts w:ascii="Segoe UI" w:hAnsi="Segoe UI" w:cs="Segoe UI"/>
        </w:rPr>
        <w:t xml:space="preserve"> YI SYLLABLE CHYR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ꍼ</w:t>
      </w:r>
      <w:r w:rsidRPr="007E0FEA">
        <w:rPr>
          <w:rFonts w:ascii="Segoe UI" w:hAnsi="Segoe UI" w:cs="Segoe UI"/>
        </w:rPr>
        <w:t xml:space="preserve"> YI SYLLABLE RRAX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ꍽ</w:t>
      </w:r>
      <w:r w:rsidRPr="007E0FEA">
        <w:rPr>
          <w:rFonts w:ascii="Segoe UI" w:hAnsi="Segoe UI" w:cs="Segoe UI"/>
        </w:rPr>
        <w:t xml:space="preserve"> YI SYLLABLE RRA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ꍾ</w:t>
      </w:r>
      <w:r w:rsidRPr="007E0FEA">
        <w:rPr>
          <w:rFonts w:ascii="Segoe UI" w:hAnsi="Segoe UI" w:cs="Segoe UI"/>
        </w:rPr>
        <w:t xml:space="preserve"> YI SYLLABLE RRUOX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ꍿ</w:t>
      </w:r>
      <w:r w:rsidRPr="007E0FEA">
        <w:rPr>
          <w:rFonts w:ascii="Segoe UI" w:hAnsi="Segoe UI" w:cs="Segoe UI"/>
        </w:rPr>
        <w:t xml:space="preserve"> YI SYLLABLE RRUO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ꎀ</w:t>
      </w:r>
      <w:r w:rsidRPr="007E0FEA">
        <w:rPr>
          <w:rFonts w:ascii="Segoe UI" w:hAnsi="Segoe UI" w:cs="Segoe UI"/>
        </w:rPr>
        <w:t xml:space="preserve"> YI SYLLABLE RROT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ꎁ</w:t>
      </w:r>
      <w:r w:rsidRPr="007E0FEA">
        <w:rPr>
          <w:rFonts w:ascii="Segoe UI" w:hAnsi="Segoe UI" w:cs="Segoe UI"/>
        </w:rPr>
        <w:t xml:space="preserve"> YI SYLLABLE RROX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ꎂ</w:t>
      </w:r>
      <w:r w:rsidRPr="007E0FEA">
        <w:rPr>
          <w:rFonts w:ascii="Segoe UI" w:hAnsi="Segoe UI" w:cs="Segoe UI"/>
        </w:rPr>
        <w:t xml:space="preserve"> YI SYLLABLE RRO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ꎃ</w:t>
      </w:r>
      <w:r w:rsidRPr="007E0FEA">
        <w:rPr>
          <w:rFonts w:ascii="Segoe UI" w:hAnsi="Segoe UI" w:cs="Segoe UI"/>
        </w:rPr>
        <w:t xml:space="preserve"> YI SYLLABLE RROP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ꎄ</w:t>
      </w:r>
      <w:r w:rsidRPr="007E0FEA">
        <w:rPr>
          <w:rFonts w:ascii="Segoe UI" w:hAnsi="Segoe UI" w:cs="Segoe UI"/>
        </w:rPr>
        <w:t xml:space="preserve"> YI SYLLABLE RRET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ꎅ</w:t>
      </w:r>
      <w:r w:rsidRPr="007E0FEA">
        <w:rPr>
          <w:rFonts w:ascii="Segoe UI" w:hAnsi="Segoe UI" w:cs="Segoe UI"/>
        </w:rPr>
        <w:t xml:space="preserve"> YI SYLLABLE RREX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ꎆ</w:t>
      </w:r>
      <w:r w:rsidRPr="007E0FEA">
        <w:rPr>
          <w:rFonts w:ascii="Segoe UI" w:hAnsi="Segoe UI" w:cs="Segoe UI"/>
        </w:rPr>
        <w:t xml:space="preserve"> YI SYLLABLE RRE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ꎇ</w:t>
      </w:r>
      <w:r w:rsidRPr="007E0FEA">
        <w:rPr>
          <w:rFonts w:ascii="Segoe UI" w:hAnsi="Segoe UI" w:cs="Segoe UI"/>
        </w:rPr>
        <w:t xml:space="preserve"> YI SYLLABLE RREP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ꎈ</w:t>
      </w:r>
      <w:r w:rsidRPr="007E0FEA">
        <w:rPr>
          <w:rFonts w:ascii="Segoe UI" w:hAnsi="Segoe UI" w:cs="Segoe UI"/>
        </w:rPr>
        <w:t xml:space="preserve"> YI SYLLABLE RRUT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ꎉ</w:t>
      </w:r>
      <w:r w:rsidRPr="007E0FEA">
        <w:rPr>
          <w:rFonts w:ascii="Segoe UI" w:hAnsi="Segoe UI" w:cs="Segoe UI"/>
        </w:rPr>
        <w:t xml:space="preserve"> YI SYLLABLE RRUX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ꎊ</w:t>
      </w:r>
      <w:r w:rsidRPr="007E0FEA">
        <w:rPr>
          <w:rFonts w:ascii="Segoe UI" w:hAnsi="Segoe UI" w:cs="Segoe UI"/>
        </w:rPr>
        <w:t xml:space="preserve"> YI SYLLABLE RRU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ꎋ</w:t>
      </w:r>
      <w:r w:rsidRPr="007E0FEA">
        <w:rPr>
          <w:rFonts w:ascii="Segoe UI" w:hAnsi="Segoe UI" w:cs="Segoe UI"/>
        </w:rPr>
        <w:t xml:space="preserve"> YI SYLLABLE RRUP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ꎌ</w:t>
      </w:r>
      <w:r w:rsidRPr="007E0FEA">
        <w:rPr>
          <w:rFonts w:ascii="Segoe UI" w:hAnsi="Segoe UI" w:cs="Segoe UI"/>
        </w:rPr>
        <w:t xml:space="preserve"> YI SYLLABLE RRURX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ꎍ</w:t>
      </w:r>
      <w:r w:rsidRPr="007E0FEA">
        <w:rPr>
          <w:rFonts w:ascii="Segoe UI" w:hAnsi="Segoe UI" w:cs="Segoe UI"/>
        </w:rPr>
        <w:t xml:space="preserve"> YI SYLLABLE RRUR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ꎎ</w:t>
      </w:r>
      <w:r w:rsidRPr="007E0FEA">
        <w:rPr>
          <w:rFonts w:ascii="Segoe UI" w:hAnsi="Segoe UI" w:cs="Segoe UI"/>
        </w:rPr>
        <w:t xml:space="preserve"> YI SYLLABLE RRYT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ꎏ</w:t>
      </w:r>
      <w:r w:rsidRPr="007E0FEA">
        <w:rPr>
          <w:rFonts w:ascii="Segoe UI" w:hAnsi="Segoe UI" w:cs="Segoe UI"/>
        </w:rPr>
        <w:t xml:space="preserve"> YI SYLLABLE RRYX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ꎐ</w:t>
      </w:r>
      <w:r w:rsidRPr="007E0FEA">
        <w:rPr>
          <w:rFonts w:ascii="Segoe UI" w:hAnsi="Segoe UI" w:cs="Segoe UI"/>
        </w:rPr>
        <w:t xml:space="preserve"> YI SYLLABLE RRY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ꎑ</w:t>
      </w:r>
      <w:r w:rsidRPr="007E0FEA">
        <w:rPr>
          <w:rFonts w:ascii="Segoe UI" w:hAnsi="Segoe UI" w:cs="Segoe UI"/>
        </w:rPr>
        <w:t xml:space="preserve"> YI SYLLABLE RRYP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ꎒ</w:t>
      </w:r>
      <w:r w:rsidRPr="007E0FEA">
        <w:rPr>
          <w:rFonts w:ascii="Segoe UI" w:hAnsi="Segoe UI" w:cs="Segoe UI"/>
        </w:rPr>
        <w:t xml:space="preserve"> YI SYLLABLE RRYRX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ꎓ</w:t>
      </w:r>
      <w:r w:rsidRPr="007E0FEA">
        <w:rPr>
          <w:rFonts w:ascii="Segoe UI" w:hAnsi="Segoe UI" w:cs="Segoe UI"/>
        </w:rPr>
        <w:t xml:space="preserve"> YI SYLLABLE RRYR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ꎔ</w:t>
      </w:r>
      <w:r w:rsidRPr="007E0FEA">
        <w:rPr>
          <w:rFonts w:ascii="Segoe UI" w:hAnsi="Segoe UI" w:cs="Segoe UI"/>
        </w:rPr>
        <w:t xml:space="preserve"> YI SYLLABLE NRAT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ꎕ</w:t>
      </w:r>
      <w:r w:rsidRPr="007E0FEA">
        <w:rPr>
          <w:rFonts w:ascii="Segoe UI" w:hAnsi="Segoe UI" w:cs="Segoe UI"/>
        </w:rPr>
        <w:t xml:space="preserve"> YI SYLLABLE NRAX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ꎖ</w:t>
      </w:r>
      <w:r w:rsidRPr="007E0FEA">
        <w:rPr>
          <w:rFonts w:ascii="Segoe UI" w:hAnsi="Segoe UI" w:cs="Segoe UI"/>
        </w:rPr>
        <w:t xml:space="preserve"> YI SYLLABLE NRA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ꎗ</w:t>
      </w:r>
      <w:r w:rsidRPr="007E0FEA">
        <w:rPr>
          <w:rFonts w:ascii="Segoe UI" w:hAnsi="Segoe UI" w:cs="Segoe UI"/>
        </w:rPr>
        <w:t xml:space="preserve"> YI SYLLABLE NRAP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ꎘ</w:t>
      </w:r>
      <w:r w:rsidRPr="007E0FEA">
        <w:rPr>
          <w:rFonts w:ascii="Segoe UI" w:hAnsi="Segoe UI" w:cs="Segoe UI"/>
        </w:rPr>
        <w:t xml:space="preserve"> YI SYLLABLE NROX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ꎙ</w:t>
      </w:r>
      <w:r w:rsidRPr="007E0FEA">
        <w:rPr>
          <w:rFonts w:ascii="Segoe UI" w:hAnsi="Segoe UI" w:cs="Segoe UI"/>
        </w:rPr>
        <w:t xml:space="preserve"> YI SYLLABLE NRO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ꎚ</w:t>
      </w:r>
      <w:r w:rsidRPr="007E0FEA">
        <w:rPr>
          <w:rFonts w:ascii="Segoe UI" w:hAnsi="Segoe UI" w:cs="Segoe UI"/>
        </w:rPr>
        <w:t xml:space="preserve"> YI SYLLABLE NROP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ꎛ</w:t>
      </w:r>
      <w:r w:rsidRPr="007E0FEA">
        <w:rPr>
          <w:rFonts w:ascii="Segoe UI" w:hAnsi="Segoe UI" w:cs="Segoe UI"/>
        </w:rPr>
        <w:t xml:space="preserve"> YI SYLLABLE NRET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ꎜ</w:t>
      </w:r>
      <w:r w:rsidRPr="007E0FEA">
        <w:rPr>
          <w:rFonts w:ascii="Segoe UI" w:hAnsi="Segoe UI" w:cs="Segoe UI"/>
        </w:rPr>
        <w:t xml:space="preserve"> YI SYLLABLE NREX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ꎝ</w:t>
      </w:r>
      <w:r w:rsidRPr="007E0FEA">
        <w:rPr>
          <w:rFonts w:ascii="Segoe UI" w:hAnsi="Segoe UI" w:cs="Segoe UI"/>
        </w:rPr>
        <w:t xml:space="preserve"> YI SYLLABLE NRE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ꎞ</w:t>
      </w:r>
      <w:r w:rsidRPr="007E0FEA">
        <w:rPr>
          <w:rFonts w:ascii="Segoe UI" w:hAnsi="Segoe UI" w:cs="Segoe UI"/>
        </w:rPr>
        <w:t xml:space="preserve"> YI SYLLABLE NREP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ꎟ</w:t>
      </w:r>
      <w:r w:rsidRPr="007E0FEA">
        <w:rPr>
          <w:rFonts w:ascii="Segoe UI" w:hAnsi="Segoe UI" w:cs="Segoe UI"/>
        </w:rPr>
        <w:t xml:space="preserve"> YI SYLLABLE NRUT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ꎠ</w:t>
      </w:r>
      <w:r w:rsidRPr="007E0FEA">
        <w:rPr>
          <w:rFonts w:ascii="Segoe UI" w:hAnsi="Segoe UI" w:cs="Segoe UI"/>
        </w:rPr>
        <w:t xml:space="preserve"> YI SYLLABLE NRUX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ꎡ</w:t>
      </w:r>
      <w:r w:rsidRPr="007E0FEA">
        <w:rPr>
          <w:rFonts w:ascii="Segoe UI" w:hAnsi="Segoe UI" w:cs="Segoe UI"/>
        </w:rPr>
        <w:t xml:space="preserve"> YI SYLLABLE NRU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ꎢ</w:t>
      </w:r>
      <w:r w:rsidRPr="007E0FEA">
        <w:rPr>
          <w:rFonts w:ascii="Segoe UI" w:hAnsi="Segoe UI" w:cs="Segoe UI"/>
        </w:rPr>
        <w:t xml:space="preserve"> YI SYLLABLE NRUP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ꎣ</w:t>
      </w:r>
      <w:r w:rsidRPr="007E0FEA">
        <w:rPr>
          <w:rFonts w:ascii="Segoe UI" w:hAnsi="Segoe UI" w:cs="Segoe UI"/>
        </w:rPr>
        <w:t xml:space="preserve"> YI SYLLABLE NRURX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ꎤ</w:t>
      </w:r>
      <w:r w:rsidRPr="007E0FEA">
        <w:rPr>
          <w:rFonts w:ascii="Segoe UI" w:hAnsi="Segoe UI" w:cs="Segoe UI"/>
        </w:rPr>
        <w:t xml:space="preserve"> YI SYLLABLE NRUR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ꎥ</w:t>
      </w:r>
      <w:r w:rsidRPr="007E0FEA">
        <w:rPr>
          <w:rFonts w:ascii="Segoe UI" w:hAnsi="Segoe UI" w:cs="Segoe UI"/>
        </w:rPr>
        <w:t xml:space="preserve"> YI SYLLABLE NRYT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ꎦ</w:t>
      </w:r>
      <w:r w:rsidRPr="007E0FEA">
        <w:rPr>
          <w:rFonts w:ascii="Segoe UI" w:hAnsi="Segoe UI" w:cs="Segoe UI"/>
        </w:rPr>
        <w:t xml:space="preserve"> YI SYLLABLE NRYX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ꎧ</w:t>
      </w:r>
      <w:r w:rsidRPr="007E0FEA">
        <w:rPr>
          <w:rFonts w:ascii="Segoe UI" w:hAnsi="Segoe UI" w:cs="Segoe UI"/>
        </w:rPr>
        <w:t xml:space="preserve"> YI SYLLABLE NRY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ꎨ</w:t>
      </w:r>
      <w:r w:rsidRPr="007E0FEA">
        <w:rPr>
          <w:rFonts w:ascii="Segoe UI" w:hAnsi="Segoe UI" w:cs="Segoe UI"/>
        </w:rPr>
        <w:t xml:space="preserve"> YI SYLLABLE NRYP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ꎩ</w:t>
      </w:r>
      <w:r w:rsidRPr="007E0FEA">
        <w:rPr>
          <w:rFonts w:ascii="Segoe UI" w:hAnsi="Segoe UI" w:cs="Segoe UI"/>
        </w:rPr>
        <w:t xml:space="preserve"> YI SYLLABLE NRYRX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ꎪ</w:t>
      </w:r>
      <w:r w:rsidRPr="007E0FEA">
        <w:rPr>
          <w:rFonts w:ascii="Segoe UI" w:hAnsi="Segoe UI" w:cs="Segoe UI"/>
        </w:rPr>
        <w:t xml:space="preserve"> YI SYLLABLE NRYR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ꎫ</w:t>
      </w:r>
      <w:r w:rsidRPr="007E0FEA">
        <w:rPr>
          <w:rFonts w:ascii="Segoe UI" w:hAnsi="Segoe UI" w:cs="Segoe UI"/>
        </w:rPr>
        <w:t xml:space="preserve"> YI SYLLABLE SHAT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ꎬ</w:t>
      </w:r>
      <w:r w:rsidRPr="007E0FEA">
        <w:rPr>
          <w:rFonts w:ascii="Segoe UI" w:hAnsi="Segoe UI" w:cs="Segoe UI"/>
        </w:rPr>
        <w:t xml:space="preserve"> YI SYLLABLE SHAX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ꎭ</w:t>
      </w:r>
      <w:r w:rsidRPr="007E0FEA">
        <w:rPr>
          <w:rFonts w:ascii="Segoe UI" w:hAnsi="Segoe UI" w:cs="Segoe UI"/>
        </w:rPr>
        <w:t xml:space="preserve"> YI SYLLABLE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ꎮ</w:t>
      </w:r>
      <w:r w:rsidRPr="007E0FEA">
        <w:rPr>
          <w:rFonts w:ascii="Segoe UI" w:hAnsi="Segoe UI" w:cs="Segoe UI"/>
        </w:rPr>
        <w:t xml:space="preserve"> YI SYLLABLE SHAP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ꎯ</w:t>
      </w:r>
      <w:r w:rsidRPr="007E0FEA">
        <w:rPr>
          <w:rFonts w:ascii="Segoe UI" w:hAnsi="Segoe UI" w:cs="Segoe UI"/>
        </w:rPr>
        <w:t xml:space="preserve"> YI SYLLABLE SHUOX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ꎰ</w:t>
      </w:r>
      <w:r w:rsidRPr="007E0FEA">
        <w:rPr>
          <w:rFonts w:ascii="Segoe UI" w:hAnsi="Segoe UI" w:cs="Segoe UI"/>
        </w:rPr>
        <w:t xml:space="preserve"> YI SYLLABLE SHUO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ꎱ</w:t>
      </w:r>
      <w:r w:rsidRPr="007E0FEA">
        <w:rPr>
          <w:rFonts w:ascii="Segoe UI" w:hAnsi="Segoe UI" w:cs="Segoe UI"/>
        </w:rPr>
        <w:t xml:space="preserve"> YI SYLLABLE SHUOP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ꎲ</w:t>
      </w:r>
      <w:r w:rsidRPr="007E0FEA">
        <w:rPr>
          <w:rFonts w:ascii="Segoe UI" w:hAnsi="Segoe UI" w:cs="Segoe UI"/>
        </w:rPr>
        <w:t xml:space="preserve"> YI SYLLABLE SHOT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ꎳ</w:t>
      </w:r>
      <w:r w:rsidRPr="007E0FEA">
        <w:rPr>
          <w:rFonts w:ascii="Segoe UI" w:hAnsi="Segoe UI" w:cs="Segoe UI"/>
        </w:rPr>
        <w:t xml:space="preserve"> YI SYLLABLE SHOX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ꎴ</w:t>
      </w:r>
      <w:r w:rsidRPr="007E0FEA">
        <w:rPr>
          <w:rFonts w:ascii="Segoe UI" w:hAnsi="Segoe UI" w:cs="Segoe UI"/>
        </w:rPr>
        <w:t xml:space="preserve"> YI SYLLABLE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ꎵ</w:t>
      </w:r>
      <w:r w:rsidRPr="007E0FEA">
        <w:rPr>
          <w:rFonts w:ascii="Segoe UI" w:hAnsi="Segoe UI" w:cs="Segoe UI"/>
        </w:rPr>
        <w:t xml:space="preserve"> YI SYLLABLE SHOP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ꎶ</w:t>
      </w:r>
      <w:r w:rsidRPr="007E0FEA">
        <w:rPr>
          <w:rFonts w:ascii="Segoe UI" w:hAnsi="Segoe UI" w:cs="Segoe UI"/>
        </w:rPr>
        <w:t xml:space="preserve"> YI SYLLABLE SHET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ꎷ</w:t>
      </w:r>
      <w:r w:rsidRPr="007E0FEA">
        <w:rPr>
          <w:rFonts w:ascii="Segoe UI" w:hAnsi="Segoe UI" w:cs="Segoe UI"/>
        </w:rPr>
        <w:t xml:space="preserve"> YI SYLLABLE SHEX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ꎸ</w:t>
      </w:r>
      <w:r w:rsidRPr="007E0FEA">
        <w:rPr>
          <w:rFonts w:ascii="Segoe UI" w:hAnsi="Segoe UI" w:cs="Segoe UI"/>
        </w:rPr>
        <w:t xml:space="preserve"> YI SYLLABLE 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ꎹ</w:t>
      </w:r>
      <w:r w:rsidRPr="007E0FEA">
        <w:rPr>
          <w:rFonts w:ascii="Segoe UI" w:hAnsi="Segoe UI" w:cs="Segoe UI"/>
        </w:rPr>
        <w:t xml:space="preserve"> YI SYLLABLE SHEP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ꎺ</w:t>
      </w:r>
      <w:r w:rsidRPr="007E0FEA">
        <w:rPr>
          <w:rFonts w:ascii="Segoe UI" w:hAnsi="Segoe UI" w:cs="Segoe UI"/>
        </w:rPr>
        <w:t xml:space="preserve"> YI SYLLABLE SHUT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ꎻ</w:t>
      </w:r>
      <w:r w:rsidRPr="007E0FEA">
        <w:rPr>
          <w:rFonts w:ascii="Segoe UI" w:hAnsi="Segoe UI" w:cs="Segoe UI"/>
        </w:rPr>
        <w:t xml:space="preserve"> YI SYLLABLE SHUX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ꎼ</w:t>
      </w:r>
      <w:r w:rsidRPr="007E0FEA">
        <w:rPr>
          <w:rFonts w:ascii="Segoe UI" w:hAnsi="Segoe UI" w:cs="Segoe UI"/>
        </w:rPr>
        <w:t xml:space="preserve"> YI SYLLABLE SHU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ꎽ</w:t>
      </w:r>
      <w:r w:rsidRPr="007E0FEA">
        <w:rPr>
          <w:rFonts w:ascii="Segoe UI" w:hAnsi="Segoe UI" w:cs="Segoe UI"/>
        </w:rPr>
        <w:t xml:space="preserve"> YI SYLLABLE SHUP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ꎾ</w:t>
      </w:r>
      <w:r w:rsidRPr="007E0FEA">
        <w:rPr>
          <w:rFonts w:ascii="Segoe UI" w:hAnsi="Segoe UI" w:cs="Segoe UI"/>
        </w:rPr>
        <w:t xml:space="preserve"> YI SYLLABLE SHURX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ꎿ</w:t>
      </w:r>
      <w:r w:rsidRPr="007E0FEA">
        <w:rPr>
          <w:rFonts w:ascii="Segoe UI" w:hAnsi="Segoe UI" w:cs="Segoe UI"/>
        </w:rPr>
        <w:t xml:space="preserve"> YI SYLLABLE SHUR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ꏀ</w:t>
      </w:r>
      <w:r w:rsidRPr="007E0FEA">
        <w:rPr>
          <w:rFonts w:ascii="Segoe UI" w:hAnsi="Segoe UI" w:cs="Segoe UI"/>
        </w:rPr>
        <w:t xml:space="preserve"> YI SYLLABLE SHYT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ꏁ</w:t>
      </w:r>
      <w:r w:rsidRPr="007E0FEA">
        <w:rPr>
          <w:rFonts w:ascii="Segoe UI" w:hAnsi="Segoe UI" w:cs="Segoe UI"/>
        </w:rPr>
        <w:t xml:space="preserve"> YI SYLLABLE SHYX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ꏂ</w:t>
      </w:r>
      <w:r w:rsidRPr="007E0FEA">
        <w:rPr>
          <w:rFonts w:ascii="Segoe UI" w:hAnsi="Segoe UI" w:cs="Segoe UI"/>
        </w:rPr>
        <w:t xml:space="preserve"> YI SYLLABLE SHY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ꏃ</w:t>
      </w:r>
      <w:r w:rsidRPr="007E0FEA">
        <w:rPr>
          <w:rFonts w:ascii="Segoe UI" w:hAnsi="Segoe UI" w:cs="Segoe UI"/>
        </w:rPr>
        <w:t xml:space="preserve"> YI SYLLABLE SHYP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ꏄ</w:t>
      </w:r>
      <w:r w:rsidRPr="007E0FEA">
        <w:rPr>
          <w:rFonts w:ascii="Segoe UI" w:hAnsi="Segoe UI" w:cs="Segoe UI"/>
        </w:rPr>
        <w:t xml:space="preserve"> YI SYLLABLE SHYRX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ꏅ</w:t>
      </w:r>
      <w:r w:rsidRPr="007E0FEA">
        <w:rPr>
          <w:rFonts w:ascii="Segoe UI" w:hAnsi="Segoe UI" w:cs="Segoe UI"/>
        </w:rPr>
        <w:t xml:space="preserve"> YI SYLLABLE SHYR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ꏆ</w:t>
      </w:r>
      <w:r w:rsidRPr="007E0FEA">
        <w:rPr>
          <w:rFonts w:ascii="Segoe UI" w:hAnsi="Segoe UI" w:cs="Segoe UI"/>
        </w:rPr>
        <w:t xml:space="preserve"> YI SYLLABLE RAT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ꏇ</w:t>
      </w:r>
      <w:r w:rsidRPr="007E0FEA">
        <w:rPr>
          <w:rFonts w:ascii="Segoe UI" w:hAnsi="Segoe UI" w:cs="Segoe UI"/>
        </w:rPr>
        <w:t xml:space="preserve"> YI SYLLABLE RAX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ꏈ</w:t>
      </w:r>
      <w:r w:rsidRPr="007E0FEA">
        <w:rPr>
          <w:rFonts w:ascii="Segoe UI" w:hAnsi="Segoe UI" w:cs="Segoe UI"/>
        </w:rPr>
        <w:t xml:space="preserve"> YI SYLLABLE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ꏉ</w:t>
      </w:r>
      <w:r w:rsidRPr="007E0FEA">
        <w:rPr>
          <w:rFonts w:ascii="Segoe UI" w:hAnsi="Segoe UI" w:cs="Segoe UI"/>
        </w:rPr>
        <w:t xml:space="preserve"> YI SYLLABLE RAP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ꏊ</w:t>
      </w:r>
      <w:r w:rsidRPr="007E0FEA">
        <w:rPr>
          <w:rFonts w:ascii="Segoe UI" w:hAnsi="Segoe UI" w:cs="Segoe UI"/>
        </w:rPr>
        <w:t xml:space="preserve"> YI SYLLABLE RUOX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ꏋ</w:t>
      </w:r>
      <w:r w:rsidRPr="007E0FEA">
        <w:rPr>
          <w:rFonts w:ascii="Segoe UI" w:hAnsi="Segoe UI" w:cs="Segoe UI"/>
        </w:rPr>
        <w:t xml:space="preserve"> YI SYLLABLE RUO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ꏌ</w:t>
      </w:r>
      <w:r w:rsidRPr="007E0FEA">
        <w:rPr>
          <w:rFonts w:ascii="Segoe UI" w:hAnsi="Segoe UI" w:cs="Segoe UI"/>
        </w:rPr>
        <w:t xml:space="preserve"> YI SYLLABLE RUOP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ꏍ</w:t>
      </w:r>
      <w:r w:rsidRPr="007E0FEA">
        <w:rPr>
          <w:rFonts w:ascii="Segoe UI" w:hAnsi="Segoe UI" w:cs="Segoe UI"/>
        </w:rPr>
        <w:t xml:space="preserve"> YI SYLLABLE ROT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ꏎ</w:t>
      </w:r>
      <w:r w:rsidRPr="007E0FEA">
        <w:rPr>
          <w:rFonts w:ascii="Segoe UI" w:hAnsi="Segoe UI" w:cs="Segoe UI"/>
        </w:rPr>
        <w:t xml:space="preserve"> YI SYLLABLE ROX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ꏏ</w:t>
      </w:r>
      <w:r w:rsidRPr="007E0FEA">
        <w:rPr>
          <w:rFonts w:ascii="Segoe UI" w:hAnsi="Segoe UI" w:cs="Segoe UI"/>
        </w:rPr>
        <w:t xml:space="preserve"> YI SYLLABLE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ꏐ</w:t>
      </w:r>
      <w:r w:rsidRPr="007E0FEA">
        <w:rPr>
          <w:rFonts w:ascii="Segoe UI" w:hAnsi="Segoe UI" w:cs="Segoe UI"/>
        </w:rPr>
        <w:t xml:space="preserve"> YI SYLLABLE ROP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ꏑ</w:t>
      </w:r>
      <w:r w:rsidRPr="007E0FEA">
        <w:rPr>
          <w:rFonts w:ascii="Segoe UI" w:hAnsi="Segoe UI" w:cs="Segoe UI"/>
        </w:rPr>
        <w:t xml:space="preserve"> YI SYLLABLE REX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ꏒ</w:t>
      </w:r>
      <w:r w:rsidRPr="007E0FEA">
        <w:rPr>
          <w:rFonts w:ascii="Segoe UI" w:hAnsi="Segoe UI" w:cs="Segoe UI"/>
        </w:rPr>
        <w:t xml:space="preserve"> YI SYLLABLE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ꏓ</w:t>
      </w:r>
      <w:r w:rsidRPr="007E0FEA">
        <w:rPr>
          <w:rFonts w:ascii="Segoe UI" w:hAnsi="Segoe UI" w:cs="Segoe UI"/>
        </w:rPr>
        <w:t xml:space="preserve"> YI SYLLABLE REP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ꏔ</w:t>
      </w:r>
      <w:r w:rsidRPr="007E0FEA">
        <w:rPr>
          <w:rFonts w:ascii="Segoe UI" w:hAnsi="Segoe UI" w:cs="Segoe UI"/>
        </w:rPr>
        <w:t xml:space="preserve"> YI SYLLABLE RUT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ꏕ</w:t>
      </w:r>
      <w:r w:rsidRPr="007E0FEA">
        <w:rPr>
          <w:rFonts w:ascii="Segoe UI" w:hAnsi="Segoe UI" w:cs="Segoe UI"/>
        </w:rPr>
        <w:t xml:space="preserve"> YI SYLLABLE RUX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ꏖ</w:t>
      </w:r>
      <w:r w:rsidRPr="007E0FEA">
        <w:rPr>
          <w:rFonts w:ascii="Segoe UI" w:hAnsi="Segoe UI" w:cs="Segoe UI"/>
        </w:rPr>
        <w:t xml:space="preserve"> YI SYLLABLE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ꏗ</w:t>
      </w:r>
      <w:r w:rsidRPr="007E0FEA">
        <w:rPr>
          <w:rFonts w:ascii="Segoe UI" w:hAnsi="Segoe UI" w:cs="Segoe UI"/>
        </w:rPr>
        <w:t xml:space="preserve"> YI SYLLABLE RUP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ꏘ</w:t>
      </w:r>
      <w:r w:rsidRPr="007E0FEA">
        <w:rPr>
          <w:rFonts w:ascii="Segoe UI" w:hAnsi="Segoe UI" w:cs="Segoe UI"/>
        </w:rPr>
        <w:t xml:space="preserve"> YI SYLLABLE RURX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ꏙ</w:t>
      </w:r>
      <w:r w:rsidRPr="007E0FEA">
        <w:rPr>
          <w:rFonts w:ascii="Segoe UI" w:hAnsi="Segoe UI" w:cs="Segoe UI"/>
        </w:rPr>
        <w:t xml:space="preserve"> YI SYLLABLE RUR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ꏚ</w:t>
      </w:r>
      <w:r w:rsidRPr="007E0FEA">
        <w:rPr>
          <w:rFonts w:ascii="Segoe UI" w:hAnsi="Segoe UI" w:cs="Segoe UI"/>
        </w:rPr>
        <w:t xml:space="preserve"> YI SYLLABLE RYT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ꏛ</w:t>
      </w:r>
      <w:r w:rsidRPr="007E0FEA">
        <w:rPr>
          <w:rFonts w:ascii="Segoe UI" w:hAnsi="Segoe UI" w:cs="Segoe UI"/>
        </w:rPr>
        <w:t xml:space="preserve"> YI SYLLABLE RYX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ꏜ</w:t>
      </w:r>
      <w:r w:rsidRPr="007E0FEA">
        <w:rPr>
          <w:rFonts w:ascii="Segoe UI" w:hAnsi="Segoe UI" w:cs="Segoe UI"/>
        </w:rPr>
        <w:t xml:space="preserve"> YI SYLLABLE RY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ꏝ</w:t>
      </w:r>
      <w:r w:rsidRPr="007E0FEA">
        <w:rPr>
          <w:rFonts w:ascii="Segoe UI" w:hAnsi="Segoe UI" w:cs="Segoe UI"/>
        </w:rPr>
        <w:t xml:space="preserve"> YI SYLLABLE RYP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ꏞ</w:t>
      </w:r>
      <w:r w:rsidRPr="007E0FEA">
        <w:rPr>
          <w:rFonts w:ascii="Segoe UI" w:hAnsi="Segoe UI" w:cs="Segoe UI"/>
        </w:rPr>
        <w:t xml:space="preserve"> YI SYLLABLE RYRX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ꏟ</w:t>
      </w:r>
      <w:r w:rsidRPr="007E0FEA">
        <w:rPr>
          <w:rFonts w:ascii="Segoe UI" w:hAnsi="Segoe UI" w:cs="Segoe UI"/>
        </w:rPr>
        <w:t xml:space="preserve"> YI SYLLABLE RYR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ꏠ</w:t>
      </w:r>
      <w:r w:rsidRPr="007E0FEA">
        <w:rPr>
          <w:rFonts w:ascii="Segoe UI" w:hAnsi="Segoe UI" w:cs="Segoe UI"/>
        </w:rPr>
        <w:t xml:space="preserve"> YI SYLLABLE JIT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ꏡ</w:t>
      </w:r>
      <w:r w:rsidRPr="007E0FEA">
        <w:rPr>
          <w:rFonts w:ascii="Segoe UI" w:hAnsi="Segoe UI" w:cs="Segoe UI"/>
        </w:rPr>
        <w:t xml:space="preserve"> YI SYLLABLE JIX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ꏢ</w:t>
      </w:r>
      <w:r w:rsidRPr="007E0FEA">
        <w:rPr>
          <w:rFonts w:ascii="Segoe UI" w:hAnsi="Segoe UI" w:cs="Segoe UI"/>
        </w:rPr>
        <w:t xml:space="preserve"> YI SYLLABLE 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ꏣ</w:t>
      </w:r>
      <w:r w:rsidRPr="007E0FEA">
        <w:rPr>
          <w:rFonts w:ascii="Segoe UI" w:hAnsi="Segoe UI" w:cs="Segoe UI"/>
        </w:rPr>
        <w:t xml:space="preserve"> YI SYLLABLE JIP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ꏤ</w:t>
      </w:r>
      <w:r w:rsidRPr="007E0FEA">
        <w:rPr>
          <w:rFonts w:ascii="Segoe UI" w:hAnsi="Segoe UI" w:cs="Segoe UI"/>
        </w:rPr>
        <w:t xml:space="preserve"> YI SYLLABLE JIET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ꏥ</w:t>
      </w:r>
      <w:r w:rsidRPr="007E0FEA">
        <w:rPr>
          <w:rFonts w:ascii="Segoe UI" w:hAnsi="Segoe UI" w:cs="Segoe UI"/>
        </w:rPr>
        <w:t xml:space="preserve"> YI SYLLABLE JIEX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ꏦ</w:t>
      </w:r>
      <w:r w:rsidRPr="007E0FEA">
        <w:rPr>
          <w:rFonts w:ascii="Segoe UI" w:hAnsi="Segoe UI" w:cs="Segoe UI"/>
        </w:rPr>
        <w:t xml:space="preserve"> YI SYLLABLE JIE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ꏧ</w:t>
      </w:r>
      <w:r w:rsidRPr="007E0FEA">
        <w:rPr>
          <w:rFonts w:ascii="Segoe UI" w:hAnsi="Segoe UI" w:cs="Segoe UI"/>
        </w:rPr>
        <w:t xml:space="preserve"> YI SYLLABLE JIEP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ꏨ</w:t>
      </w:r>
      <w:r w:rsidRPr="007E0FEA">
        <w:rPr>
          <w:rFonts w:ascii="Segoe UI" w:hAnsi="Segoe UI" w:cs="Segoe UI"/>
        </w:rPr>
        <w:t xml:space="preserve"> YI SYLLABLE JUOT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ꏩ</w:t>
      </w:r>
      <w:r w:rsidRPr="007E0FEA">
        <w:rPr>
          <w:rFonts w:ascii="Segoe UI" w:hAnsi="Segoe UI" w:cs="Segoe UI"/>
        </w:rPr>
        <w:t xml:space="preserve"> YI SYLLABLE JUOX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ꏪ</w:t>
      </w:r>
      <w:r w:rsidRPr="007E0FEA">
        <w:rPr>
          <w:rFonts w:ascii="Segoe UI" w:hAnsi="Segoe UI" w:cs="Segoe UI"/>
        </w:rPr>
        <w:t xml:space="preserve"> YI SYLLABLE JUO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ꏫ</w:t>
      </w:r>
      <w:r w:rsidRPr="007E0FEA">
        <w:rPr>
          <w:rFonts w:ascii="Segoe UI" w:hAnsi="Segoe UI" w:cs="Segoe UI"/>
        </w:rPr>
        <w:t xml:space="preserve"> YI SYLLABLE JUOP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ꏬ</w:t>
      </w:r>
      <w:r w:rsidRPr="007E0FEA">
        <w:rPr>
          <w:rFonts w:ascii="Segoe UI" w:hAnsi="Segoe UI" w:cs="Segoe UI"/>
        </w:rPr>
        <w:t xml:space="preserve"> YI SYLLABLE 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ꏭ</w:t>
      </w:r>
      <w:r w:rsidRPr="007E0FEA">
        <w:rPr>
          <w:rFonts w:ascii="Segoe UI" w:hAnsi="Segoe UI" w:cs="Segoe UI"/>
        </w:rPr>
        <w:t xml:space="preserve"> YI SYLLABLE JOX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ꏮ</w:t>
      </w:r>
      <w:r w:rsidRPr="007E0FEA">
        <w:rPr>
          <w:rFonts w:ascii="Segoe UI" w:hAnsi="Segoe UI" w:cs="Segoe UI"/>
        </w:rPr>
        <w:t xml:space="preserve"> YI SYLLABLE 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ꏯ</w:t>
      </w:r>
      <w:r w:rsidRPr="007E0FEA">
        <w:rPr>
          <w:rFonts w:ascii="Segoe UI" w:hAnsi="Segoe UI" w:cs="Segoe UI"/>
        </w:rPr>
        <w:t xml:space="preserve"> YI SYLLABLE JOP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ꏰ</w:t>
      </w:r>
      <w:r w:rsidRPr="007E0FEA">
        <w:rPr>
          <w:rFonts w:ascii="Segoe UI" w:hAnsi="Segoe UI" w:cs="Segoe UI"/>
        </w:rPr>
        <w:t xml:space="preserve"> YI SYLLABLE JUT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ꏱ</w:t>
      </w:r>
      <w:r w:rsidRPr="007E0FEA">
        <w:rPr>
          <w:rFonts w:ascii="Segoe UI" w:hAnsi="Segoe UI" w:cs="Segoe UI"/>
        </w:rPr>
        <w:t xml:space="preserve"> YI SYLLABLE JUX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ꏲ</w:t>
      </w:r>
      <w:r w:rsidRPr="007E0FEA">
        <w:rPr>
          <w:rFonts w:ascii="Segoe UI" w:hAnsi="Segoe UI" w:cs="Segoe UI"/>
        </w:rPr>
        <w:t xml:space="preserve"> YI SYLLABLE 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ꏳ</w:t>
      </w:r>
      <w:r w:rsidRPr="007E0FEA">
        <w:rPr>
          <w:rFonts w:ascii="Segoe UI" w:hAnsi="Segoe UI" w:cs="Segoe UI"/>
        </w:rPr>
        <w:t xml:space="preserve"> YI SYLLABLE JUP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ꏴ</w:t>
      </w:r>
      <w:r w:rsidRPr="007E0FEA">
        <w:rPr>
          <w:rFonts w:ascii="Segoe UI" w:hAnsi="Segoe UI" w:cs="Segoe UI"/>
        </w:rPr>
        <w:t xml:space="preserve"> YI SYLLABLE JURX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ꏵ</w:t>
      </w:r>
      <w:r w:rsidRPr="007E0FEA">
        <w:rPr>
          <w:rFonts w:ascii="Segoe UI" w:hAnsi="Segoe UI" w:cs="Segoe UI"/>
        </w:rPr>
        <w:t xml:space="preserve"> YI SYLLABLE JUR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ꏶ</w:t>
      </w:r>
      <w:r w:rsidRPr="007E0FEA">
        <w:rPr>
          <w:rFonts w:ascii="Segoe UI" w:hAnsi="Segoe UI" w:cs="Segoe UI"/>
        </w:rPr>
        <w:t xml:space="preserve"> YI SYLLABLE JYT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ꏷ</w:t>
      </w:r>
      <w:r w:rsidRPr="007E0FEA">
        <w:rPr>
          <w:rFonts w:ascii="Segoe UI" w:hAnsi="Segoe UI" w:cs="Segoe UI"/>
        </w:rPr>
        <w:t xml:space="preserve"> YI SYLLABLE JYX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ꏸ</w:t>
      </w:r>
      <w:r w:rsidRPr="007E0FEA">
        <w:rPr>
          <w:rFonts w:ascii="Segoe UI" w:hAnsi="Segoe UI" w:cs="Segoe UI"/>
        </w:rPr>
        <w:t xml:space="preserve"> YI SYLLABLE JY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ꏹ</w:t>
      </w:r>
      <w:r w:rsidRPr="007E0FEA">
        <w:rPr>
          <w:rFonts w:ascii="Segoe UI" w:hAnsi="Segoe UI" w:cs="Segoe UI"/>
        </w:rPr>
        <w:t xml:space="preserve"> YI SYLLABLE JYP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ꏺ</w:t>
      </w:r>
      <w:r w:rsidRPr="007E0FEA">
        <w:rPr>
          <w:rFonts w:ascii="Segoe UI" w:hAnsi="Segoe UI" w:cs="Segoe UI"/>
        </w:rPr>
        <w:t xml:space="preserve"> YI SYLLABLE JYRX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ꏻ</w:t>
      </w:r>
      <w:r w:rsidRPr="007E0FEA">
        <w:rPr>
          <w:rFonts w:ascii="Segoe UI" w:hAnsi="Segoe UI" w:cs="Segoe UI"/>
        </w:rPr>
        <w:t xml:space="preserve"> YI SYLLABLE JYR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ꏼ</w:t>
      </w:r>
      <w:r w:rsidRPr="007E0FEA">
        <w:rPr>
          <w:rFonts w:ascii="Segoe UI" w:hAnsi="Segoe UI" w:cs="Segoe UI"/>
        </w:rPr>
        <w:t xml:space="preserve"> YI SYLLABLE QIT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ꏽ</w:t>
      </w:r>
      <w:r w:rsidRPr="007E0FEA">
        <w:rPr>
          <w:rFonts w:ascii="Segoe UI" w:hAnsi="Segoe UI" w:cs="Segoe UI"/>
        </w:rPr>
        <w:t xml:space="preserve"> YI SYLLABLE QIX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ꏾ</w:t>
      </w:r>
      <w:r w:rsidRPr="007E0FEA">
        <w:rPr>
          <w:rFonts w:ascii="Segoe UI" w:hAnsi="Segoe UI" w:cs="Segoe UI"/>
        </w:rPr>
        <w:t xml:space="preserve"> YI SYLLABLE QI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ꏿ</w:t>
      </w:r>
      <w:r w:rsidRPr="007E0FEA">
        <w:rPr>
          <w:rFonts w:ascii="Segoe UI" w:hAnsi="Segoe UI" w:cs="Segoe UI"/>
        </w:rPr>
        <w:t xml:space="preserve"> YI SYLLABLE QIP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ꐀ</w:t>
      </w:r>
      <w:r w:rsidRPr="007E0FEA">
        <w:rPr>
          <w:rFonts w:ascii="Segoe UI" w:hAnsi="Segoe UI" w:cs="Segoe UI"/>
        </w:rPr>
        <w:t xml:space="preserve"> YI SYLLABLE QIET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ꐁ</w:t>
      </w:r>
      <w:r w:rsidRPr="007E0FEA">
        <w:rPr>
          <w:rFonts w:ascii="Segoe UI" w:hAnsi="Segoe UI" w:cs="Segoe UI"/>
        </w:rPr>
        <w:t xml:space="preserve"> YI SYLLABLE QIEX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ꐂ</w:t>
      </w:r>
      <w:r w:rsidRPr="007E0FEA">
        <w:rPr>
          <w:rFonts w:ascii="Segoe UI" w:hAnsi="Segoe UI" w:cs="Segoe UI"/>
        </w:rPr>
        <w:t xml:space="preserve"> YI SYLLABLE QIE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ꐃ</w:t>
      </w:r>
      <w:r w:rsidRPr="007E0FEA">
        <w:rPr>
          <w:rFonts w:ascii="Segoe UI" w:hAnsi="Segoe UI" w:cs="Segoe UI"/>
        </w:rPr>
        <w:t xml:space="preserve"> YI SYLLABLE QIEP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ꐄ</w:t>
      </w:r>
      <w:r w:rsidRPr="007E0FEA">
        <w:rPr>
          <w:rFonts w:ascii="Segoe UI" w:hAnsi="Segoe UI" w:cs="Segoe UI"/>
        </w:rPr>
        <w:t xml:space="preserve"> YI SYLLABLE QUOT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ꐅ</w:t>
      </w:r>
      <w:r w:rsidRPr="007E0FEA">
        <w:rPr>
          <w:rFonts w:ascii="Segoe UI" w:hAnsi="Segoe UI" w:cs="Segoe UI"/>
        </w:rPr>
        <w:t xml:space="preserve"> YI SYLLABLE QUOX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ꐆ</w:t>
      </w:r>
      <w:r w:rsidRPr="007E0FEA">
        <w:rPr>
          <w:rFonts w:ascii="Segoe UI" w:hAnsi="Segoe UI" w:cs="Segoe UI"/>
        </w:rPr>
        <w:t xml:space="preserve"> YI SYLLABLE QUO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ꐇ</w:t>
      </w:r>
      <w:r w:rsidRPr="007E0FEA">
        <w:rPr>
          <w:rFonts w:ascii="Segoe UI" w:hAnsi="Segoe UI" w:cs="Segoe UI"/>
        </w:rPr>
        <w:t xml:space="preserve"> YI SYLLABLE QUOP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ꐈ</w:t>
      </w:r>
      <w:r w:rsidRPr="007E0FEA">
        <w:rPr>
          <w:rFonts w:ascii="Segoe UI" w:hAnsi="Segoe UI" w:cs="Segoe UI"/>
        </w:rPr>
        <w:t xml:space="preserve"> YI SYLLABLE QOT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ꐉ</w:t>
      </w:r>
      <w:r w:rsidRPr="007E0FEA">
        <w:rPr>
          <w:rFonts w:ascii="Segoe UI" w:hAnsi="Segoe UI" w:cs="Segoe UI"/>
        </w:rPr>
        <w:t xml:space="preserve"> YI SYLLABLE QOX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ꐊ</w:t>
      </w:r>
      <w:r w:rsidRPr="007E0FEA">
        <w:rPr>
          <w:rFonts w:ascii="Segoe UI" w:hAnsi="Segoe UI" w:cs="Segoe UI"/>
        </w:rPr>
        <w:t xml:space="preserve"> YI SYLLABLE QO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ꐋ</w:t>
      </w:r>
      <w:r w:rsidRPr="007E0FEA">
        <w:rPr>
          <w:rFonts w:ascii="Segoe UI" w:hAnsi="Segoe UI" w:cs="Segoe UI"/>
        </w:rPr>
        <w:t xml:space="preserve"> YI SYLLABLE QOP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ꐌ</w:t>
      </w:r>
      <w:r w:rsidRPr="007E0FEA">
        <w:rPr>
          <w:rFonts w:ascii="Segoe UI" w:hAnsi="Segoe UI" w:cs="Segoe UI"/>
        </w:rPr>
        <w:t xml:space="preserve"> YI SYLLABLE QUT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ꐍ</w:t>
      </w:r>
      <w:r w:rsidRPr="007E0FEA">
        <w:rPr>
          <w:rFonts w:ascii="Segoe UI" w:hAnsi="Segoe UI" w:cs="Segoe UI"/>
        </w:rPr>
        <w:t xml:space="preserve"> YI SYLLABLE QUX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ꐎ</w:t>
      </w:r>
      <w:r w:rsidRPr="007E0FEA">
        <w:rPr>
          <w:rFonts w:ascii="Segoe UI" w:hAnsi="Segoe UI" w:cs="Segoe UI"/>
        </w:rPr>
        <w:t xml:space="preserve"> YI SYLLABLE QU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ꐏ</w:t>
      </w:r>
      <w:r w:rsidRPr="007E0FEA">
        <w:rPr>
          <w:rFonts w:ascii="Segoe UI" w:hAnsi="Segoe UI" w:cs="Segoe UI"/>
        </w:rPr>
        <w:t xml:space="preserve"> YI SYLLABLE QUP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ꐐ</w:t>
      </w:r>
      <w:r w:rsidRPr="007E0FEA">
        <w:rPr>
          <w:rFonts w:ascii="Segoe UI" w:hAnsi="Segoe UI" w:cs="Segoe UI"/>
        </w:rPr>
        <w:t xml:space="preserve"> YI SYLLABLE QURX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ꐑ</w:t>
      </w:r>
      <w:r w:rsidRPr="007E0FEA">
        <w:rPr>
          <w:rFonts w:ascii="Segoe UI" w:hAnsi="Segoe UI" w:cs="Segoe UI"/>
        </w:rPr>
        <w:t xml:space="preserve"> YI SYLLABLE QUR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ꐒ</w:t>
      </w:r>
      <w:r w:rsidRPr="007E0FEA">
        <w:rPr>
          <w:rFonts w:ascii="Segoe UI" w:hAnsi="Segoe UI" w:cs="Segoe UI"/>
        </w:rPr>
        <w:t xml:space="preserve"> YI SYLLABLE QYT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ꐓ</w:t>
      </w:r>
      <w:r w:rsidRPr="007E0FEA">
        <w:rPr>
          <w:rFonts w:ascii="Segoe UI" w:hAnsi="Segoe UI" w:cs="Segoe UI"/>
        </w:rPr>
        <w:t xml:space="preserve"> YI SYLLABLE QYX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ꐔ</w:t>
      </w:r>
      <w:r w:rsidRPr="007E0FEA">
        <w:rPr>
          <w:rFonts w:ascii="Segoe UI" w:hAnsi="Segoe UI" w:cs="Segoe UI"/>
        </w:rPr>
        <w:t xml:space="preserve"> YI SYLLABLE QY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ꐕ</w:t>
      </w:r>
      <w:r w:rsidRPr="007E0FEA">
        <w:rPr>
          <w:rFonts w:ascii="Segoe UI" w:hAnsi="Segoe UI" w:cs="Segoe UI"/>
        </w:rPr>
        <w:t xml:space="preserve"> YI SYLLABLE QYP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ꐖ</w:t>
      </w:r>
      <w:r w:rsidRPr="007E0FEA">
        <w:rPr>
          <w:rFonts w:ascii="Segoe UI" w:hAnsi="Segoe UI" w:cs="Segoe UI"/>
        </w:rPr>
        <w:t xml:space="preserve"> YI SYLLABLE QYRX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ꐗ</w:t>
      </w:r>
      <w:r w:rsidRPr="007E0FEA">
        <w:rPr>
          <w:rFonts w:ascii="Segoe UI" w:hAnsi="Segoe UI" w:cs="Segoe UI"/>
        </w:rPr>
        <w:t xml:space="preserve"> YI SYLLABLE QYR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ꐘ</w:t>
      </w:r>
      <w:r w:rsidRPr="007E0FEA">
        <w:rPr>
          <w:rFonts w:ascii="Segoe UI" w:hAnsi="Segoe UI" w:cs="Segoe UI"/>
        </w:rPr>
        <w:t xml:space="preserve"> YI SYLLABLE JJIT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ꐙ</w:t>
      </w:r>
      <w:r w:rsidRPr="007E0FEA">
        <w:rPr>
          <w:rFonts w:ascii="Segoe UI" w:hAnsi="Segoe UI" w:cs="Segoe UI"/>
        </w:rPr>
        <w:t xml:space="preserve"> YI SYLLABLE JJIX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ꐚ</w:t>
      </w:r>
      <w:r w:rsidRPr="007E0FEA">
        <w:rPr>
          <w:rFonts w:ascii="Segoe UI" w:hAnsi="Segoe UI" w:cs="Segoe UI"/>
        </w:rPr>
        <w:t xml:space="preserve"> YI SYLLABLE JJI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ꐛ</w:t>
      </w:r>
      <w:r w:rsidRPr="007E0FEA">
        <w:rPr>
          <w:rFonts w:ascii="Segoe UI" w:hAnsi="Segoe UI" w:cs="Segoe UI"/>
        </w:rPr>
        <w:t xml:space="preserve"> YI SYLLABLE JJIP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ꐜ</w:t>
      </w:r>
      <w:r w:rsidRPr="007E0FEA">
        <w:rPr>
          <w:rFonts w:ascii="Segoe UI" w:hAnsi="Segoe UI" w:cs="Segoe UI"/>
        </w:rPr>
        <w:t xml:space="preserve"> YI SYLLABLE JJIET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ꐝ</w:t>
      </w:r>
      <w:r w:rsidRPr="007E0FEA">
        <w:rPr>
          <w:rFonts w:ascii="Segoe UI" w:hAnsi="Segoe UI" w:cs="Segoe UI"/>
        </w:rPr>
        <w:t xml:space="preserve"> YI SYLLABLE JJIEX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ꐞ</w:t>
      </w:r>
      <w:r w:rsidRPr="007E0FEA">
        <w:rPr>
          <w:rFonts w:ascii="Segoe UI" w:hAnsi="Segoe UI" w:cs="Segoe UI"/>
        </w:rPr>
        <w:t xml:space="preserve"> YI SYLLABLE JJIE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ꐟ</w:t>
      </w:r>
      <w:r w:rsidRPr="007E0FEA">
        <w:rPr>
          <w:rFonts w:ascii="Segoe UI" w:hAnsi="Segoe UI" w:cs="Segoe UI"/>
        </w:rPr>
        <w:t xml:space="preserve"> YI SYLLABLE JJIEP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ꐠ</w:t>
      </w:r>
      <w:r w:rsidRPr="007E0FEA">
        <w:rPr>
          <w:rFonts w:ascii="Segoe UI" w:hAnsi="Segoe UI" w:cs="Segoe UI"/>
        </w:rPr>
        <w:t xml:space="preserve"> YI SYLLABLE JJUOX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ꐡ</w:t>
      </w:r>
      <w:r w:rsidRPr="007E0FEA">
        <w:rPr>
          <w:rFonts w:ascii="Segoe UI" w:hAnsi="Segoe UI" w:cs="Segoe UI"/>
        </w:rPr>
        <w:t xml:space="preserve"> YI SYLLABLE JJUO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ꐢ</w:t>
      </w:r>
      <w:r w:rsidRPr="007E0FEA">
        <w:rPr>
          <w:rFonts w:ascii="Segoe UI" w:hAnsi="Segoe UI" w:cs="Segoe UI"/>
        </w:rPr>
        <w:t xml:space="preserve"> YI SYLLABLE JJUOP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ꐣ</w:t>
      </w:r>
      <w:r w:rsidRPr="007E0FEA">
        <w:rPr>
          <w:rFonts w:ascii="Segoe UI" w:hAnsi="Segoe UI" w:cs="Segoe UI"/>
        </w:rPr>
        <w:t xml:space="preserve"> YI SYLLABLE JJOT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ꐤ</w:t>
      </w:r>
      <w:r w:rsidRPr="007E0FEA">
        <w:rPr>
          <w:rFonts w:ascii="Segoe UI" w:hAnsi="Segoe UI" w:cs="Segoe UI"/>
        </w:rPr>
        <w:t xml:space="preserve"> YI SYLLABLE JJOX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ꐥ</w:t>
      </w:r>
      <w:r w:rsidRPr="007E0FEA">
        <w:rPr>
          <w:rFonts w:ascii="Segoe UI" w:hAnsi="Segoe UI" w:cs="Segoe UI"/>
        </w:rPr>
        <w:t xml:space="preserve"> YI SYLLABLE JJO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ꐦ</w:t>
      </w:r>
      <w:r w:rsidRPr="007E0FEA">
        <w:rPr>
          <w:rFonts w:ascii="Segoe UI" w:hAnsi="Segoe UI" w:cs="Segoe UI"/>
        </w:rPr>
        <w:t xml:space="preserve"> YI SYLLABLE JJOP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ꐧ</w:t>
      </w:r>
      <w:r w:rsidRPr="007E0FEA">
        <w:rPr>
          <w:rFonts w:ascii="Segoe UI" w:hAnsi="Segoe UI" w:cs="Segoe UI"/>
        </w:rPr>
        <w:t xml:space="preserve"> YI SYLLABLE JJUT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ꐨ</w:t>
      </w:r>
      <w:r w:rsidRPr="007E0FEA">
        <w:rPr>
          <w:rFonts w:ascii="Segoe UI" w:hAnsi="Segoe UI" w:cs="Segoe UI"/>
        </w:rPr>
        <w:t xml:space="preserve"> YI SYLLABLE JJUX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ꐩ</w:t>
      </w:r>
      <w:r w:rsidRPr="007E0FEA">
        <w:rPr>
          <w:rFonts w:ascii="Segoe UI" w:hAnsi="Segoe UI" w:cs="Segoe UI"/>
        </w:rPr>
        <w:t xml:space="preserve"> YI SYLLABLE JJU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ꐪ</w:t>
      </w:r>
      <w:r w:rsidRPr="007E0FEA">
        <w:rPr>
          <w:rFonts w:ascii="Segoe UI" w:hAnsi="Segoe UI" w:cs="Segoe UI"/>
        </w:rPr>
        <w:t xml:space="preserve"> YI SYLLABLE JJUP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ꐫ</w:t>
      </w:r>
      <w:r w:rsidRPr="007E0FEA">
        <w:rPr>
          <w:rFonts w:ascii="Segoe UI" w:hAnsi="Segoe UI" w:cs="Segoe UI"/>
        </w:rPr>
        <w:t xml:space="preserve"> YI SYLLABLE JJURX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ꐬ</w:t>
      </w:r>
      <w:r w:rsidRPr="007E0FEA">
        <w:rPr>
          <w:rFonts w:ascii="Segoe UI" w:hAnsi="Segoe UI" w:cs="Segoe UI"/>
        </w:rPr>
        <w:t xml:space="preserve"> YI SYLLABLE JJUR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ꐭ</w:t>
      </w:r>
      <w:r w:rsidRPr="007E0FEA">
        <w:rPr>
          <w:rFonts w:ascii="Segoe UI" w:hAnsi="Segoe UI" w:cs="Segoe UI"/>
        </w:rPr>
        <w:t xml:space="preserve"> YI SYLLABLE JJYT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ꐮ</w:t>
      </w:r>
      <w:r w:rsidRPr="007E0FEA">
        <w:rPr>
          <w:rFonts w:ascii="Segoe UI" w:hAnsi="Segoe UI" w:cs="Segoe UI"/>
        </w:rPr>
        <w:t xml:space="preserve"> YI SYLLABLE JJYX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ꐯ</w:t>
      </w:r>
      <w:r w:rsidRPr="007E0FEA">
        <w:rPr>
          <w:rFonts w:ascii="Segoe UI" w:hAnsi="Segoe UI" w:cs="Segoe UI"/>
        </w:rPr>
        <w:t xml:space="preserve"> YI SYLLABLE JJY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ꐰ</w:t>
      </w:r>
      <w:r w:rsidRPr="007E0FEA">
        <w:rPr>
          <w:rFonts w:ascii="Segoe UI" w:hAnsi="Segoe UI" w:cs="Segoe UI"/>
        </w:rPr>
        <w:t xml:space="preserve"> YI SYLLABLE JJYP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ꐱ</w:t>
      </w:r>
      <w:r w:rsidRPr="007E0FEA">
        <w:rPr>
          <w:rFonts w:ascii="Segoe UI" w:hAnsi="Segoe UI" w:cs="Segoe UI"/>
        </w:rPr>
        <w:t xml:space="preserve"> YI SYLLABLE NJIT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ꐲ</w:t>
      </w:r>
      <w:r w:rsidRPr="007E0FEA">
        <w:rPr>
          <w:rFonts w:ascii="Segoe UI" w:hAnsi="Segoe UI" w:cs="Segoe UI"/>
        </w:rPr>
        <w:t xml:space="preserve"> YI SYLLABLE NJIX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ꐳ</w:t>
      </w:r>
      <w:r w:rsidRPr="007E0FEA">
        <w:rPr>
          <w:rFonts w:ascii="Segoe UI" w:hAnsi="Segoe UI" w:cs="Segoe UI"/>
        </w:rPr>
        <w:t xml:space="preserve"> YI SYLLABLE NJI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ꐴ</w:t>
      </w:r>
      <w:r w:rsidRPr="007E0FEA">
        <w:rPr>
          <w:rFonts w:ascii="Segoe UI" w:hAnsi="Segoe UI" w:cs="Segoe UI"/>
        </w:rPr>
        <w:t xml:space="preserve"> YI SYLLABLE NJIP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ꐵ</w:t>
      </w:r>
      <w:r w:rsidRPr="007E0FEA">
        <w:rPr>
          <w:rFonts w:ascii="Segoe UI" w:hAnsi="Segoe UI" w:cs="Segoe UI"/>
        </w:rPr>
        <w:t xml:space="preserve"> YI SYLLABLE NJIET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ꐶ</w:t>
      </w:r>
      <w:r w:rsidRPr="007E0FEA">
        <w:rPr>
          <w:rFonts w:ascii="Segoe UI" w:hAnsi="Segoe UI" w:cs="Segoe UI"/>
        </w:rPr>
        <w:t xml:space="preserve"> YI SYLLABLE NJIEX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ꐷ</w:t>
      </w:r>
      <w:r w:rsidRPr="007E0FEA">
        <w:rPr>
          <w:rFonts w:ascii="Segoe UI" w:hAnsi="Segoe UI" w:cs="Segoe UI"/>
        </w:rPr>
        <w:t xml:space="preserve"> YI SYLLABLE NJIE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ꐸ</w:t>
      </w:r>
      <w:r w:rsidRPr="007E0FEA">
        <w:rPr>
          <w:rFonts w:ascii="Segoe UI" w:hAnsi="Segoe UI" w:cs="Segoe UI"/>
        </w:rPr>
        <w:t xml:space="preserve"> YI SYLLABLE NJIEP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ꐹ</w:t>
      </w:r>
      <w:r w:rsidRPr="007E0FEA">
        <w:rPr>
          <w:rFonts w:ascii="Segoe UI" w:hAnsi="Segoe UI" w:cs="Segoe UI"/>
        </w:rPr>
        <w:t xml:space="preserve"> YI SYLLABLE NJUOX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ꐺ</w:t>
      </w:r>
      <w:r w:rsidRPr="007E0FEA">
        <w:rPr>
          <w:rFonts w:ascii="Segoe UI" w:hAnsi="Segoe UI" w:cs="Segoe UI"/>
        </w:rPr>
        <w:t xml:space="preserve"> YI SYLLABLE NJUO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ꐻ</w:t>
      </w:r>
      <w:r w:rsidRPr="007E0FEA">
        <w:rPr>
          <w:rFonts w:ascii="Segoe UI" w:hAnsi="Segoe UI" w:cs="Segoe UI"/>
        </w:rPr>
        <w:t xml:space="preserve"> YI SYLLABLE NJOT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ꐼ</w:t>
      </w:r>
      <w:r w:rsidRPr="007E0FEA">
        <w:rPr>
          <w:rFonts w:ascii="Segoe UI" w:hAnsi="Segoe UI" w:cs="Segoe UI"/>
        </w:rPr>
        <w:t xml:space="preserve"> YI SYLLABLE NJOX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ꐽ</w:t>
      </w:r>
      <w:r w:rsidRPr="007E0FEA">
        <w:rPr>
          <w:rFonts w:ascii="Segoe UI" w:hAnsi="Segoe UI" w:cs="Segoe UI"/>
        </w:rPr>
        <w:t xml:space="preserve"> YI SYLLABLE NJO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ꐾ</w:t>
      </w:r>
      <w:r w:rsidRPr="007E0FEA">
        <w:rPr>
          <w:rFonts w:ascii="Segoe UI" w:hAnsi="Segoe UI" w:cs="Segoe UI"/>
        </w:rPr>
        <w:t xml:space="preserve"> YI SYLLABLE NJOP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ꐿ</w:t>
      </w:r>
      <w:r w:rsidRPr="007E0FEA">
        <w:rPr>
          <w:rFonts w:ascii="Segoe UI" w:hAnsi="Segoe UI" w:cs="Segoe UI"/>
        </w:rPr>
        <w:t xml:space="preserve"> YI SYLLABLE NJUX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ꑀ</w:t>
      </w:r>
      <w:r w:rsidRPr="007E0FEA">
        <w:rPr>
          <w:rFonts w:ascii="Segoe UI" w:hAnsi="Segoe UI" w:cs="Segoe UI"/>
        </w:rPr>
        <w:t xml:space="preserve"> YI SYLLABLE NJU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ꑁ</w:t>
      </w:r>
      <w:r w:rsidRPr="007E0FEA">
        <w:rPr>
          <w:rFonts w:ascii="Segoe UI" w:hAnsi="Segoe UI" w:cs="Segoe UI"/>
        </w:rPr>
        <w:t xml:space="preserve"> YI SYLLABLE NJUP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ꑂ</w:t>
      </w:r>
      <w:r w:rsidRPr="007E0FEA">
        <w:rPr>
          <w:rFonts w:ascii="Segoe UI" w:hAnsi="Segoe UI" w:cs="Segoe UI"/>
        </w:rPr>
        <w:t xml:space="preserve"> YI SYLLABLE NJURX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ꑃ</w:t>
      </w:r>
      <w:r w:rsidRPr="007E0FEA">
        <w:rPr>
          <w:rFonts w:ascii="Segoe UI" w:hAnsi="Segoe UI" w:cs="Segoe UI"/>
        </w:rPr>
        <w:t xml:space="preserve"> YI SYLLABLE NJUR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ꑄ</w:t>
      </w:r>
      <w:r w:rsidRPr="007E0FEA">
        <w:rPr>
          <w:rFonts w:ascii="Segoe UI" w:hAnsi="Segoe UI" w:cs="Segoe UI"/>
        </w:rPr>
        <w:t xml:space="preserve"> YI SYLLABLE NJYT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ꑅ</w:t>
      </w:r>
      <w:r w:rsidRPr="007E0FEA">
        <w:rPr>
          <w:rFonts w:ascii="Segoe UI" w:hAnsi="Segoe UI" w:cs="Segoe UI"/>
        </w:rPr>
        <w:t xml:space="preserve"> YI SYLLABLE NJYX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ꑆ</w:t>
      </w:r>
      <w:r w:rsidRPr="007E0FEA">
        <w:rPr>
          <w:rFonts w:ascii="Segoe UI" w:hAnsi="Segoe UI" w:cs="Segoe UI"/>
        </w:rPr>
        <w:t xml:space="preserve"> YI SYLLABLE NJY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ꑇ</w:t>
      </w:r>
      <w:r w:rsidRPr="007E0FEA">
        <w:rPr>
          <w:rFonts w:ascii="Segoe UI" w:hAnsi="Segoe UI" w:cs="Segoe UI"/>
        </w:rPr>
        <w:t xml:space="preserve"> YI SYLLABLE NJYP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ꑈ</w:t>
      </w:r>
      <w:r w:rsidRPr="007E0FEA">
        <w:rPr>
          <w:rFonts w:ascii="Segoe UI" w:hAnsi="Segoe UI" w:cs="Segoe UI"/>
        </w:rPr>
        <w:t xml:space="preserve"> YI SYLLABLE NJYRX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ꑉ</w:t>
      </w:r>
      <w:r w:rsidRPr="007E0FEA">
        <w:rPr>
          <w:rFonts w:ascii="Segoe UI" w:hAnsi="Segoe UI" w:cs="Segoe UI"/>
        </w:rPr>
        <w:t xml:space="preserve"> YI SYLLABLE NJYR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ꑊ</w:t>
      </w:r>
      <w:r w:rsidRPr="007E0FEA">
        <w:rPr>
          <w:rFonts w:ascii="Segoe UI" w:hAnsi="Segoe UI" w:cs="Segoe UI"/>
        </w:rPr>
        <w:t xml:space="preserve"> YI SYLLABLE NYIT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ꑋ</w:t>
      </w:r>
      <w:r w:rsidRPr="007E0FEA">
        <w:rPr>
          <w:rFonts w:ascii="Segoe UI" w:hAnsi="Segoe UI" w:cs="Segoe UI"/>
        </w:rPr>
        <w:t xml:space="preserve"> YI SYLLABLE NYIX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ꑌ</w:t>
      </w:r>
      <w:r w:rsidRPr="007E0FEA">
        <w:rPr>
          <w:rFonts w:ascii="Segoe UI" w:hAnsi="Segoe UI" w:cs="Segoe UI"/>
        </w:rPr>
        <w:t xml:space="preserve"> YI SYLLABLE NYI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ꑍ</w:t>
      </w:r>
      <w:r w:rsidRPr="007E0FEA">
        <w:rPr>
          <w:rFonts w:ascii="Segoe UI" w:hAnsi="Segoe UI" w:cs="Segoe UI"/>
        </w:rPr>
        <w:t xml:space="preserve"> YI SYLLABLE NYIP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ꑎ</w:t>
      </w:r>
      <w:r w:rsidRPr="007E0FEA">
        <w:rPr>
          <w:rFonts w:ascii="Segoe UI" w:hAnsi="Segoe UI" w:cs="Segoe UI"/>
        </w:rPr>
        <w:t xml:space="preserve"> YI SYLLABLE NYIET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ꑏ</w:t>
      </w:r>
      <w:r w:rsidRPr="007E0FEA">
        <w:rPr>
          <w:rFonts w:ascii="Segoe UI" w:hAnsi="Segoe UI" w:cs="Segoe UI"/>
        </w:rPr>
        <w:t xml:space="preserve"> YI SYLLABLE NYIEX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ꑐ</w:t>
      </w:r>
      <w:r w:rsidRPr="007E0FEA">
        <w:rPr>
          <w:rFonts w:ascii="Segoe UI" w:hAnsi="Segoe UI" w:cs="Segoe UI"/>
        </w:rPr>
        <w:t xml:space="preserve"> YI SYLLABLE NYIE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ꑑ</w:t>
      </w:r>
      <w:r w:rsidRPr="007E0FEA">
        <w:rPr>
          <w:rFonts w:ascii="Segoe UI" w:hAnsi="Segoe UI" w:cs="Segoe UI"/>
        </w:rPr>
        <w:t xml:space="preserve"> YI SYLLABLE NYIEP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ꑒ</w:t>
      </w:r>
      <w:r w:rsidRPr="007E0FEA">
        <w:rPr>
          <w:rFonts w:ascii="Segoe UI" w:hAnsi="Segoe UI" w:cs="Segoe UI"/>
        </w:rPr>
        <w:t xml:space="preserve"> YI SYLLABLE NYUOX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ꑓ</w:t>
      </w:r>
      <w:r w:rsidRPr="007E0FEA">
        <w:rPr>
          <w:rFonts w:ascii="Segoe UI" w:hAnsi="Segoe UI" w:cs="Segoe UI"/>
        </w:rPr>
        <w:t xml:space="preserve"> YI SYLLABLE NYUO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ꑔ</w:t>
      </w:r>
      <w:r w:rsidRPr="007E0FEA">
        <w:rPr>
          <w:rFonts w:ascii="Segoe UI" w:hAnsi="Segoe UI" w:cs="Segoe UI"/>
        </w:rPr>
        <w:t xml:space="preserve"> YI SYLLABLE NYUOP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ꑕ</w:t>
      </w:r>
      <w:r w:rsidRPr="007E0FEA">
        <w:rPr>
          <w:rFonts w:ascii="Segoe UI" w:hAnsi="Segoe UI" w:cs="Segoe UI"/>
        </w:rPr>
        <w:t xml:space="preserve"> YI SYLLABLE NYOT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ꑖ</w:t>
      </w:r>
      <w:r w:rsidRPr="007E0FEA">
        <w:rPr>
          <w:rFonts w:ascii="Segoe UI" w:hAnsi="Segoe UI" w:cs="Segoe UI"/>
        </w:rPr>
        <w:t xml:space="preserve"> YI SYLLABLE NYOX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ꑗ</w:t>
      </w:r>
      <w:r w:rsidRPr="007E0FEA">
        <w:rPr>
          <w:rFonts w:ascii="Segoe UI" w:hAnsi="Segoe UI" w:cs="Segoe UI"/>
        </w:rPr>
        <w:t xml:space="preserve"> YI SYLLABLE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ꑘ</w:t>
      </w:r>
      <w:r w:rsidRPr="007E0FEA">
        <w:rPr>
          <w:rFonts w:ascii="Segoe UI" w:hAnsi="Segoe UI" w:cs="Segoe UI"/>
        </w:rPr>
        <w:t xml:space="preserve"> YI SYLLABLE NYOP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ꑙ</w:t>
      </w:r>
      <w:r w:rsidRPr="007E0FEA">
        <w:rPr>
          <w:rFonts w:ascii="Segoe UI" w:hAnsi="Segoe UI" w:cs="Segoe UI"/>
        </w:rPr>
        <w:t xml:space="preserve"> YI SYLLABLE NYUT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ꑚ</w:t>
      </w:r>
      <w:r w:rsidRPr="007E0FEA">
        <w:rPr>
          <w:rFonts w:ascii="Segoe UI" w:hAnsi="Segoe UI" w:cs="Segoe UI"/>
        </w:rPr>
        <w:t xml:space="preserve"> YI SYLLABLE NYUX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ꑛ</w:t>
      </w:r>
      <w:r w:rsidRPr="007E0FEA">
        <w:rPr>
          <w:rFonts w:ascii="Segoe UI" w:hAnsi="Segoe UI" w:cs="Segoe UI"/>
        </w:rPr>
        <w:t xml:space="preserve"> YI SYLLABLE NYU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ꑜ</w:t>
      </w:r>
      <w:r w:rsidRPr="007E0FEA">
        <w:rPr>
          <w:rFonts w:ascii="Segoe UI" w:hAnsi="Segoe UI" w:cs="Segoe UI"/>
        </w:rPr>
        <w:t xml:space="preserve"> YI SYLLABLE NYUP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ꑝ</w:t>
      </w:r>
      <w:r w:rsidRPr="007E0FEA">
        <w:rPr>
          <w:rFonts w:ascii="Segoe UI" w:hAnsi="Segoe UI" w:cs="Segoe UI"/>
        </w:rPr>
        <w:t xml:space="preserve"> YI SYLLABLE XIT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ꑞ</w:t>
      </w:r>
      <w:r w:rsidRPr="007E0FEA">
        <w:rPr>
          <w:rFonts w:ascii="Segoe UI" w:hAnsi="Segoe UI" w:cs="Segoe UI"/>
        </w:rPr>
        <w:t xml:space="preserve"> YI SYLLABLE XIX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ꑟ</w:t>
      </w:r>
      <w:r w:rsidRPr="007E0FEA">
        <w:rPr>
          <w:rFonts w:ascii="Segoe UI" w:hAnsi="Segoe UI" w:cs="Segoe UI"/>
        </w:rPr>
        <w:t xml:space="preserve"> YI SYLLABLE XI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ꑠ</w:t>
      </w:r>
      <w:r w:rsidRPr="007E0FEA">
        <w:rPr>
          <w:rFonts w:ascii="Segoe UI" w:hAnsi="Segoe UI" w:cs="Segoe UI"/>
        </w:rPr>
        <w:t xml:space="preserve"> YI SYLLABLE XIP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ꑡ</w:t>
      </w:r>
      <w:r w:rsidRPr="007E0FEA">
        <w:rPr>
          <w:rFonts w:ascii="Segoe UI" w:hAnsi="Segoe UI" w:cs="Segoe UI"/>
        </w:rPr>
        <w:t xml:space="preserve"> YI SYLLABLE XIET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ꑢ</w:t>
      </w:r>
      <w:r w:rsidRPr="007E0FEA">
        <w:rPr>
          <w:rFonts w:ascii="Segoe UI" w:hAnsi="Segoe UI" w:cs="Segoe UI"/>
        </w:rPr>
        <w:t xml:space="preserve"> YI SYLLABLE XIEX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ꑣ</w:t>
      </w:r>
      <w:r w:rsidRPr="007E0FEA">
        <w:rPr>
          <w:rFonts w:ascii="Segoe UI" w:hAnsi="Segoe UI" w:cs="Segoe UI"/>
        </w:rPr>
        <w:t xml:space="preserve"> YI SYLLABLE XIE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ꑤ</w:t>
      </w:r>
      <w:r w:rsidRPr="007E0FEA">
        <w:rPr>
          <w:rFonts w:ascii="Segoe UI" w:hAnsi="Segoe UI" w:cs="Segoe UI"/>
        </w:rPr>
        <w:t xml:space="preserve"> YI SYLLABLE XIEP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ꑥ</w:t>
      </w:r>
      <w:r w:rsidRPr="007E0FEA">
        <w:rPr>
          <w:rFonts w:ascii="Segoe UI" w:hAnsi="Segoe UI" w:cs="Segoe UI"/>
        </w:rPr>
        <w:t xml:space="preserve"> YI SYLLABLE XUOX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ꑦ</w:t>
      </w:r>
      <w:r w:rsidRPr="007E0FEA">
        <w:rPr>
          <w:rFonts w:ascii="Segoe UI" w:hAnsi="Segoe UI" w:cs="Segoe UI"/>
        </w:rPr>
        <w:t xml:space="preserve"> YI SYLLABLE XUO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ꑧ</w:t>
      </w:r>
      <w:r w:rsidRPr="007E0FEA">
        <w:rPr>
          <w:rFonts w:ascii="Segoe UI" w:hAnsi="Segoe UI" w:cs="Segoe UI"/>
        </w:rPr>
        <w:t xml:space="preserve"> YI SYLLABLE XOT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ꑨ</w:t>
      </w:r>
      <w:r w:rsidRPr="007E0FEA">
        <w:rPr>
          <w:rFonts w:ascii="Segoe UI" w:hAnsi="Segoe UI" w:cs="Segoe UI"/>
        </w:rPr>
        <w:t xml:space="preserve"> YI SYLLABLE XOX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ꑩ</w:t>
      </w:r>
      <w:r w:rsidRPr="007E0FEA">
        <w:rPr>
          <w:rFonts w:ascii="Segoe UI" w:hAnsi="Segoe UI" w:cs="Segoe UI"/>
        </w:rPr>
        <w:t xml:space="preserve"> YI SYLLABLE XO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ꑪ</w:t>
      </w:r>
      <w:r w:rsidRPr="007E0FEA">
        <w:rPr>
          <w:rFonts w:ascii="Segoe UI" w:hAnsi="Segoe UI" w:cs="Segoe UI"/>
        </w:rPr>
        <w:t xml:space="preserve"> YI SYLLABLE XOP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ꑫ</w:t>
      </w:r>
      <w:r w:rsidRPr="007E0FEA">
        <w:rPr>
          <w:rFonts w:ascii="Segoe UI" w:hAnsi="Segoe UI" w:cs="Segoe UI"/>
        </w:rPr>
        <w:t xml:space="preserve"> YI SYLLABLE XYT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ꑬ</w:t>
      </w:r>
      <w:r w:rsidRPr="007E0FEA">
        <w:rPr>
          <w:rFonts w:ascii="Segoe UI" w:hAnsi="Segoe UI" w:cs="Segoe UI"/>
        </w:rPr>
        <w:t xml:space="preserve"> YI SYLLABLE XYX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ꑭ</w:t>
      </w:r>
      <w:r w:rsidRPr="007E0FEA">
        <w:rPr>
          <w:rFonts w:ascii="Segoe UI" w:hAnsi="Segoe UI" w:cs="Segoe UI"/>
        </w:rPr>
        <w:t xml:space="preserve"> YI SYLLABLE XY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ꑮ</w:t>
      </w:r>
      <w:r w:rsidRPr="007E0FEA">
        <w:rPr>
          <w:rFonts w:ascii="Segoe UI" w:hAnsi="Segoe UI" w:cs="Segoe UI"/>
        </w:rPr>
        <w:t xml:space="preserve"> YI SYLLABLE XYP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ꑯ</w:t>
      </w:r>
      <w:r w:rsidRPr="007E0FEA">
        <w:rPr>
          <w:rFonts w:ascii="Segoe UI" w:hAnsi="Segoe UI" w:cs="Segoe UI"/>
        </w:rPr>
        <w:t xml:space="preserve"> YI SYLLABLE XYRX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ꑰ</w:t>
      </w:r>
      <w:r w:rsidRPr="007E0FEA">
        <w:rPr>
          <w:rFonts w:ascii="Segoe UI" w:hAnsi="Segoe UI" w:cs="Segoe UI"/>
        </w:rPr>
        <w:t xml:space="preserve"> YI SYLLABLE XYR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ꑱ</w:t>
      </w:r>
      <w:r w:rsidRPr="007E0FEA">
        <w:rPr>
          <w:rFonts w:ascii="Segoe UI" w:hAnsi="Segoe UI" w:cs="Segoe UI"/>
        </w:rPr>
        <w:t xml:space="preserve"> YI SYLLABLE YIT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ꑲ</w:t>
      </w:r>
      <w:r w:rsidRPr="007E0FEA">
        <w:rPr>
          <w:rFonts w:ascii="Segoe UI" w:hAnsi="Segoe UI" w:cs="Segoe UI"/>
        </w:rPr>
        <w:t xml:space="preserve"> YI SYLLABLE YIX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ꑳ</w:t>
      </w:r>
      <w:r w:rsidRPr="007E0FEA">
        <w:rPr>
          <w:rFonts w:ascii="Segoe UI" w:hAnsi="Segoe UI" w:cs="Segoe UI"/>
        </w:rPr>
        <w:t xml:space="preserve"> YI SYLLABLE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ꑴ</w:t>
      </w:r>
      <w:r w:rsidRPr="007E0FEA">
        <w:rPr>
          <w:rFonts w:ascii="Segoe UI" w:hAnsi="Segoe UI" w:cs="Segoe UI"/>
        </w:rPr>
        <w:t xml:space="preserve"> YI SYLLABLE YIP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ꑵ</w:t>
      </w:r>
      <w:r w:rsidRPr="007E0FEA">
        <w:rPr>
          <w:rFonts w:ascii="Segoe UI" w:hAnsi="Segoe UI" w:cs="Segoe UI"/>
        </w:rPr>
        <w:t xml:space="preserve"> YI SYLLABLE YIET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ꑶ</w:t>
      </w:r>
      <w:r w:rsidRPr="007E0FEA">
        <w:rPr>
          <w:rFonts w:ascii="Segoe UI" w:hAnsi="Segoe UI" w:cs="Segoe UI"/>
        </w:rPr>
        <w:t xml:space="preserve"> YI SYLLABLE YIEX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ꑷ</w:t>
      </w:r>
      <w:r w:rsidRPr="007E0FEA">
        <w:rPr>
          <w:rFonts w:ascii="Segoe UI" w:hAnsi="Segoe UI" w:cs="Segoe UI"/>
        </w:rPr>
        <w:t xml:space="preserve"> YI SYLLABLE YIE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ꑸ</w:t>
      </w:r>
      <w:r w:rsidRPr="007E0FEA">
        <w:rPr>
          <w:rFonts w:ascii="Segoe UI" w:hAnsi="Segoe UI" w:cs="Segoe UI"/>
        </w:rPr>
        <w:t xml:space="preserve"> YI SYLLABLE YIEP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ꑹ</w:t>
      </w:r>
      <w:r w:rsidRPr="007E0FEA">
        <w:rPr>
          <w:rFonts w:ascii="Segoe UI" w:hAnsi="Segoe UI" w:cs="Segoe UI"/>
        </w:rPr>
        <w:t xml:space="preserve"> YI SYLLABLE YUOT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ꑺ</w:t>
      </w:r>
      <w:r w:rsidRPr="007E0FEA">
        <w:rPr>
          <w:rFonts w:ascii="Segoe UI" w:hAnsi="Segoe UI" w:cs="Segoe UI"/>
        </w:rPr>
        <w:t xml:space="preserve"> YI SYLLABLE YUOX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ꑻ</w:t>
      </w:r>
      <w:r w:rsidRPr="007E0FEA">
        <w:rPr>
          <w:rFonts w:ascii="Segoe UI" w:hAnsi="Segoe UI" w:cs="Segoe UI"/>
        </w:rPr>
        <w:t xml:space="preserve"> YI SYLLABLE YUO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ꑼ</w:t>
      </w:r>
      <w:r w:rsidRPr="007E0FEA">
        <w:rPr>
          <w:rFonts w:ascii="Segoe UI" w:hAnsi="Segoe UI" w:cs="Segoe UI"/>
        </w:rPr>
        <w:t xml:space="preserve"> YI SYLLABLE YUOP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ꑽ</w:t>
      </w:r>
      <w:r w:rsidRPr="007E0FEA">
        <w:rPr>
          <w:rFonts w:ascii="Segoe UI" w:hAnsi="Segoe UI" w:cs="Segoe UI"/>
        </w:rPr>
        <w:t xml:space="preserve"> YI SYLLABLE YOT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ꑾ</w:t>
      </w:r>
      <w:r w:rsidRPr="007E0FEA">
        <w:rPr>
          <w:rFonts w:ascii="Segoe UI" w:hAnsi="Segoe UI" w:cs="Segoe UI"/>
        </w:rPr>
        <w:t xml:space="preserve"> YI SYLLABLE YOX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ꑿ</w:t>
      </w:r>
      <w:r w:rsidRPr="007E0FEA">
        <w:rPr>
          <w:rFonts w:ascii="Segoe UI" w:hAnsi="Segoe UI" w:cs="Segoe UI"/>
        </w:rPr>
        <w:t xml:space="preserve"> YI SYLLABLE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ꒀ</w:t>
      </w:r>
      <w:r w:rsidRPr="007E0FEA">
        <w:rPr>
          <w:rFonts w:ascii="Segoe UI" w:hAnsi="Segoe UI" w:cs="Segoe UI"/>
        </w:rPr>
        <w:t xml:space="preserve"> YI SYLLABLE YOP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ꒁ</w:t>
      </w:r>
      <w:r w:rsidRPr="007E0FEA">
        <w:rPr>
          <w:rFonts w:ascii="Segoe UI" w:hAnsi="Segoe UI" w:cs="Segoe UI"/>
        </w:rPr>
        <w:t xml:space="preserve"> YI SYLLABLE YUT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ꒂ</w:t>
      </w:r>
      <w:r w:rsidRPr="007E0FEA">
        <w:rPr>
          <w:rFonts w:ascii="Segoe UI" w:hAnsi="Segoe UI" w:cs="Segoe UI"/>
        </w:rPr>
        <w:t xml:space="preserve"> YI SYLLABLE YUX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ꒃ</w:t>
      </w:r>
      <w:r w:rsidRPr="007E0FEA">
        <w:rPr>
          <w:rFonts w:ascii="Segoe UI" w:hAnsi="Segoe UI" w:cs="Segoe UI"/>
        </w:rPr>
        <w:t xml:space="preserve"> YI SYLLABLE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ꒄ</w:t>
      </w:r>
      <w:r w:rsidRPr="007E0FEA">
        <w:rPr>
          <w:rFonts w:ascii="Segoe UI" w:hAnsi="Segoe UI" w:cs="Segoe UI"/>
        </w:rPr>
        <w:t xml:space="preserve"> YI SYLLABLE YUP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ꒅ</w:t>
      </w:r>
      <w:r w:rsidRPr="007E0FEA">
        <w:rPr>
          <w:rFonts w:ascii="Segoe UI" w:hAnsi="Segoe UI" w:cs="Segoe UI"/>
        </w:rPr>
        <w:t xml:space="preserve"> YI SYLLABLE YURX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ꒆ</w:t>
      </w:r>
      <w:r w:rsidRPr="007E0FEA">
        <w:rPr>
          <w:rFonts w:ascii="Segoe UI" w:hAnsi="Segoe UI" w:cs="Segoe UI"/>
        </w:rPr>
        <w:t xml:space="preserve"> YI SYLLABLE YUR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ꒇ</w:t>
      </w:r>
      <w:r w:rsidRPr="007E0FEA">
        <w:rPr>
          <w:rFonts w:ascii="Segoe UI" w:hAnsi="Segoe UI" w:cs="Segoe UI"/>
        </w:rPr>
        <w:t xml:space="preserve"> YI SYLLABLE YYT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ꒈ</w:t>
      </w:r>
      <w:r w:rsidRPr="007E0FEA">
        <w:rPr>
          <w:rFonts w:ascii="Segoe UI" w:hAnsi="Segoe UI" w:cs="Segoe UI"/>
        </w:rPr>
        <w:t xml:space="preserve"> YI SYLLABLE YYX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ꒉ</w:t>
      </w:r>
      <w:r w:rsidRPr="007E0FEA">
        <w:rPr>
          <w:rFonts w:ascii="Segoe UI" w:hAnsi="Segoe UI" w:cs="Segoe UI"/>
        </w:rPr>
        <w:t xml:space="preserve"> YI SYLLABLE YY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ꒊ</w:t>
      </w:r>
      <w:r w:rsidRPr="007E0FEA">
        <w:rPr>
          <w:rFonts w:ascii="Segoe UI" w:hAnsi="Segoe UI" w:cs="Segoe UI"/>
        </w:rPr>
        <w:t xml:space="preserve"> YI SYLLABLE YYP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ꒋ</w:t>
      </w:r>
      <w:r w:rsidRPr="007E0FEA">
        <w:rPr>
          <w:rFonts w:ascii="Segoe UI" w:hAnsi="Segoe UI" w:cs="Segoe UI"/>
        </w:rPr>
        <w:t xml:space="preserve"> YI SYLLABLE YYRX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ꒌ</w:t>
      </w:r>
      <w:r w:rsidRPr="007E0FEA">
        <w:rPr>
          <w:rFonts w:ascii="Segoe UI" w:hAnsi="Segoe UI" w:cs="Segoe UI"/>
        </w:rPr>
        <w:t xml:space="preserve"> YI SYLLABLE YYR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꒐</w:t>
      </w:r>
      <w:r w:rsidRPr="007E0FEA">
        <w:rPr>
          <w:rFonts w:ascii="Segoe UI" w:hAnsi="Segoe UI" w:cs="Segoe UI"/>
        </w:rPr>
        <w:t xml:space="preserve"> YI RADICAL QOT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꒑</w:t>
      </w:r>
      <w:r w:rsidRPr="007E0FEA">
        <w:rPr>
          <w:rFonts w:ascii="Segoe UI" w:hAnsi="Segoe UI" w:cs="Segoe UI"/>
        </w:rPr>
        <w:t xml:space="preserve"> YI RADICAL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꒒</w:t>
      </w:r>
      <w:r w:rsidRPr="007E0FEA">
        <w:rPr>
          <w:rFonts w:ascii="Segoe UI" w:hAnsi="Segoe UI" w:cs="Segoe UI"/>
        </w:rPr>
        <w:t xml:space="preserve"> YI RADICAL KIT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꒓</w:t>
      </w:r>
      <w:r w:rsidRPr="007E0FEA">
        <w:rPr>
          <w:rFonts w:ascii="Segoe UI" w:hAnsi="Segoe UI" w:cs="Segoe UI"/>
        </w:rPr>
        <w:t xml:space="preserve"> YI RADICAL NYIP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꒔</w:t>
      </w:r>
      <w:r w:rsidRPr="007E0FEA">
        <w:rPr>
          <w:rFonts w:ascii="Segoe UI" w:hAnsi="Segoe UI" w:cs="Segoe UI"/>
        </w:rPr>
        <w:t xml:space="preserve"> YI RADICAL CYP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꒕</w:t>
      </w:r>
      <w:r w:rsidRPr="007E0FEA">
        <w:rPr>
          <w:rFonts w:ascii="Segoe UI" w:hAnsi="Segoe UI" w:cs="Segoe UI"/>
        </w:rPr>
        <w:t xml:space="preserve"> YI RADICAL SSI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꒖</w:t>
      </w:r>
      <w:r w:rsidRPr="007E0FEA">
        <w:rPr>
          <w:rFonts w:ascii="Segoe UI" w:hAnsi="Segoe UI" w:cs="Segoe UI"/>
        </w:rPr>
        <w:t xml:space="preserve"> YI RADICAL GGOP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꒗</w:t>
      </w:r>
      <w:r w:rsidRPr="007E0FEA">
        <w:rPr>
          <w:rFonts w:ascii="Segoe UI" w:hAnsi="Segoe UI" w:cs="Segoe UI"/>
        </w:rPr>
        <w:t xml:space="preserve"> YI RADICAL GEP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꒘</w:t>
      </w:r>
      <w:r w:rsidRPr="007E0FEA">
        <w:rPr>
          <w:rFonts w:ascii="Segoe UI" w:hAnsi="Segoe UI" w:cs="Segoe UI"/>
        </w:rPr>
        <w:t xml:space="preserve"> YI RADICAL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꒙</w:t>
      </w:r>
      <w:r w:rsidRPr="007E0FEA">
        <w:rPr>
          <w:rFonts w:ascii="Segoe UI" w:hAnsi="Segoe UI" w:cs="Segoe UI"/>
        </w:rPr>
        <w:t xml:space="preserve"> YI RADICAL HXIT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꒚</w:t>
      </w:r>
      <w:r w:rsidRPr="007E0FEA">
        <w:rPr>
          <w:rFonts w:ascii="Segoe UI" w:hAnsi="Segoe UI" w:cs="Segoe UI"/>
        </w:rPr>
        <w:t xml:space="preserve"> YI RADICAL LYR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꒛</w:t>
      </w:r>
      <w:r w:rsidRPr="007E0FEA">
        <w:rPr>
          <w:rFonts w:ascii="Segoe UI" w:hAnsi="Segoe UI" w:cs="Segoe UI"/>
        </w:rPr>
        <w:t xml:space="preserve"> YI RADICAL BBUT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꒜</w:t>
      </w:r>
      <w:r w:rsidRPr="007E0FEA">
        <w:rPr>
          <w:rFonts w:ascii="Segoe UI" w:hAnsi="Segoe UI" w:cs="Segoe UI"/>
        </w:rPr>
        <w:t xml:space="preserve"> YI RADICAL MOP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꒝</w:t>
      </w:r>
      <w:r w:rsidRPr="007E0FEA">
        <w:rPr>
          <w:rFonts w:ascii="Segoe UI" w:hAnsi="Segoe UI" w:cs="Segoe UI"/>
        </w:rPr>
        <w:t xml:space="preserve"> YI RADICAL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꒞</w:t>
      </w:r>
      <w:r w:rsidRPr="007E0FEA">
        <w:rPr>
          <w:rFonts w:ascii="Segoe UI" w:hAnsi="Segoe UI" w:cs="Segoe UI"/>
        </w:rPr>
        <w:t xml:space="preserve"> YI RADICAL PUT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꒟</w:t>
      </w:r>
      <w:r w:rsidRPr="007E0FEA">
        <w:rPr>
          <w:rFonts w:ascii="Segoe UI" w:hAnsi="Segoe UI" w:cs="Segoe UI"/>
        </w:rPr>
        <w:t xml:space="preserve"> YI RADICAL HXUO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꒠</w:t>
      </w:r>
      <w:r w:rsidRPr="007E0FEA">
        <w:rPr>
          <w:rFonts w:ascii="Segoe UI" w:hAnsi="Segoe UI" w:cs="Segoe UI"/>
        </w:rPr>
        <w:t xml:space="preserve"> YI RADICAL TAT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꒡</w:t>
      </w:r>
      <w:r w:rsidRPr="007E0FEA">
        <w:rPr>
          <w:rFonts w:ascii="Segoe UI" w:hAnsi="Segoe UI" w:cs="Segoe UI"/>
        </w:rPr>
        <w:t xml:space="preserve"> YI RADICAL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꒢</w:t>
      </w:r>
      <w:r w:rsidRPr="007E0FEA">
        <w:rPr>
          <w:rFonts w:ascii="Segoe UI" w:hAnsi="Segoe UI" w:cs="Segoe UI"/>
        </w:rPr>
        <w:t xml:space="preserve"> YI RADICAL ZUP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꒣</w:t>
      </w:r>
      <w:r w:rsidRPr="007E0FEA">
        <w:rPr>
          <w:rFonts w:ascii="Segoe UI" w:hAnsi="Segoe UI" w:cs="Segoe UI"/>
        </w:rPr>
        <w:t xml:space="preserve"> YI RADICAL CYT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꒤</w:t>
      </w:r>
      <w:r w:rsidRPr="007E0FEA">
        <w:rPr>
          <w:rFonts w:ascii="Segoe UI" w:hAnsi="Segoe UI" w:cs="Segoe UI"/>
        </w:rPr>
        <w:t xml:space="preserve"> YI RADICAL DDUR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꒥</w:t>
      </w:r>
      <w:r w:rsidRPr="007E0FEA">
        <w:rPr>
          <w:rFonts w:ascii="Segoe UI" w:hAnsi="Segoe UI" w:cs="Segoe UI"/>
        </w:rPr>
        <w:t xml:space="preserve"> YI RADICAL BUR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꒦</w:t>
      </w:r>
      <w:r w:rsidRPr="007E0FEA">
        <w:rPr>
          <w:rFonts w:ascii="Segoe UI" w:hAnsi="Segoe UI" w:cs="Segoe UI"/>
        </w:rPr>
        <w:t xml:space="preserve"> YI RADICAL GGUO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꒧</w:t>
      </w:r>
      <w:r w:rsidRPr="007E0FEA">
        <w:rPr>
          <w:rFonts w:ascii="Segoe UI" w:hAnsi="Segoe UI" w:cs="Segoe UI"/>
        </w:rPr>
        <w:t xml:space="preserve"> YI RADICAL NYOP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꒨</w:t>
      </w:r>
      <w:r w:rsidRPr="007E0FEA">
        <w:rPr>
          <w:rFonts w:ascii="Segoe UI" w:hAnsi="Segoe UI" w:cs="Segoe UI"/>
        </w:rPr>
        <w:t xml:space="preserve"> YI RADICAL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꒩</w:t>
      </w:r>
      <w:r w:rsidRPr="007E0FEA">
        <w:rPr>
          <w:rFonts w:ascii="Segoe UI" w:hAnsi="Segoe UI" w:cs="Segoe UI"/>
        </w:rPr>
        <w:t xml:space="preserve"> YI RADICAL 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꒪</w:t>
      </w:r>
      <w:r w:rsidRPr="007E0FEA">
        <w:rPr>
          <w:rFonts w:ascii="Segoe UI" w:hAnsi="Segoe UI" w:cs="Segoe UI"/>
        </w:rPr>
        <w:t xml:space="preserve"> YI RADICAL JJUT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꒫</w:t>
      </w:r>
      <w:r w:rsidRPr="007E0FEA">
        <w:rPr>
          <w:rFonts w:ascii="Segoe UI" w:hAnsi="Segoe UI" w:cs="Segoe UI"/>
        </w:rPr>
        <w:t xml:space="preserve"> YI RADICAL ZOT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꒬</w:t>
      </w:r>
      <w:r w:rsidRPr="007E0FEA">
        <w:rPr>
          <w:rFonts w:ascii="Segoe UI" w:hAnsi="Segoe UI" w:cs="Segoe UI"/>
        </w:rPr>
        <w:t xml:space="preserve"> YI RADICAL PYT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꒭</w:t>
      </w:r>
      <w:r w:rsidRPr="007E0FEA">
        <w:rPr>
          <w:rFonts w:ascii="Segoe UI" w:hAnsi="Segoe UI" w:cs="Segoe UI"/>
        </w:rPr>
        <w:t xml:space="preserve"> YI RADICAL HMO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꒮</w:t>
      </w:r>
      <w:r w:rsidRPr="007E0FEA">
        <w:rPr>
          <w:rFonts w:ascii="Segoe UI" w:hAnsi="Segoe UI" w:cs="Segoe UI"/>
        </w:rPr>
        <w:t xml:space="preserve"> YI RADICAL YIT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꒯</w:t>
      </w:r>
      <w:r w:rsidRPr="007E0FEA">
        <w:rPr>
          <w:rFonts w:ascii="Segoe UI" w:hAnsi="Segoe UI" w:cs="Segoe UI"/>
        </w:rPr>
        <w:t xml:space="preserve"> YI RADICAL VUR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꒰</w:t>
      </w:r>
      <w:r w:rsidRPr="007E0FEA">
        <w:rPr>
          <w:rFonts w:ascii="Segoe UI" w:hAnsi="Segoe UI" w:cs="Segoe UI"/>
        </w:rPr>
        <w:t xml:space="preserve"> YI RADICAL SHY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꒱</w:t>
      </w:r>
      <w:r w:rsidRPr="007E0FEA">
        <w:rPr>
          <w:rFonts w:ascii="Segoe UI" w:hAnsi="Segoe UI" w:cs="Segoe UI"/>
        </w:rPr>
        <w:t xml:space="preserve"> YI RADICAL VEP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꒲</w:t>
      </w:r>
      <w:r w:rsidRPr="007E0FEA">
        <w:rPr>
          <w:rFonts w:ascii="Segoe UI" w:hAnsi="Segoe UI" w:cs="Segoe UI"/>
        </w:rPr>
        <w:t xml:space="preserve"> YI RADICAL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꒳</w:t>
      </w:r>
      <w:r w:rsidRPr="007E0FEA">
        <w:rPr>
          <w:rFonts w:ascii="Segoe UI" w:hAnsi="Segoe UI" w:cs="Segoe UI"/>
        </w:rPr>
        <w:t xml:space="preserve"> YI RADICAL 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꒴</w:t>
      </w:r>
      <w:r w:rsidRPr="007E0FEA">
        <w:rPr>
          <w:rFonts w:ascii="Segoe UI" w:hAnsi="Segoe UI" w:cs="Segoe UI"/>
        </w:rPr>
        <w:t xml:space="preserve"> YI RADICAL NZUP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꒵</w:t>
      </w:r>
      <w:r w:rsidRPr="007E0FEA">
        <w:rPr>
          <w:rFonts w:ascii="Segoe UI" w:hAnsi="Segoe UI" w:cs="Segoe UI"/>
        </w:rPr>
        <w:t xml:space="preserve"> YI RADICAL JJY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꒶</w:t>
      </w:r>
      <w:r w:rsidRPr="007E0FEA">
        <w:rPr>
          <w:rFonts w:ascii="Segoe UI" w:hAnsi="Segoe UI" w:cs="Segoe UI"/>
        </w:rPr>
        <w:t xml:space="preserve"> YI RADICAL GOT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꒷</w:t>
      </w:r>
      <w:r w:rsidRPr="007E0FEA">
        <w:rPr>
          <w:rFonts w:ascii="Segoe UI" w:hAnsi="Segoe UI" w:cs="Segoe UI"/>
        </w:rPr>
        <w:t xml:space="preserve"> YI RADICAL JJIE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꒸</w:t>
      </w:r>
      <w:r w:rsidRPr="007E0FEA">
        <w:rPr>
          <w:rFonts w:ascii="Segoe UI" w:hAnsi="Segoe UI" w:cs="Segoe UI"/>
        </w:rPr>
        <w:t xml:space="preserve"> YI RADICAL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꒹</w:t>
      </w:r>
      <w:r w:rsidRPr="007E0FEA">
        <w:rPr>
          <w:rFonts w:ascii="Segoe UI" w:hAnsi="Segoe UI" w:cs="Segoe UI"/>
        </w:rPr>
        <w:t xml:space="preserve"> YI RADICAL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꒺</w:t>
      </w:r>
      <w:r w:rsidRPr="007E0FEA">
        <w:rPr>
          <w:rFonts w:ascii="Segoe UI" w:hAnsi="Segoe UI" w:cs="Segoe UI"/>
        </w:rPr>
        <w:t xml:space="preserve"> YI RADICAL SHUR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꒻</w:t>
      </w:r>
      <w:r w:rsidRPr="007E0FEA">
        <w:rPr>
          <w:rFonts w:ascii="Segoe UI" w:hAnsi="Segoe UI" w:cs="Segoe UI"/>
        </w:rPr>
        <w:t xml:space="preserve"> YI RADICAL LIE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꒼</w:t>
      </w:r>
      <w:r w:rsidRPr="007E0FEA">
        <w:rPr>
          <w:rFonts w:ascii="Segoe UI" w:hAnsi="Segoe UI" w:cs="Segoe UI"/>
        </w:rPr>
        <w:t xml:space="preserve"> YI RADICAL CY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꒽</w:t>
      </w:r>
      <w:r w:rsidRPr="007E0FEA">
        <w:rPr>
          <w:rFonts w:ascii="Segoe UI" w:hAnsi="Segoe UI" w:cs="Segoe UI"/>
        </w:rPr>
        <w:t xml:space="preserve"> YI RADICAL CUOP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꒾</w:t>
      </w:r>
      <w:r w:rsidRPr="007E0FEA">
        <w:rPr>
          <w:rFonts w:ascii="Segoe UI" w:hAnsi="Segoe UI" w:cs="Segoe UI"/>
        </w:rPr>
        <w:t xml:space="preserve"> YI RADICAL CIP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꒿</w:t>
      </w:r>
      <w:r w:rsidRPr="007E0FEA">
        <w:rPr>
          <w:rFonts w:ascii="Segoe UI" w:hAnsi="Segoe UI" w:cs="Segoe UI"/>
        </w:rPr>
        <w:t xml:space="preserve"> YI RADICAL HXOP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꓀</w:t>
      </w:r>
      <w:r w:rsidRPr="007E0FEA">
        <w:rPr>
          <w:rFonts w:ascii="Segoe UI" w:hAnsi="Segoe UI" w:cs="Segoe UI"/>
        </w:rPr>
        <w:t xml:space="preserve"> YI RADICAL SHAT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꓁</w:t>
      </w:r>
      <w:r w:rsidRPr="007E0FEA">
        <w:rPr>
          <w:rFonts w:ascii="Segoe UI" w:hAnsi="Segoe UI" w:cs="Segoe UI"/>
        </w:rPr>
        <w:t xml:space="preserve"> YI RADICAL ZUR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꓂</w:t>
      </w:r>
      <w:r w:rsidRPr="007E0FEA">
        <w:rPr>
          <w:rFonts w:ascii="Segoe UI" w:hAnsi="Segoe UI" w:cs="Segoe UI"/>
        </w:rPr>
        <w:t xml:space="preserve"> YI RADICAL SHOP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꓃</w:t>
      </w:r>
      <w:r w:rsidRPr="007E0FEA">
        <w:rPr>
          <w:rFonts w:ascii="Segoe UI" w:hAnsi="Segoe UI" w:cs="Segoe UI"/>
        </w:rPr>
        <w:t xml:space="preserve"> YI RADICAL 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꓄</w:t>
      </w:r>
      <w:r w:rsidRPr="007E0FEA">
        <w:rPr>
          <w:rFonts w:ascii="Segoe UI" w:hAnsi="Segoe UI" w:cs="Segoe UI"/>
        </w:rPr>
        <w:t xml:space="preserve"> YI RADICAL ZZIET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꓅</w:t>
      </w:r>
      <w:r w:rsidRPr="007E0FEA">
        <w:rPr>
          <w:rFonts w:ascii="Segoe UI" w:hAnsi="Segoe UI" w:cs="Segoe UI"/>
        </w:rPr>
        <w:t xml:space="preserve"> YI RADICAL NBIE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Yi Baiti" w:eastAsia="Microsoft Yi Baiti" w:hAnsi="Microsoft Yi Baiti" w:cs="Microsoft Yi Baiti" w:hint="eastAsia"/>
        </w:rPr>
        <w:t>꓆</w:t>
      </w:r>
      <w:r w:rsidRPr="007E0FEA">
        <w:rPr>
          <w:rFonts w:ascii="Segoe UI" w:hAnsi="Segoe UI" w:cs="Segoe UI"/>
        </w:rPr>
        <w:t xml:space="preserve"> YI RADICAL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ꓐ LISU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ꓑ LISU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ꓒ LISU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ꓓ LISU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ꓔ LISU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ꓕ LISU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ꓖ LISU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ꓗ LISU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ꓘ LISU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ꓙ LISU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ꓚ LISU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ꓛ LISU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ꓜ LISU LETTER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ꓝ LISU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ꓞ LISU LETTER TSHA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ꓟ LISU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ꓠ LISU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ꓡ LISU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ꓢ LISU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ꓣ LISU LETTER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ꓤ LISU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ꓥ LISU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ꓦ LISU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ꓧ LISU LETTER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ꓨ LISU LETTER 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ꓩ LISU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ꓪ LISU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ꓫ LISU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ꓬ LISU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ꓭ LISU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ꓮ LISU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ꓯ LISU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ꓰ LISU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ꓱ LISU LETTER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ꓲ LISU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ꓳ LISU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ꓴ LISU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ꓵ LISU LETTER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ꓶ LISU LETTER 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ꓷ LISU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ꓸ LISU LETTER TONE MYA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ꓹ LISU LETTER TONE NA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ꓺ LISU LETTER TONE MYA CYA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ꓻ LISU LETTER TONE MYA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ꓼ LISU LETTER TONE MYA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ꓽ LISU LETTER TONE MYA JEU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꓾ LISU PUNCTUATION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꓿ LISU PUNCTUATION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ꔀ</w:t>
      </w:r>
      <w:r w:rsidRPr="007E0FEA">
        <w:rPr>
          <w:rFonts w:ascii="Segoe UI" w:hAnsi="Segoe UI" w:cs="Segoe UI"/>
        </w:rPr>
        <w:t xml:space="preserve"> VAI SYLLABLE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ꔁ</w:t>
      </w:r>
      <w:r w:rsidRPr="007E0FEA">
        <w:rPr>
          <w:rFonts w:ascii="Segoe UI" w:hAnsi="Segoe UI" w:cs="Segoe UI"/>
        </w:rPr>
        <w:t xml:space="preserve"> VAI SYLLABLE 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ꔂ</w:t>
      </w:r>
      <w:r w:rsidRPr="007E0FEA">
        <w:rPr>
          <w:rFonts w:ascii="Segoe UI" w:hAnsi="Segoe UI" w:cs="Segoe UI"/>
        </w:rPr>
        <w:t xml:space="preserve"> VAI SYLLABLE 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ꔃ</w:t>
      </w:r>
      <w:r w:rsidRPr="007E0FEA">
        <w:rPr>
          <w:rFonts w:ascii="Segoe UI" w:hAnsi="Segoe UI" w:cs="Segoe UI"/>
        </w:rPr>
        <w:t xml:space="preserve"> VAI SYLLABLE WEE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ꔄ</w:t>
      </w:r>
      <w:r w:rsidRPr="007E0FEA">
        <w:rPr>
          <w:rFonts w:ascii="Segoe UI" w:hAnsi="Segoe UI" w:cs="Segoe UI"/>
        </w:rPr>
        <w:t xml:space="preserve"> VAI SYLLABLE WEEN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ꔅ</w:t>
      </w:r>
      <w:r w:rsidRPr="007E0FEA">
        <w:rPr>
          <w:rFonts w:ascii="Segoe UI" w:hAnsi="Segoe UI" w:cs="Segoe UI"/>
        </w:rPr>
        <w:t xml:space="preserve"> VAI SYLLABLE PEE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ꔆ</w:t>
      </w:r>
      <w:r w:rsidRPr="007E0FEA">
        <w:rPr>
          <w:rFonts w:ascii="Segoe UI" w:hAnsi="Segoe UI" w:cs="Segoe UI"/>
        </w:rPr>
        <w:t xml:space="preserve"> VAI SYLLABLE BHEE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ꔇ</w:t>
      </w:r>
      <w:r w:rsidRPr="007E0FEA">
        <w:rPr>
          <w:rFonts w:ascii="Segoe UI" w:hAnsi="Segoe UI" w:cs="Segoe UI"/>
        </w:rPr>
        <w:t xml:space="preserve"> VAI SYLLABLE BEE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ꔈ</w:t>
      </w:r>
      <w:r w:rsidRPr="007E0FEA">
        <w:rPr>
          <w:rFonts w:ascii="Segoe UI" w:hAnsi="Segoe UI" w:cs="Segoe UI"/>
        </w:rPr>
        <w:t xml:space="preserve"> VAI SYLLABLE MBEE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ꔉ</w:t>
      </w:r>
      <w:r w:rsidRPr="007E0FEA">
        <w:rPr>
          <w:rFonts w:ascii="Segoe UI" w:hAnsi="Segoe UI" w:cs="Segoe UI"/>
        </w:rPr>
        <w:t xml:space="preserve"> VAI SYLLABLE KPEE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ꔊ</w:t>
      </w:r>
      <w:r w:rsidRPr="007E0FEA">
        <w:rPr>
          <w:rFonts w:ascii="Segoe UI" w:hAnsi="Segoe UI" w:cs="Segoe UI"/>
        </w:rPr>
        <w:t xml:space="preserve"> VAI SYLLABLE MGBEE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ꔋ</w:t>
      </w:r>
      <w:r w:rsidRPr="007E0FEA">
        <w:rPr>
          <w:rFonts w:ascii="Segoe UI" w:hAnsi="Segoe UI" w:cs="Segoe UI"/>
        </w:rPr>
        <w:t xml:space="preserve"> VAI SYLLABLE GBEE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ꔌ</w:t>
      </w:r>
      <w:r w:rsidRPr="007E0FEA">
        <w:rPr>
          <w:rFonts w:ascii="Segoe UI" w:hAnsi="Segoe UI" w:cs="Segoe UI"/>
        </w:rPr>
        <w:t xml:space="preserve"> VAI SYLLABLE FEE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ꔍ</w:t>
      </w:r>
      <w:r w:rsidRPr="007E0FEA">
        <w:rPr>
          <w:rFonts w:ascii="Segoe UI" w:hAnsi="Segoe UI" w:cs="Segoe UI"/>
        </w:rPr>
        <w:t xml:space="preserve"> VAI SYLLABLE VEE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ꔎ</w:t>
      </w:r>
      <w:r w:rsidRPr="007E0FEA">
        <w:rPr>
          <w:rFonts w:ascii="Segoe UI" w:hAnsi="Segoe UI" w:cs="Segoe UI"/>
        </w:rPr>
        <w:t xml:space="preserve"> VAI SYLLABLE TEE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ꔏ</w:t>
      </w:r>
      <w:r w:rsidRPr="007E0FEA">
        <w:rPr>
          <w:rFonts w:ascii="Segoe UI" w:hAnsi="Segoe UI" w:cs="Segoe UI"/>
        </w:rPr>
        <w:t xml:space="preserve"> VAI SYLLABLE THEE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ꔐ</w:t>
      </w:r>
      <w:r w:rsidRPr="007E0FEA">
        <w:rPr>
          <w:rFonts w:ascii="Segoe UI" w:hAnsi="Segoe UI" w:cs="Segoe UI"/>
        </w:rPr>
        <w:t xml:space="preserve"> VAI SYLLABLE DHEE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ꔑ</w:t>
      </w:r>
      <w:r w:rsidRPr="007E0FEA">
        <w:rPr>
          <w:rFonts w:ascii="Segoe UI" w:hAnsi="Segoe UI" w:cs="Segoe UI"/>
        </w:rPr>
        <w:t xml:space="preserve"> VAI SYLLABLE DHHEE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ꔒ</w:t>
      </w:r>
      <w:r w:rsidRPr="007E0FEA">
        <w:rPr>
          <w:rFonts w:ascii="Segoe UI" w:hAnsi="Segoe UI" w:cs="Segoe UI"/>
        </w:rPr>
        <w:t xml:space="preserve"> VAI SYLLABLE LEE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ꔓ</w:t>
      </w:r>
      <w:r w:rsidRPr="007E0FEA">
        <w:rPr>
          <w:rFonts w:ascii="Segoe UI" w:hAnsi="Segoe UI" w:cs="Segoe UI"/>
        </w:rPr>
        <w:t xml:space="preserve"> VAI SYLLABLE 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ꔔ</w:t>
      </w:r>
      <w:r w:rsidRPr="007E0FEA">
        <w:rPr>
          <w:rFonts w:ascii="Segoe UI" w:hAnsi="Segoe UI" w:cs="Segoe UI"/>
        </w:rPr>
        <w:t xml:space="preserve"> VAI SYLLABLE DEE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ꔕ</w:t>
      </w:r>
      <w:r w:rsidRPr="007E0FEA">
        <w:rPr>
          <w:rFonts w:ascii="Segoe UI" w:hAnsi="Segoe UI" w:cs="Segoe UI"/>
        </w:rPr>
        <w:t xml:space="preserve"> VAI SYLLABLE NDEE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ꔖ</w:t>
      </w:r>
      <w:r w:rsidRPr="007E0FEA">
        <w:rPr>
          <w:rFonts w:ascii="Segoe UI" w:hAnsi="Segoe UI" w:cs="Segoe UI"/>
        </w:rPr>
        <w:t xml:space="preserve"> VAI SYLLABLE SEE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ꔗ</w:t>
      </w:r>
      <w:r w:rsidRPr="007E0FEA">
        <w:rPr>
          <w:rFonts w:ascii="Segoe UI" w:hAnsi="Segoe UI" w:cs="Segoe UI"/>
        </w:rPr>
        <w:t xml:space="preserve"> VAI SYLLABLE SHEE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ꔘ</w:t>
      </w:r>
      <w:r w:rsidRPr="007E0FEA">
        <w:rPr>
          <w:rFonts w:ascii="Segoe UI" w:hAnsi="Segoe UI" w:cs="Segoe UI"/>
        </w:rPr>
        <w:t xml:space="preserve"> VAI SYLLABLE 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ꔙ</w:t>
      </w:r>
      <w:r w:rsidRPr="007E0FEA">
        <w:rPr>
          <w:rFonts w:ascii="Segoe UI" w:hAnsi="Segoe UI" w:cs="Segoe UI"/>
        </w:rPr>
        <w:t xml:space="preserve"> VAI SYLLABLE ZHEE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ꔚ</w:t>
      </w:r>
      <w:r w:rsidRPr="007E0FEA">
        <w:rPr>
          <w:rFonts w:ascii="Segoe UI" w:hAnsi="Segoe UI" w:cs="Segoe UI"/>
        </w:rPr>
        <w:t xml:space="preserve"> VAI SYLLABLE CEE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ꔛ</w:t>
      </w:r>
      <w:r w:rsidRPr="007E0FEA">
        <w:rPr>
          <w:rFonts w:ascii="Segoe UI" w:hAnsi="Segoe UI" w:cs="Segoe UI"/>
        </w:rPr>
        <w:t xml:space="preserve"> VAI SYLLABLE JEE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ꔜ</w:t>
      </w:r>
      <w:r w:rsidRPr="007E0FEA">
        <w:rPr>
          <w:rFonts w:ascii="Segoe UI" w:hAnsi="Segoe UI" w:cs="Segoe UI"/>
        </w:rPr>
        <w:t xml:space="preserve"> VAI SYLLABLE NJEE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ꔝ</w:t>
      </w:r>
      <w:r w:rsidRPr="007E0FEA">
        <w:rPr>
          <w:rFonts w:ascii="Segoe UI" w:hAnsi="Segoe UI" w:cs="Segoe UI"/>
        </w:rPr>
        <w:t xml:space="preserve"> VAI SYLLABLE 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ꔞ</w:t>
      </w:r>
      <w:r w:rsidRPr="007E0FEA">
        <w:rPr>
          <w:rFonts w:ascii="Segoe UI" w:hAnsi="Segoe UI" w:cs="Segoe UI"/>
        </w:rPr>
        <w:t xml:space="preserve"> VAI SYLLABLE KEE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ꔟ</w:t>
      </w:r>
      <w:r w:rsidRPr="007E0FEA">
        <w:rPr>
          <w:rFonts w:ascii="Segoe UI" w:hAnsi="Segoe UI" w:cs="Segoe UI"/>
        </w:rPr>
        <w:t xml:space="preserve"> VAI SYLLABLE NGGEE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ꔠ</w:t>
      </w:r>
      <w:r w:rsidRPr="007E0FEA">
        <w:rPr>
          <w:rFonts w:ascii="Segoe UI" w:hAnsi="Segoe UI" w:cs="Segoe UI"/>
        </w:rPr>
        <w:t xml:space="preserve"> VAI SYLLABLE GEE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ꔡ</w:t>
      </w:r>
      <w:r w:rsidRPr="007E0FEA">
        <w:rPr>
          <w:rFonts w:ascii="Segoe UI" w:hAnsi="Segoe UI" w:cs="Segoe UI"/>
        </w:rPr>
        <w:t xml:space="preserve"> VAI SYLLABLE MEE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ꔢ</w:t>
      </w:r>
      <w:r w:rsidRPr="007E0FEA">
        <w:rPr>
          <w:rFonts w:ascii="Segoe UI" w:hAnsi="Segoe UI" w:cs="Segoe UI"/>
        </w:rPr>
        <w:t xml:space="preserve"> VAI SYLLABLE NEE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ꔣ</w:t>
      </w:r>
      <w:r w:rsidRPr="007E0FEA">
        <w:rPr>
          <w:rFonts w:ascii="Segoe UI" w:hAnsi="Segoe UI" w:cs="Segoe UI"/>
        </w:rPr>
        <w:t xml:space="preserve"> VAI SYLLABLE NYEE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ꔤ</w:t>
      </w:r>
      <w:r w:rsidRPr="007E0FEA">
        <w:rPr>
          <w:rFonts w:ascii="Segoe UI" w:hAnsi="Segoe UI" w:cs="Segoe UI"/>
        </w:rPr>
        <w:t xml:space="preserve"> VAI SYLLABLE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ꔥ</w:t>
      </w:r>
      <w:r w:rsidRPr="007E0FEA">
        <w:rPr>
          <w:rFonts w:ascii="Segoe UI" w:hAnsi="Segoe UI" w:cs="Segoe UI"/>
        </w:rPr>
        <w:t xml:space="preserve"> VAI SYLLABLE 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ꔦ</w:t>
      </w:r>
      <w:r w:rsidRPr="007E0FEA">
        <w:rPr>
          <w:rFonts w:ascii="Segoe UI" w:hAnsi="Segoe UI" w:cs="Segoe UI"/>
        </w:rPr>
        <w:t xml:space="preserve"> VAI SYLLABLE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ꔧ</w:t>
      </w:r>
      <w:r w:rsidRPr="007E0FEA">
        <w:rPr>
          <w:rFonts w:ascii="Segoe UI" w:hAnsi="Segoe UI" w:cs="Segoe UI"/>
        </w:rPr>
        <w:t xml:space="preserve"> VAI SYLLABLE HIN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ꔨ</w:t>
      </w:r>
      <w:r w:rsidRPr="007E0FEA">
        <w:rPr>
          <w:rFonts w:ascii="Segoe UI" w:hAnsi="Segoe UI" w:cs="Segoe UI"/>
        </w:rPr>
        <w:t xml:space="preserve"> VAI SYLLABLE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ꔩ</w:t>
      </w:r>
      <w:r w:rsidRPr="007E0FEA">
        <w:rPr>
          <w:rFonts w:ascii="Segoe UI" w:hAnsi="Segoe UI" w:cs="Segoe UI"/>
        </w:rPr>
        <w:t xml:space="preserve"> VAI SYLLABLE WIN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ꔪ</w:t>
      </w:r>
      <w:r w:rsidRPr="007E0FEA">
        <w:rPr>
          <w:rFonts w:ascii="Segoe UI" w:hAnsi="Segoe UI" w:cs="Segoe UI"/>
        </w:rPr>
        <w:t xml:space="preserve"> VAI SYLLABLE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ꔫ</w:t>
      </w:r>
      <w:r w:rsidRPr="007E0FEA">
        <w:rPr>
          <w:rFonts w:ascii="Segoe UI" w:hAnsi="Segoe UI" w:cs="Segoe UI"/>
        </w:rPr>
        <w:t xml:space="preserve"> VAI SYLLABLE BHI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ꔬ</w:t>
      </w:r>
      <w:r w:rsidRPr="007E0FEA">
        <w:rPr>
          <w:rFonts w:ascii="Segoe UI" w:hAnsi="Segoe UI" w:cs="Segoe UI"/>
        </w:rPr>
        <w:t xml:space="preserve"> VAI SYLLABLE 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ꔭ</w:t>
      </w:r>
      <w:r w:rsidRPr="007E0FEA">
        <w:rPr>
          <w:rFonts w:ascii="Segoe UI" w:hAnsi="Segoe UI" w:cs="Segoe UI"/>
        </w:rPr>
        <w:t xml:space="preserve"> VAI SYLLABLE MBI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ꔮ</w:t>
      </w:r>
      <w:r w:rsidRPr="007E0FEA">
        <w:rPr>
          <w:rFonts w:ascii="Segoe UI" w:hAnsi="Segoe UI" w:cs="Segoe UI"/>
        </w:rPr>
        <w:t xml:space="preserve"> VAI SYLLABLE KPI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ꔯ</w:t>
      </w:r>
      <w:r w:rsidRPr="007E0FEA">
        <w:rPr>
          <w:rFonts w:ascii="Segoe UI" w:hAnsi="Segoe UI" w:cs="Segoe UI"/>
        </w:rPr>
        <w:t xml:space="preserve"> VAI SYLLABLE MGBI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ꔰ</w:t>
      </w:r>
      <w:r w:rsidRPr="007E0FEA">
        <w:rPr>
          <w:rFonts w:ascii="Segoe UI" w:hAnsi="Segoe UI" w:cs="Segoe UI"/>
        </w:rPr>
        <w:t xml:space="preserve"> VAI SYLLABLE GBI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ꔱ</w:t>
      </w:r>
      <w:r w:rsidRPr="007E0FEA">
        <w:rPr>
          <w:rFonts w:ascii="Segoe UI" w:hAnsi="Segoe UI" w:cs="Segoe UI"/>
        </w:rPr>
        <w:t xml:space="preserve"> VAI SYLLABLE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ꔲ</w:t>
      </w:r>
      <w:r w:rsidRPr="007E0FEA">
        <w:rPr>
          <w:rFonts w:ascii="Segoe UI" w:hAnsi="Segoe UI" w:cs="Segoe UI"/>
        </w:rPr>
        <w:t xml:space="preserve"> VAI SYLLABLE 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ꔳ</w:t>
      </w:r>
      <w:r w:rsidRPr="007E0FEA">
        <w:rPr>
          <w:rFonts w:ascii="Segoe UI" w:hAnsi="Segoe UI" w:cs="Segoe UI"/>
        </w:rPr>
        <w:t xml:space="preserve"> VAI SYLLABLE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ꔴ</w:t>
      </w:r>
      <w:r w:rsidRPr="007E0FEA">
        <w:rPr>
          <w:rFonts w:ascii="Segoe UI" w:hAnsi="Segoe UI" w:cs="Segoe UI"/>
        </w:rPr>
        <w:t xml:space="preserve"> VAI SYLLABLE 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ꔵ</w:t>
      </w:r>
      <w:r w:rsidRPr="007E0FEA">
        <w:rPr>
          <w:rFonts w:ascii="Segoe UI" w:hAnsi="Segoe UI" w:cs="Segoe UI"/>
        </w:rPr>
        <w:t xml:space="preserve"> VAI SYLLABLE DHI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ꔶ</w:t>
      </w:r>
      <w:r w:rsidRPr="007E0FEA">
        <w:rPr>
          <w:rFonts w:ascii="Segoe UI" w:hAnsi="Segoe UI" w:cs="Segoe UI"/>
        </w:rPr>
        <w:t xml:space="preserve"> VAI SYLLABLE DHHI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ꔷ</w:t>
      </w:r>
      <w:r w:rsidRPr="007E0FEA">
        <w:rPr>
          <w:rFonts w:ascii="Segoe UI" w:hAnsi="Segoe UI" w:cs="Segoe UI"/>
        </w:rPr>
        <w:t xml:space="preserve"> VAI SYLLABLE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ꔸ</w:t>
      </w:r>
      <w:r w:rsidRPr="007E0FEA">
        <w:rPr>
          <w:rFonts w:ascii="Segoe UI" w:hAnsi="Segoe UI" w:cs="Segoe UI"/>
        </w:rPr>
        <w:t xml:space="preserve"> VAI SYLLABLE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ꔹ</w:t>
      </w:r>
      <w:r w:rsidRPr="007E0FEA">
        <w:rPr>
          <w:rFonts w:ascii="Segoe UI" w:hAnsi="Segoe UI" w:cs="Segoe UI"/>
        </w:rPr>
        <w:t xml:space="preserve"> VAI SYLLABLE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ꔺ</w:t>
      </w:r>
      <w:r w:rsidRPr="007E0FEA">
        <w:rPr>
          <w:rFonts w:ascii="Segoe UI" w:hAnsi="Segoe UI" w:cs="Segoe UI"/>
        </w:rPr>
        <w:t xml:space="preserve"> VAI SYLLABLE NDI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ꔻ</w:t>
      </w:r>
      <w:r w:rsidRPr="007E0FEA">
        <w:rPr>
          <w:rFonts w:ascii="Segoe UI" w:hAnsi="Segoe UI" w:cs="Segoe UI"/>
        </w:rPr>
        <w:t xml:space="preserve"> VAI SYLLABLE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ꔼ</w:t>
      </w:r>
      <w:r w:rsidRPr="007E0FEA">
        <w:rPr>
          <w:rFonts w:ascii="Segoe UI" w:hAnsi="Segoe UI" w:cs="Segoe UI"/>
        </w:rPr>
        <w:t xml:space="preserve"> VAI SYLLABLE SHI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ꔽ</w:t>
      </w:r>
      <w:r w:rsidRPr="007E0FEA">
        <w:rPr>
          <w:rFonts w:ascii="Segoe UI" w:hAnsi="Segoe UI" w:cs="Segoe UI"/>
        </w:rPr>
        <w:t xml:space="preserve"> VAI SYLLABLE 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ꔾ</w:t>
      </w:r>
      <w:r w:rsidRPr="007E0FEA">
        <w:rPr>
          <w:rFonts w:ascii="Segoe UI" w:hAnsi="Segoe UI" w:cs="Segoe UI"/>
        </w:rPr>
        <w:t xml:space="preserve"> VAI SYLLABLE ZHI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ꔿ</w:t>
      </w:r>
      <w:r w:rsidRPr="007E0FEA">
        <w:rPr>
          <w:rFonts w:ascii="Segoe UI" w:hAnsi="Segoe UI" w:cs="Segoe UI"/>
        </w:rPr>
        <w:t xml:space="preserve"> VAI SYLLABLE CI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ꕀ</w:t>
      </w:r>
      <w:r w:rsidRPr="007E0FEA">
        <w:rPr>
          <w:rFonts w:ascii="Segoe UI" w:hAnsi="Segoe UI" w:cs="Segoe UI"/>
        </w:rPr>
        <w:t xml:space="preserve"> VAI SYLLABLE 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ꕁ</w:t>
      </w:r>
      <w:r w:rsidRPr="007E0FEA">
        <w:rPr>
          <w:rFonts w:ascii="Segoe UI" w:hAnsi="Segoe UI" w:cs="Segoe UI"/>
        </w:rPr>
        <w:t xml:space="preserve"> VAI SYLLABLE NJI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ꕂ</w:t>
      </w:r>
      <w:r w:rsidRPr="007E0FEA">
        <w:rPr>
          <w:rFonts w:ascii="Segoe UI" w:hAnsi="Segoe UI" w:cs="Segoe UI"/>
        </w:rPr>
        <w:t xml:space="preserve"> VAI SYLLABLE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ꕃ</w:t>
      </w:r>
      <w:r w:rsidRPr="007E0FEA">
        <w:rPr>
          <w:rFonts w:ascii="Segoe UI" w:hAnsi="Segoe UI" w:cs="Segoe UI"/>
        </w:rPr>
        <w:t xml:space="preserve"> VAI SYLLABLE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ꕄ</w:t>
      </w:r>
      <w:r w:rsidRPr="007E0FEA">
        <w:rPr>
          <w:rFonts w:ascii="Segoe UI" w:hAnsi="Segoe UI" w:cs="Segoe UI"/>
        </w:rPr>
        <w:t xml:space="preserve"> VAI SYLLABLE NGGI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ꕅ</w:t>
      </w:r>
      <w:r w:rsidRPr="007E0FEA">
        <w:rPr>
          <w:rFonts w:ascii="Segoe UI" w:hAnsi="Segoe UI" w:cs="Segoe UI"/>
        </w:rPr>
        <w:t xml:space="preserve"> VAI SYLLABLE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ꕆ</w:t>
      </w:r>
      <w:r w:rsidRPr="007E0FEA">
        <w:rPr>
          <w:rFonts w:ascii="Segoe UI" w:hAnsi="Segoe UI" w:cs="Segoe UI"/>
        </w:rPr>
        <w:t xml:space="preserve"> VAI SYLLABLE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ꕇ</w:t>
      </w:r>
      <w:r w:rsidRPr="007E0FEA">
        <w:rPr>
          <w:rFonts w:ascii="Segoe UI" w:hAnsi="Segoe UI" w:cs="Segoe UI"/>
        </w:rPr>
        <w:t xml:space="preserve"> VAI SYLLABLE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ꕈ</w:t>
      </w:r>
      <w:r w:rsidRPr="007E0FEA">
        <w:rPr>
          <w:rFonts w:ascii="Segoe UI" w:hAnsi="Segoe UI" w:cs="Segoe UI"/>
        </w:rPr>
        <w:t xml:space="preserve"> VAI SYLLABLE NYI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ꕉ</w:t>
      </w:r>
      <w:r w:rsidRPr="007E0FEA">
        <w:rPr>
          <w:rFonts w:ascii="Segoe UI" w:hAnsi="Segoe UI" w:cs="Segoe UI"/>
        </w:rPr>
        <w:t xml:space="preserve"> VAI SYLLABLE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ꕊ</w:t>
      </w:r>
      <w:r w:rsidRPr="007E0FEA">
        <w:rPr>
          <w:rFonts w:ascii="Segoe UI" w:hAnsi="Segoe UI" w:cs="Segoe UI"/>
        </w:rPr>
        <w:t xml:space="preserve"> VAI SYLLABLE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ꕋ</w:t>
      </w:r>
      <w:r w:rsidRPr="007E0FEA">
        <w:rPr>
          <w:rFonts w:ascii="Segoe UI" w:hAnsi="Segoe UI" w:cs="Segoe UI"/>
        </w:rPr>
        <w:t xml:space="preserve"> VAI SYLLABLE NGAN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ꕌ</w:t>
      </w:r>
      <w:r w:rsidRPr="007E0FEA">
        <w:rPr>
          <w:rFonts w:ascii="Segoe UI" w:hAnsi="Segoe UI" w:cs="Segoe UI"/>
        </w:rPr>
        <w:t xml:space="preserve"> VAI SYLLABLE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ꕍ</w:t>
      </w:r>
      <w:r w:rsidRPr="007E0FEA">
        <w:rPr>
          <w:rFonts w:ascii="Segoe UI" w:hAnsi="Segoe UI" w:cs="Segoe UI"/>
        </w:rPr>
        <w:t xml:space="preserve"> VAI SYLLABLE 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ꕎ</w:t>
      </w:r>
      <w:r w:rsidRPr="007E0FEA">
        <w:rPr>
          <w:rFonts w:ascii="Segoe UI" w:hAnsi="Segoe UI" w:cs="Segoe UI"/>
        </w:rPr>
        <w:t xml:space="preserve"> VAI SYLLABLE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ꕏ</w:t>
      </w:r>
      <w:r w:rsidRPr="007E0FEA">
        <w:rPr>
          <w:rFonts w:ascii="Segoe UI" w:hAnsi="Segoe UI" w:cs="Segoe UI"/>
        </w:rPr>
        <w:t xml:space="preserve"> VAI SYLLABLE WAN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ꕐ</w:t>
      </w:r>
      <w:r w:rsidRPr="007E0FEA">
        <w:rPr>
          <w:rFonts w:ascii="Segoe UI" w:hAnsi="Segoe UI" w:cs="Segoe UI"/>
        </w:rPr>
        <w:t xml:space="preserve"> VAI SYLLABLE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ꕑ</w:t>
      </w:r>
      <w:r w:rsidRPr="007E0FEA">
        <w:rPr>
          <w:rFonts w:ascii="Segoe UI" w:hAnsi="Segoe UI" w:cs="Segoe UI"/>
        </w:rPr>
        <w:t xml:space="preserve"> VAI SYLLABLE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ꕒ</w:t>
      </w:r>
      <w:r w:rsidRPr="007E0FEA">
        <w:rPr>
          <w:rFonts w:ascii="Segoe UI" w:hAnsi="Segoe UI" w:cs="Segoe UI"/>
        </w:rPr>
        <w:t xml:space="preserve"> VAI SYLLABLE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ꕓ</w:t>
      </w:r>
      <w:r w:rsidRPr="007E0FEA">
        <w:rPr>
          <w:rFonts w:ascii="Segoe UI" w:hAnsi="Segoe UI" w:cs="Segoe UI"/>
        </w:rPr>
        <w:t xml:space="preserve"> VAI SYLLABLE MBA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ꕔ</w:t>
      </w:r>
      <w:r w:rsidRPr="007E0FEA">
        <w:rPr>
          <w:rFonts w:ascii="Segoe UI" w:hAnsi="Segoe UI" w:cs="Segoe UI"/>
        </w:rPr>
        <w:t xml:space="preserve"> VAI SYLLABLE KPA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ꕕ</w:t>
      </w:r>
      <w:r w:rsidRPr="007E0FEA">
        <w:rPr>
          <w:rFonts w:ascii="Segoe UI" w:hAnsi="Segoe UI" w:cs="Segoe UI"/>
        </w:rPr>
        <w:t xml:space="preserve"> VAI SYLLABLE KPAN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ꕖ</w:t>
      </w:r>
      <w:r w:rsidRPr="007E0FEA">
        <w:rPr>
          <w:rFonts w:ascii="Segoe UI" w:hAnsi="Segoe UI" w:cs="Segoe UI"/>
        </w:rPr>
        <w:t xml:space="preserve"> VAI SYLLABLE MGBA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ꕗ</w:t>
      </w:r>
      <w:r w:rsidRPr="007E0FEA">
        <w:rPr>
          <w:rFonts w:ascii="Segoe UI" w:hAnsi="Segoe UI" w:cs="Segoe UI"/>
        </w:rPr>
        <w:t xml:space="preserve"> VAI SYLLABLE GBA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ꕘ</w:t>
      </w:r>
      <w:r w:rsidRPr="007E0FEA">
        <w:rPr>
          <w:rFonts w:ascii="Segoe UI" w:hAnsi="Segoe UI" w:cs="Segoe UI"/>
        </w:rPr>
        <w:t xml:space="preserve"> VAI SYLLABLE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ꕙ</w:t>
      </w:r>
      <w:r w:rsidRPr="007E0FEA">
        <w:rPr>
          <w:rFonts w:ascii="Segoe UI" w:hAnsi="Segoe UI" w:cs="Segoe UI"/>
        </w:rPr>
        <w:t xml:space="preserve"> VAI SYLLABLE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ꕚ</w:t>
      </w:r>
      <w:r w:rsidRPr="007E0FEA">
        <w:rPr>
          <w:rFonts w:ascii="Segoe UI" w:hAnsi="Segoe UI" w:cs="Segoe UI"/>
        </w:rPr>
        <w:t xml:space="preserve"> VAI SYLLABLE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ꕛ</w:t>
      </w:r>
      <w:r w:rsidRPr="007E0FEA">
        <w:rPr>
          <w:rFonts w:ascii="Segoe UI" w:hAnsi="Segoe UI" w:cs="Segoe UI"/>
        </w:rPr>
        <w:t xml:space="preserve"> VAI SYLLABLE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ꕜ</w:t>
      </w:r>
      <w:r w:rsidRPr="007E0FEA">
        <w:rPr>
          <w:rFonts w:ascii="Segoe UI" w:hAnsi="Segoe UI" w:cs="Segoe UI"/>
        </w:rPr>
        <w:t xml:space="preserve"> VAI SYLLABLE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ꕝ</w:t>
      </w:r>
      <w:r w:rsidRPr="007E0FEA">
        <w:rPr>
          <w:rFonts w:ascii="Segoe UI" w:hAnsi="Segoe UI" w:cs="Segoe UI"/>
        </w:rPr>
        <w:t xml:space="preserve"> VAI SYLLABLE DHHA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ꕞ</w:t>
      </w:r>
      <w:r w:rsidRPr="007E0FEA">
        <w:rPr>
          <w:rFonts w:ascii="Segoe UI" w:hAnsi="Segoe UI" w:cs="Segoe UI"/>
        </w:rPr>
        <w:t xml:space="preserve"> VAI SYLLABLE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ꕟ</w:t>
      </w:r>
      <w:r w:rsidRPr="007E0FEA">
        <w:rPr>
          <w:rFonts w:ascii="Segoe UI" w:hAnsi="Segoe UI" w:cs="Segoe UI"/>
        </w:rPr>
        <w:t xml:space="preserve"> VAI SYLLABLE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ꕠ</w:t>
      </w:r>
      <w:r w:rsidRPr="007E0FEA">
        <w:rPr>
          <w:rFonts w:ascii="Segoe UI" w:hAnsi="Segoe UI" w:cs="Segoe UI"/>
        </w:rPr>
        <w:t xml:space="preserve"> VAI SYLLABLE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ꕡ</w:t>
      </w:r>
      <w:r w:rsidRPr="007E0FEA">
        <w:rPr>
          <w:rFonts w:ascii="Segoe UI" w:hAnsi="Segoe UI" w:cs="Segoe UI"/>
        </w:rPr>
        <w:t xml:space="preserve"> VAI SYLLABLE 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ꕢ</w:t>
      </w:r>
      <w:r w:rsidRPr="007E0FEA">
        <w:rPr>
          <w:rFonts w:ascii="Segoe UI" w:hAnsi="Segoe UI" w:cs="Segoe UI"/>
        </w:rPr>
        <w:t xml:space="preserve"> VAI SYLLABLE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ꕣ</w:t>
      </w:r>
      <w:r w:rsidRPr="007E0FEA">
        <w:rPr>
          <w:rFonts w:ascii="Segoe UI" w:hAnsi="Segoe UI" w:cs="Segoe UI"/>
        </w:rPr>
        <w:t xml:space="preserve"> VAI SYLLABLE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ꕤ</w:t>
      </w:r>
      <w:r w:rsidRPr="007E0FEA">
        <w:rPr>
          <w:rFonts w:ascii="Segoe UI" w:hAnsi="Segoe UI" w:cs="Segoe UI"/>
        </w:rPr>
        <w:t xml:space="preserve"> VAI SYLLABLE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ꕥ</w:t>
      </w:r>
      <w:r w:rsidRPr="007E0FEA">
        <w:rPr>
          <w:rFonts w:ascii="Segoe UI" w:hAnsi="Segoe UI" w:cs="Segoe UI"/>
        </w:rPr>
        <w:t xml:space="preserve"> VAI SYLLABLE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ꕦ</w:t>
      </w:r>
      <w:r w:rsidRPr="007E0FEA">
        <w:rPr>
          <w:rFonts w:ascii="Segoe UI" w:hAnsi="Segoe UI" w:cs="Segoe UI"/>
        </w:rPr>
        <w:t xml:space="preserve"> VAI SYLLABLE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ꕧ</w:t>
      </w:r>
      <w:r w:rsidRPr="007E0FEA">
        <w:rPr>
          <w:rFonts w:ascii="Segoe UI" w:hAnsi="Segoe UI" w:cs="Segoe UI"/>
        </w:rPr>
        <w:t xml:space="preserve"> VAI SYLLABLE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ꕨ</w:t>
      </w:r>
      <w:r w:rsidRPr="007E0FEA">
        <w:rPr>
          <w:rFonts w:ascii="Segoe UI" w:hAnsi="Segoe UI" w:cs="Segoe UI"/>
        </w:rPr>
        <w:t xml:space="preserve"> VAI SYLLABLE NJA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ꕩ</w:t>
      </w:r>
      <w:r w:rsidRPr="007E0FEA">
        <w:rPr>
          <w:rFonts w:ascii="Segoe UI" w:hAnsi="Segoe UI" w:cs="Segoe UI"/>
        </w:rPr>
        <w:t xml:space="preserve"> VAI SYLLABLE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ꕪ</w:t>
      </w:r>
      <w:r w:rsidRPr="007E0FEA">
        <w:rPr>
          <w:rFonts w:ascii="Segoe UI" w:hAnsi="Segoe UI" w:cs="Segoe UI"/>
        </w:rPr>
        <w:t xml:space="preserve"> VAI SYLLABLE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ꕫ</w:t>
      </w:r>
      <w:r w:rsidRPr="007E0FEA">
        <w:rPr>
          <w:rFonts w:ascii="Segoe UI" w:hAnsi="Segoe UI" w:cs="Segoe UI"/>
        </w:rPr>
        <w:t xml:space="preserve"> VAI SYLLABLE KAN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ꕬ</w:t>
      </w:r>
      <w:r w:rsidRPr="007E0FEA">
        <w:rPr>
          <w:rFonts w:ascii="Segoe UI" w:hAnsi="Segoe UI" w:cs="Segoe UI"/>
        </w:rPr>
        <w:t xml:space="preserve"> VAI SYLLABLE NGGA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ꕭ</w:t>
      </w:r>
      <w:r w:rsidRPr="007E0FEA">
        <w:rPr>
          <w:rFonts w:ascii="Segoe UI" w:hAnsi="Segoe UI" w:cs="Segoe UI"/>
        </w:rPr>
        <w:t xml:space="preserve"> VAI SYLLABLE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ꕮ</w:t>
      </w:r>
      <w:r w:rsidRPr="007E0FEA">
        <w:rPr>
          <w:rFonts w:ascii="Segoe UI" w:hAnsi="Segoe UI" w:cs="Segoe UI"/>
        </w:rPr>
        <w:t xml:space="preserve"> VAI SYLLABLE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ꕯ</w:t>
      </w:r>
      <w:r w:rsidRPr="007E0FEA">
        <w:rPr>
          <w:rFonts w:ascii="Segoe UI" w:hAnsi="Segoe UI" w:cs="Segoe UI"/>
        </w:rPr>
        <w:t xml:space="preserve"> VAI SYLLABLE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ꕰ</w:t>
      </w:r>
      <w:r w:rsidRPr="007E0FEA">
        <w:rPr>
          <w:rFonts w:ascii="Segoe UI" w:hAnsi="Segoe UI" w:cs="Segoe UI"/>
        </w:rPr>
        <w:t xml:space="preserve"> VAI SYLLABLE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ꕱ</w:t>
      </w:r>
      <w:r w:rsidRPr="007E0FEA">
        <w:rPr>
          <w:rFonts w:ascii="Segoe UI" w:hAnsi="Segoe UI" w:cs="Segoe UI"/>
        </w:rPr>
        <w:t xml:space="preserve"> VAI SYLLABLE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ꕲ</w:t>
      </w:r>
      <w:r w:rsidRPr="007E0FEA">
        <w:rPr>
          <w:rFonts w:ascii="Segoe UI" w:hAnsi="Segoe UI" w:cs="Segoe UI"/>
        </w:rPr>
        <w:t xml:space="preserve"> VAI SYLLABLE 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ꕳ</w:t>
      </w:r>
      <w:r w:rsidRPr="007E0FEA">
        <w:rPr>
          <w:rFonts w:ascii="Segoe UI" w:hAnsi="Segoe UI" w:cs="Segoe UI"/>
        </w:rPr>
        <w:t xml:space="preserve"> VAI SYLLABLE 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ꕴ</w:t>
      </w:r>
      <w:r w:rsidRPr="007E0FEA">
        <w:rPr>
          <w:rFonts w:ascii="Segoe UI" w:hAnsi="Segoe UI" w:cs="Segoe UI"/>
        </w:rPr>
        <w:t xml:space="preserve"> VAI SYLLABLE WOO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ꕵ</w:t>
      </w:r>
      <w:r w:rsidRPr="007E0FEA">
        <w:rPr>
          <w:rFonts w:ascii="Segoe UI" w:hAnsi="Segoe UI" w:cs="Segoe UI"/>
        </w:rPr>
        <w:t xml:space="preserve"> VAI SYLLABLE WOON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ꕶ</w:t>
      </w:r>
      <w:r w:rsidRPr="007E0FEA">
        <w:rPr>
          <w:rFonts w:ascii="Segoe UI" w:hAnsi="Segoe UI" w:cs="Segoe UI"/>
        </w:rPr>
        <w:t xml:space="preserve"> VAI SYLLABLE POO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ꕷ</w:t>
      </w:r>
      <w:r w:rsidRPr="007E0FEA">
        <w:rPr>
          <w:rFonts w:ascii="Segoe UI" w:hAnsi="Segoe UI" w:cs="Segoe UI"/>
        </w:rPr>
        <w:t xml:space="preserve"> VAI SYLLABLE BHOO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ꕸ</w:t>
      </w:r>
      <w:r w:rsidRPr="007E0FEA">
        <w:rPr>
          <w:rFonts w:ascii="Segoe UI" w:hAnsi="Segoe UI" w:cs="Segoe UI"/>
        </w:rPr>
        <w:t xml:space="preserve"> VAI SYLLABLE BOO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ꕹ</w:t>
      </w:r>
      <w:r w:rsidRPr="007E0FEA">
        <w:rPr>
          <w:rFonts w:ascii="Segoe UI" w:hAnsi="Segoe UI" w:cs="Segoe UI"/>
        </w:rPr>
        <w:t xml:space="preserve"> VAI SYLLABLE MBOO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ꕺ</w:t>
      </w:r>
      <w:r w:rsidRPr="007E0FEA">
        <w:rPr>
          <w:rFonts w:ascii="Segoe UI" w:hAnsi="Segoe UI" w:cs="Segoe UI"/>
        </w:rPr>
        <w:t xml:space="preserve"> VAI SYLLABLE KPOO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ꕻ</w:t>
      </w:r>
      <w:r w:rsidRPr="007E0FEA">
        <w:rPr>
          <w:rFonts w:ascii="Segoe UI" w:hAnsi="Segoe UI" w:cs="Segoe UI"/>
        </w:rPr>
        <w:t xml:space="preserve"> VAI SYLLABLE MGBOO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ꕼ</w:t>
      </w:r>
      <w:r w:rsidRPr="007E0FEA">
        <w:rPr>
          <w:rFonts w:ascii="Segoe UI" w:hAnsi="Segoe UI" w:cs="Segoe UI"/>
        </w:rPr>
        <w:t xml:space="preserve"> VAI SYLLABLE GBOO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ꕽ</w:t>
      </w:r>
      <w:r w:rsidRPr="007E0FEA">
        <w:rPr>
          <w:rFonts w:ascii="Segoe UI" w:hAnsi="Segoe UI" w:cs="Segoe UI"/>
        </w:rPr>
        <w:t xml:space="preserve"> VAI SYLLABLE FOO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ꕾ</w:t>
      </w:r>
      <w:r w:rsidRPr="007E0FEA">
        <w:rPr>
          <w:rFonts w:ascii="Segoe UI" w:hAnsi="Segoe UI" w:cs="Segoe UI"/>
        </w:rPr>
        <w:t xml:space="preserve"> VAI SYLLABLE VOO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ꕿ</w:t>
      </w:r>
      <w:r w:rsidRPr="007E0FEA">
        <w:rPr>
          <w:rFonts w:ascii="Segoe UI" w:hAnsi="Segoe UI" w:cs="Segoe UI"/>
        </w:rPr>
        <w:t xml:space="preserve"> VAI SYLLABLE TOO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ꖀ</w:t>
      </w:r>
      <w:r w:rsidRPr="007E0FEA">
        <w:rPr>
          <w:rFonts w:ascii="Segoe UI" w:hAnsi="Segoe UI" w:cs="Segoe UI"/>
        </w:rPr>
        <w:t xml:space="preserve"> VAI SYLLABLE THOO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ꖁ</w:t>
      </w:r>
      <w:r w:rsidRPr="007E0FEA">
        <w:rPr>
          <w:rFonts w:ascii="Segoe UI" w:hAnsi="Segoe UI" w:cs="Segoe UI"/>
        </w:rPr>
        <w:t xml:space="preserve"> VAI SYLLABLE DHOO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ꖂ</w:t>
      </w:r>
      <w:r w:rsidRPr="007E0FEA">
        <w:rPr>
          <w:rFonts w:ascii="Segoe UI" w:hAnsi="Segoe UI" w:cs="Segoe UI"/>
        </w:rPr>
        <w:t xml:space="preserve"> VAI SYLLABLE DHHOO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ꖃ</w:t>
      </w:r>
      <w:r w:rsidRPr="007E0FEA">
        <w:rPr>
          <w:rFonts w:ascii="Segoe UI" w:hAnsi="Segoe UI" w:cs="Segoe UI"/>
        </w:rPr>
        <w:t xml:space="preserve"> VAI SYLLABLE LOO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ꖄ</w:t>
      </w:r>
      <w:r w:rsidRPr="007E0FEA">
        <w:rPr>
          <w:rFonts w:ascii="Segoe UI" w:hAnsi="Segoe UI" w:cs="Segoe UI"/>
        </w:rPr>
        <w:t xml:space="preserve"> VAI SYLLABLE ROO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ꖅ</w:t>
      </w:r>
      <w:r w:rsidRPr="007E0FEA">
        <w:rPr>
          <w:rFonts w:ascii="Segoe UI" w:hAnsi="Segoe UI" w:cs="Segoe UI"/>
        </w:rPr>
        <w:t xml:space="preserve"> VAI SYLLABLE DOO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ꖆ</w:t>
      </w:r>
      <w:r w:rsidRPr="007E0FEA">
        <w:rPr>
          <w:rFonts w:ascii="Segoe UI" w:hAnsi="Segoe UI" w:cs="Segoe UI"/>
        </w:rPr>
        <w:t xml:space="preserve"> VAI SYLLABLE NDOO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ꖇ</w:t>
      </w:r>
      <w:r w:rsidRPr="007E0FEA">
        <w:rPr>
          <w:rFonts w:ascii="Segoe UI" w:hAnsi="Segoe UI" w:cs="Segoe UI"/>
        </w:rPr>
        <w:t xml:space="preserve"> VAI SYLLABLE SOO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ꖈ</w:t>
      </w:r>
      <w:r w:rsidRPr="007E0FEA">
        <w:rPr>
          <w:rFonts w:ascii="Segoe UI" w:hAnsi="Segoe UI" w:cs="Segoe UI"/>
        </w:rPr>
        <w:t xml:space="preserve"> VAI SYLLABLE SHOO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ꖉ</w:t>
      </w:r>
      <w:r w:rsidRPr="007E0FEA">
        <w:rPr>
          <w:rFonts w:ascii="Segoe UI" w:hAnsi="Segoe UI" w:cs="Segoe UI"/>
        </w:rPr>
        <w:t xml:space="preserve"> VAI SYLLABLE ZOO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ꖊ</w:t>
      </w:r>
      <w:r w:rsidRPr="007E0FEA">
        <w:rPr>
          <w:rFonts w:ascii="Segoe UI" w:hAnsi="Segoe UI" w:cs="Segoe UI"/>
        </w:rPr>
        <w:t xml:space="preserve"> VAI SYLLABLE ZHOO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ꖋ</w:t>
      </w:r>
      <w:r w:rsidRPr="007E0FEA">
        <w:rPr>
          <w:rFonts w:ascii="Segoe UI" w:hAnsi="Segoe UI" w:cs="Segoe UI"/>
        </w:rPr>
        <w:t xml:space="preserve"> VAI SYLLABLE COO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ꖌ</w:t>
      </w:r>
      <w:r w:rsidRPr="007E0FEA">
        <w:rPr>
          <w:rFonts w:ascii="Segoe UI" w:hAnsi="Segoe UI" w:cs="Segoe UI"/>
        </w:rPr>
        <w:t xml:space="preserve"> VAI SYLLABLE JOO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ꖍ</w:t>
      </w:r>
      <w:r w:rsidRPr="007E0FEA">
        <w:rPr>
          <w:rFonts w:ascii="Segoe UI" w:hAnsi="Segoe UI" w:cs="Segoe UI"/>
        </w:rPr>
        <w:t xml:space="preserve"> VAI SYLLABLE NJOO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ꖎ</w:t>
      </w:r>
      <w:r w:rsidRPr="007E0FEA">
        <w:rPr>
          <w:rFonts w:ascii="Segoe UI" w:hAnsi="Segoe UI" w:cs="Segoe UI"/>
        </w:rPr>
        <w:t xml:space="preserve"> VAI SYLLABLE YOO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ꖏ</w:t>
      </w:r>
      <w:r w:rsidRPr="007E0FEA">
        <w:rPr>
          <w:rFonts w:ascii="Segoe UI" w:hAnsi="Segoe UI" w:cs="Segoe UI"/>
        </w:rPr>
        <w:t xml:space="preserve"> VAI SYLLABLE KOO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ꖐ</w:t>
      </w:r>
      <w:r w:rsidRPr="007E0FEA">
        <w:rPr>
          <w:rFonts w:ascii="Segoe UI" w:hAnsi="Segoe UI" w:cs="Segoe UI"/>
        </w:rPr>
        <w:t xml:space="preserve"> VAI SYLLABLE NGGOO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ꖑ</w:t>
      </w:r>
      <w:r w:rsidRPr="007E0FEA">
        <w:rPr>
          <w:rFonts w:ascii="Segoe UI" w:hAnsi="Segoe UI" w:cs="Segoe UI"/>
        </w:rPr>
        <w:t xml:space="preserve"> VAI SYLLABLE GOO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ꖒ</w:t>
      </w:r>
      <w:r w:rsidRPr="007E0FEA">
        <w:rPr>
          <w:rFonts w:ascii="Segoe UI" w:hAnsi="Segoe UI" w:cs="Segoe UI"/>
        </w:rPr>
        <w:t xml:space="preserve"> VAI SYLLABLE MOO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ꖓ</w:t>
      </w:r>
      <w:r w:rsidRPr="007E0FEA">
        <w:rPr>
          <w:rFonts w:ascii="Segoe UI" w:hAnsi="Segoe UI" w:cs="Segoe UI"/>
        </w:rPr>
        <w:t xml:space="preserve"> VAI SYLLABLE NOO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ꖔ</w:t>
      </w:r>
      <w:r w:rsidRPr="007E0FEA">
        <w:rPr>
          <w:rFonts w:ascii="Segoe UI" w:hAnsi="Segoe UI" w:cs="Segoe UI"/>
        </w:rPr>
        <w:t xml:space="preserve"> VAI SYLLABLE NYOO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ꖕ</w:t>
      </w:r>
      <w:r w:rsidRPr="007E0FEA">
        <w:rPr>
          <w:rFonts w:ascii="Segoe UI" w:hAnsi="Segoe UI" w:cs="Segoe UI"/>
        </w:rPr>
        <w:t xml:space="preserve"> VAI SYLLABLE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ꖖ</w:t>
      </w:r>
      <w:r w:rsidRPr="007E0FEA">
        <w:rPr>
          <w:rFonts w:ascii="Segoe UI" w:hAnsi="Segoe UI" w:cs="Segoe UI"/>
        </w:rPr>
        <w:t xml:space="preserve"> VAI SYLLABLE 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ꖗ</w:t>
      </w:r>
      <w:r w:rsidRPr="007E0FEA">
        <w:rPr>
          <w:rFonts w:ascii="Segoe UI" w:hAnsi="Segoe UI" w:cs="Segoe UI"/>
        </w:rPr>
        <w:t xml:space="preserve"> VAI SYLLABLE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ꖘ</w:t>
      </w:r>
      <w:r w:rsidRPr="007E0FEA">
        <w:rPr>
          <w:rFonts w:ascii="Segoe UI" w:hAnsi="Segoe UI" w:cs="Segoe UI"/>
        </w:rPr>
        <w:t xml:space="preserve"> VAI SYLLABLE HUN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ꖙ</w:t>
      </w:r>
      <w:r w:rsidRPr="007E0FEA">
        <w:rPr>
          <w:rFonts w:ascii="Segoe UI" w:hAnsi="Segoe UI" w:cs="Segoe UI"/>
        </w:rPr>
        <w:t xml:space="preserve"> VAI SYLLABLE 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ꖚ</w:t>
      </w:r>
      <w:r w:rsidRPr="007E0FEA">
        <w:rPr>
          <w:rFonts w:ascii="Segoe UI" w:hAnsi="Segoe UI" w:cs="Segoe UI"/>
        </w:rPr>
        <w:t xml:space="preserve"> VAI SYLLABLE WUN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ꖛ</w:t>
      </w:r>
      <w:r w:rsidRPr="007E0FEA">
        <w:rPr>
          <w:rFonts w:ascii="Segoe UI" w:hAnsi="Segoe UI" w:cs="Segoe UI"/>
        </w:rPr>
        <w:t xml:space="preserve"> VAI SYLLABLE 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ꖜ</w:t>
      </w:r>
      <w:r w:rsidRPr="007E0FEA">
        <w:rPr>
          <w:rFonts w:ascii="Segoe UI" w:hAnsi="Segoe UI" w:cs="Segoe UI"/>
        </w:rPr>
        <w:t xml:space="preserve"> VAI SYLLABLE BHU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ꖝ</w:t>
      </w:r>
      <w:r w:rsidRPr="007E0FEA">
        <w:rPr>
          <w:rFonts w:ascii="Segoe UI" w:hAnsi="Segoe UI" w:cs="Segoe UI"/>
        </w:rPr>
        <w:t xml:space="preserve"> VAI SYLLABLE 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ꖞ</w:t>
      </w:r>
      <w:r w:rsidRPr="007E0FEA">
        <w:rPr>
          <w:rFonts w:ascii="Segoe UI" w:hAnsi="Segoe UI" w:cs="Segoe UI"/>
        </w:rPr>
        <w:t xml:space="preserve"> VAI SYLLABLE MBU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ꖟ</w:t>
      </w:r>
      <w:r w:rsidRPr="007E0FEA">
        <w:rPr>
          <w:rFonts w:ascii="Segoe UI" w:hAnsi="Segoe UI" w:cs="Segoe UI"/>
        </w:rPr>
        <w:t xml:space="preserve"> VAI SYLLABLE KPU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ꖠ</w:t>
      </w:r>
      <w:r w:rsidRPr="007E0FEA">
        <w:rPr>
          <w:rFonts w:ascii="Segoe UI" w:hAnsi="Segoe UI" w:cs="Segoe UI"/>
        </w:rPr>
        <w:t xml:space="preserve"> VAI SYLLABLE MGBU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ꖡ</w:t>
      </w:r>
      <w:r w:rsidRPr="007E0FEA">
        <w:rPr>
          <w:rFonts w:ascii="Segoe UI" w:hAnsi="Segoe UI" w:cs="Segoe UI"/>
        </w:rPr>
        <w:t xml:space="preserve"> VAI SYLLABLE GBU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ꖢ</w:t>
      </w:r>
      <w:r w:rsidRPr="007E0FEA">
        <w:rPr>
          <w:rFonts w:ascii="Segoe UI" w:hAnsi="Segoe UI" w:cs="Segoe UI"/>
        </w:rPr>
        <w:t xml:space="preserve"> VAI SYLLABLE 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ꖣ</w:t>
      </w:r>
      <w:r w:rsidRPr="007E0FEA">
        <w:rPr>
          <w:rFonts w:ascii="Segoe UI" w:hAnsi="Segoe UI" w:cs="Segoe UI"/>
        </w:rPr>
        <w:t xml:space="preserve"> VAI SYLLABLE VU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ꖤ</w:t>
      </w:r>
      <w:r w:rsidRPr="007E0FEA">
        <w:rPr>
          <w:rFonts w:ascii="Segoe UI" w:hAnsi="Segoe UI" w:cs="Segoe UI"/>
        </w:rPr>
        <w:t xml:space="preserve"> VAI SYLLABLE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ꖥ</w:t>
      </w:r>
      <w:r w:rsidRPr="007E0FEA">
        <w:rPr>
          <w:rFonts w:ascii="Segoe UI" w:hAnsi="Segoe UI" w:cs="Segoe UI"/>
        </w:rPr>
        <w:t xml:space="preserve"> VAI SYLLABLE THU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ꖦ</w:t>
      </w:r>
      <w:r w:rsidRPr="007E0FEA">
        <w:rPr>
          <w:rFonts w:ascii="Segoe UI" w:hAnsi="Segoe UI" w:cs="Segoe UI"/>
        </w:rPr>
        <w:t xml:space="preserve"> VAI SYLLABLE DHU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ꖧ</w:t>
      </w:r>
      <w:r w:rsidRPr="007E0FEA">
        <w:rPr>
          <w:rFonts w:ascii="Segoe UI" w:hAnsi="Segoe UI" w:cs="Segoe UI"/>
        </w:rPr>
        <w:t xml:space="preserve"> VAI SYLLABLE DHHU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ꖨ</w:t>
      </w:r>
      <w:r w:rsidRPr="007E0FEA">
        <w:rPr>
          <w:rFonts w:ascii="Segoe UI" w:hAnsi="Segoe UI" w:cs="Segoe UI"/>
        </w:rPr>
        <w:t xml:space="preserve"> VAI SYLLABLE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ꖩ</w:t>
      </w:r>
      <w:r w:rsidRPr="007E0FEA">
        <w:rPr>
          <w:rFonts w:ascii="Segoe UI" w:hAnsi="Segoe UI" w:cs="Segoe UI"/>
        </w:rPr>
        <w:t xml:space="preserve"> VAI SYLLABLE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ꖪ</w:t>
      </w:r>
      <w:r w:rsidRPr="007E0FEA">
        <w:rPr>
          <w:rFonts w:ascii="Segoe UI" w:hAnsi="Segoe UI" w:cs="Segoe UI"/>
        </w:rPr>
        <w:t xml:space="preserve"> VAI SYLLABLE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ꖫ</w:t>
      </w:r>
      <w:r w:rsidRPr="007E0FEA">
        <w:rPr>
          <w:rFonts w:ascii="Segoe UI" w:hAnsi="Segoe UI" w:cs="Segoe UI"/>
        </w:rPr>
        <w:t xml:space="preserve"> VAI SYLLABLE 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ꖬ</w:t>
      </w:r>
      <w:r w:rsidRPr="007E0FEA">
        <w:rPr>
          <w:rFonts w:ascii="Segoe UI" w:hAnsi="Segoe UI" w:cs="Segoe UI"/>
        </w:rPr>
        <w:t xml:space="preserve"> VAI SYLLABLE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ꖭ</w:t>
      </w:r>
      <w:r w:rsidRPr="007E0FEA">
        <w:rPr>
          <w:rFonts w:ascii="Segoe UI" w:hAnsi="Segoe UI" w:cs="Segoe UI"/>
        </w:rPr>
        <w:t xml:space="preserve"> VAI SYLLABLE SHU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ꖮ</w:t>
      </w:r>
      <w:r w:rsidRPr="007E0FEA">
        <w:rPr>
          <w:rFonts w:ascii="Segoe UI" w:hAnsi="Segoe UI" w:cs="Segoe UI"/>
        </w:rPr>
        <w:t xml:space="preserve"> VAI SYLLABLE 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ꖯ</w:t>
      </w:r>
      <w:r w:rsidRPr="007E0FEA">
        <w:rPr>
          <w:rFonts w:ascii="Segoe UI" w:hAnsi="Segoe UI" w:cs="Segoe UI"/>
        </w:rPr>
        <w:t xml:space="preserve"> VAI SYLLABLE ZHU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ꖰ</w:t>
      </w:r>
      <w:r w:rsidRPr="007E0FEA">
        <w:rPr>
          <w:rFonts w:ascii="Segoe UI" w:hAnsi="Segoe UI" w:cs="Segoe UI"/>
        </w:rPr>
        <w:t xml:space="preserve"> VAI SYLLABLE CU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ꖱ</w:t>
      </w:r>
      <w:r w:rsidRPr="007E0FEA">
        <w:rPr>
          <w:rFonts w:ascii="Segoe UI" w:hAnsi="Segoe UI" w:cs="Segoe UI"/>
        </w:rPr>
        <w:t xml:space="preserve"> VAI SYLLABLE 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ꖲ</w:t>
      </w:r>
      <w:r w:rsidRPr="007E0FEA">
        <w:rPr>
          <w:rFonts w:ascii="Segoe UI" w:hAnsi="Segoe UI" w:cs="Segoe UI"/>
        </w:rPr>
        <w:t xml:space="preserve"> VAI SYLLABLE NJU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ꖳ</w:t>
      </w:r>
      <w:r w:rsidRPr="007E0FEA">
        <w:rPr>
          <w:rFonts w:ascii="Segoe UI" w:hAnsi="Segoe UI" w:cs="Segoe UI"/>
        </w:rPr>
        <w:t xml:space="preserve"> VAI SYLLABLE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ꖴ</w:t>
      </w:r>
      <w:r w:rsidRPr="007E0FEA">
        <w:rPr>
          <w:rFonts w:ascii="Segoe UI" w:hAnsi="Segoe UI" w:cs="Segoe UI"/>
        </w:rPr>
        <w:t xml:space="preserve"> VAI SYLLABLE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ꖵ</w:t>
      </w:r>
      <w:r w:rsidRPr="007E0FEA">
        <w:rPr>
          <w:rFonts w:ascii="Segoe UI" w:hAnsi="Segoe UI" w:cs="Segoe UI"/>
        </w:rPr>
        <w:t xml:space="preserve"> VAI SYLLABLE NGGU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ꖶ</w:t>
      </w:r>
      <w:r w:rsidRPr="007E0FEA">
        <w:rPr>
          <w:rFonts w:ascii="Segoe UI" w:hAnsi="Segoe UI" w:cs="Segoe UI"/>
        </w:rPr>
        <w:t xml:space="preserve"> VAI SYLLABLE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ꖷ</w:t>
      </w:r>
      <w:r w:rsidRPr="007E0FEA">
        <w:rPr>
          <w:rFonts w:ascii="Segoe UI" w:hAnsi="Segoe UI" w:cs="Segoe UI"/>
        </w:rPr>
        <w:t xml:space="preserve"> VAI SYLLABLE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ꖸ</w:t>
      </w:r>
      <w:r w:rsidRPr="007E0FEA">
        <w:rPr>
          <w:rFonts w:ascii="Segoe UI" w:hAnsi="Segoe UI" w:cs="Segoe UI"/>
        </w:rPr>
        <w:t xml:space="preserve"> VAI SYLLABLE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ꖹ</w:t>
      </w:r>
      <w:r w:rsidRPr="007E0FEA">
        <w:rPr>
          <w:rFonts w:ascii="Segoe UI" w:hAnsi="Segoe UI" w:cs="Segoe UI"/>
        </w:rPr>
        <w:t xml:space="preserve"> VAI SYLLABLE NYU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ꖺ</w:t>
      </w:r>
      <w:r w:rsidRPr="007E0FEA">
        <w:rPr>
          <w:rFonts w:ascii="Segoe UI" w:hAnsi="Segoe UI" w:cs="Segoe UI"/>
        </w:rPr>
        <w:t xml:space="preserve"> VAI SYLLABLE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ꖻ</w:t>
      </w:r>
      <w:r w:rsidRPr="007E0FEA">
        <w:rPr>
          <w:rFonts w:ascii="Segoe UI" w:hAnsi="Segoe UI" w:cs="Segoe UI"/>
        </w:rPr>
        <w:t xml:space="preserve"> VAI SYLLABLE 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ꖼ</w:t>
      </w:r>
      <w:r w:rsidRPr="007E0FEA">
        <w:rPr>
          <w:rFonts w:ascii="Segoe UI" w:hAnsi="Segoe UI" w:cs="Segoe UI"/>
        </w:rPr>
        <w:t xml:space="preserve"> VAI SYLLABLE NGON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ꖽ</w:t>
      </w:r>
      <w:r w:rsidRPr="007E0FEA">
        <w:rPr>
          <w:rFonts w:ascii="Segoe UI" w:hAnsi="Segoe UI" w:cs="Segoe UI"/>
        </w:rPr>
        <w:t xml:space="preserve"> VAI SYLLABLE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ꖾ</w:t>
      </w:r>
      <w:r w:rsidRPr="007E0FEA">
        <w:rPr>
          <w:rFonts w:ascii="Segoe UI" w:hAnsi="Segoe UI" w:cs="Segoe UI"/>
        </w:rPr>
        <w:t xml:space="preserve"> VAI SYLLABLE HON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ꖿ</w:t>
      </w:r>
      <w:r w:rsidRPr="007E0FEA">
        <w:rPr>
          <w:rFonts w:ascii="Segoe UI" w:hAnsi="Segoe UI" w:cs="Segoe UI"/>
        </w:rPr>
        <w:t xml:space="preserve"> VAI SYLLABLE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ꗀ</w:t>
      </w:r>
      <w:r w:rsidRPr="007E0FEA">
        <w:rPr>
          <w:rFonts w:ascii="Segoe UI" w:hAnsi="Segoe UI" w:cs="Segoe UI"/>
        </w:rPr>
        <w:t xml:space="preserve"> VAI SYLLABLE WON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ꗁ</w:t>
      </w:r>
      <w:r w:rsidRPr="007E0FEA">
        <w:rPr>
          <w:rFonts w:ascii="Segoe UI" w:hAnsi="Segoe UI" w:cs="Segoe UI"/>
        </w:rPr>
        <w:t xml:space="preserve"> VAI SYLLABLE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ꗂ</w:t>
      </w:r>
      <w:r w:rsidRPr="007E0FEA">
        <w:rPr>
          <w:rFonts w:ascii="Segoe UI" w:hAnsi="Segoe UI" w:cs="Segoe UI"/>
        </w:rPr>
        <w:t xml:space="preserve"> VAI SYLLABLE BHO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ꗃ</w:t>
      </w:r>
      <w:r w:rsidRPr="007E0FEA">
        <w:rPr>
          <w:rFonts w:ascii="Segoe UI" w:hAnsi="Segoe UI" w:cs="Segoe UI"/>
        </w:rPr>
        <w:t xml:space="preserve"> VAI SYLLABLE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ꗄ</w:t>
      </w:r>
      <w:r w:rsidRPr="007E0FEA">
        <w:rPr>
          <w:rFonts w:ascii="Segoe UI" w:hAnsi="Segoe UI" w:cs="Segoe UI"/>
        </w:rPr>
        <w:t xml:space="preserve"> VAI SYLLABLE MBO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ꗅ</w:t>
      </w:r>
      <w:r w:rsidRPr="007E0FEA">
        <w:rPr>
          <w:rFonts w:ascii="Segoe UI" w:hAnsi="Segoe UI" w:cs="Segoe UI"/>
        </w:rPr>
        <w:t xml:space="preserve"> VAI SYLLABLE KPO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ꗆ</w:t>
      </w:r>
      <w:r w:rsidRPr="007E0FEA">
        <w:rPr>
          <w:rFonts w:ascii="Segoe UI" w:hAnsi="Segoe UI" w:cs="Segoe UI"/>
        </w:rPr>
        <w:t xml:space="preserve"> VAI SYLLABLE MGBO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ꗇ</w:t>
      </w:r>
      <w:r w:rsidRPr="007E0FEA">
        <w:rPr>
          <w:rFonts w:ascii="Segoe UI" w:hAnsi="Segoe UI" w:cs="Segoe UI"/>
        </w:rPr>
        <w:t xml:space="preserve"> VAI SYLLABLE GBO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ꗈ</w:t>
      </w:r>
      <w:r w:rsidRPr="007E0FEA">
        <w:rPr>
          <w:rFonts w:ascii="Segoe UI" w:hAnsi="Segoe UI" w:cs="Segoe UI"/>
        </w:rPr>
        <w:t xml:space="preserve"> VAI SYLLABLE GBON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ꗉ</w:t>
      </w:r>
      <w:r w:rsidRPr="007E0FEA">
        <w:rPr>
          <w:rFonts w:ascii="Segoe UI" w:hAnsi="Segoe UI" w:cs="Segoe UI"/>
        </w:rPr>
        <w:t xml:space="preserve"> VAI SYLLABLE FO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ꗊ</w:t>
      </w:r>
      <w:r w:rsidRPr="007E0FEA">
        <w:rPr>
          <w:rFonts w:ascii="Segoe UI" w:hAnsi="Segoe UI" w:cs="Segoe UI"/>
        </w:rPr>
        <w:t xml:space="preserve"> VAI SYLLABLE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ꗋ</w:t>
      </w:r>
      <w:r w:rsidRPr="007E0FEA">
        <w:rPr>
          <w:rFonts w:ascii="Segoe UI" w:hAnsi="Segoe UI" w:cs="Segoe UI"/>
        </w:rPr>
        <w:t xml:space="preserve"> VAI SYLLABLE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ꗌ</w:t>
      </w:r>
      <w:r w:rsidRPr="007E0FEA">
        <w:rPr>
          <w:rFonts w:ascii="Segoe UI" w:hAnsi="Segoe UI" w:cs="Segoe UI"/>
        </w:rPr>
        <w:t xml:space="preserve"> VAI SYLLABLE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ꗍ</w:t>
      </w:r>
      <w:r w:rsidRPr="007E0FEA">
        <w:rPr>
          <w:rFonts w:ascii="Segoe UI" w:hAnsi="Segoe UI" w:cs="Segoe UI"/>
        </w:rPr>
        <w:t xml:space="preserve"> VAI SYLLABLE DHO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ꗎ</w:t>
      </w:r>
      <w:r w:rsidRPr="007E0FEA">
        <w:rPr>
          <w:rFonts w:ascii="Segoe UI" w:hAnsi="Segoe UI" w:cs="Segoe UI"/>
        </w:rPr>
        <w:t xml:space="preserve"> VAI SYLLABLE DHHO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ꗏ</w:t>
      </w:r>
      <w:r w:rsidRPr="007E0FEA">
        <w:rPr>
          <w:rFonts w:ascii="Segoe UI" w:hAnsi="Segoe UI" w:cs="Segoe UI"/>
        </w:rPr>
        <w:t xml:space="preserve"> VAI SYLLABLE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ꗐ</w:t>
      </w:r>
      <w:r w:rsidRPr="007E0FEA">
        <w:rPr>
          <w:rFonts w:ascii="Segoe UI" w:hAnsi="Segoe UI" w:cs="Segoe UI"/>
        </w:rPr>
        <w:t xml:space="preserve"> VAI SYLLABLE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ꗑ</w:t>
      </w:r>
      <w:r w:rsidRPr="007E0FEA">
        <w:rPr>
          <w:rFonts w:ascii="Segoe UI" w:hAnsi="Segoe UI" w:cs="Segoe UI"/>
        </w:rPr>
        <w:t xml:space="preserve"> VAI SYLLABLE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ꗒ</w:t>
      </w:r>
      <w:r w:rsidRPr="007E0FEA">
        <w:rPr>
          <w:rFonts w:ascii="Segoe UI" w:hAnsi="Segoe UI" w:cs="Segoe UI"/>
        </w:rPr>
        <w:t xml:space="preserve"> VAI SYLLABLE NDO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ꗓ</w:t>
      </w:r>
      <w:r w:rsidRPr="007E0FEA">
        <w:rPr>
          <w:rFonts w:ascii="Segoe UI" w:hAnsi="Segoe UI" w:cs="Segoe UI"/>
        </w:rPr>
        <w:t xml:space="preserve"> VAI SYLLABLE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ꗔ</w:t>
      </w:r>
      <w:r w:rsidRPr="007E0FEA">
        <w:rPr>
          <w:rFonts w:ascii="Segoe UI" w:hAnsi="Segoe UI" w:cs="Segoe UI"/>
        </w:rPr>
        <w:t xml:space="preserve"> VAI SYLLABLE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ꗕ</w:t>
      </w:r>
      <w:r w:rsidRPr="007E0FEA">
        <w:rPr>
          <w:rFonts w:ascii="Segoe UI" w:hAnsi="Segoe UI" w:cs="Segoe UI"/>
        </w:rPr>
        <w:t xml:space="preserve"> VAI SYLLABLE 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ꗖ</w:t>
      </w:r>
      <w:r w:rsidRPr="007E0FEA">
        <w:rPr>
          <w:rFonts w:ascii="Segoe UI" w:hAnsi="Segoe UI" w:cs="Segoe UI"/>
        </w:rPr>
        <w:t xml:space="preserve"> VAI SYLLABLE ZHO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ꗗ</w:t>
      </w:r>
      <w:r w:rsidRPr="007E0FEA">
        <w:rPr>
          <w:rFonts w:ascii="Segoe UI" w:hAnsi="Segoe UI" w:cs="Segoe UI"/>
        </w:rPr>
        <w:t xml:space="preserve"> VAI SYLLABLE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ꗘ</w:t>
      </w:r>
      <w:r w:rsidRPr="007E0FEA">
        <w:rPr>
          <w:rFonts w:ascii="Segoe UI" w:hAnsi="Segoe UI" w:cs="Segoe UI"/>
        </w:rPr>
        <w:t xml:space="preserve"> VAI SYLLABLE 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ꗙ</w:t>
      </w:r>
      <w:r w:rsidRPr="007E0FEA">
        <w:rPr>
          <w:rFonts w:ascii="Segoe UI" w:hAnsi="Segoe UI" w:cs="Segoe UI"/>
        </w:rPr>
        <w:t xml:space="preserve"> VAI SYLLABLE NJO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ꗚ</w:t>
      </w:r>
      <w:r w:rsidRPr="007E0FEA">
        <w:rPr>
          <w:rFonts w:ascii="Segoe UI" w:hAnsi="Segoe UI" w:cs="Segoe UI"/>
        </w:rPr>
        <w:t xml:space="preserve"> VAI SYLLABLE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ꗛ</w:t>
      </w:r>
      <w:r w:rsidRPr="007E0FEA">
        <w:rPr>
          <w:rFonts w:ascii="Segoe UI" w:hAnsi="Segoe UI" w:cs="Segoe UI"/>
        </w:rPr>
        <w:t xml:space="preserve"> VAI SYLLABLE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ꗜ</w:t>
      </w:r>
      <w:r w:rsidRPr="007E0FEA">
        <w:rPr>
          <w:rFonts w:ascii="Segoe UI" w:hAnsi="Segoe UI" w:cs="Segoe UI"/>
        </w:rPr>
        <w:t xml:space="preserve"> VAI SYLLABLE NGGO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ꗝ</w:t>
      </w:r>
      <w:r w:rsidRPr="007E0FEA">
        <w:rPr>
          <w:rFonts w:ascii="Segoe UI" w:hAnsi="Segoe UI" w:cs="Segoe UI"/>
        </w:rPr>
        <w:t xml:space="preserve"> VAI SYLLABLE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ꗞ</w:t>
      </w:r>
      <w:r w:rsidRPr="007E0FEA">
        <w:rPr>
          <w:rFonts w:ascii="Segoe UI" w:hAnsi="Segoe UI" w:cs="Segoe UI"/>
        </w:rPr>
        <w:t xml:space="preserve"> VAI SYLLABLE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ꗟ</w:t>
      </w:r>
      <w:r w:rsidRPr="007E0FEA">
        <w:rPr>
          <w:rFonts w:ascii="Segoe UI" w:hAnsi="Segoe UI" w:cs="Segoe UI"/>
        </w:rPr>
        <w:t xml:space="preserve"> VAI SYLLABLE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ꗠ</w:t>
      </w:r>
      <w:r w:rsidRPr="007E0FEA">
        <w:rPr>
          <w:rFonts w:ascii="Segoe UI" w:hAnsi="Segoe UI" w:cs="Segoe UI"/>
        </w:rPr>
        <w:t xml:space="preserve"> VAI SYLLABLE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ꗡ</w:t>
      </w:r>
      <w:r w:rsidRPr="007E0FEA">
        <w:rPr>
          <w:rFonts w:ascii="Segoe UI" w:hAnsi="Segoe UI" w:cs="Segoe UI"/>
        </w:rPr>
        <w:t xml:space="preserve"> VAI SYLLABLE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ꗢ</w:t>
      </w:r>
      <w:r w:rsidRPr="007E0FEA">
        <w:rPr>
          <w:rFonts w:ascii="Segoe UI" w:hAnsi="Segoe UI" w:cs="Segoe UI"/>
        </w:rPr>
        <w:t xml:space="preserve"> VAI SYLLABLE 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ꗣ</w:t>
      </w:r>
      <w:r w:rsidRPr="007E0FEA">
        <w:rPr>
          <w:rFonts w:ascii="Segoe UI" w:hAnsi="Segoe UI" w:cs="Segoe UI"/>
        </w:rPr>
        <w:t xml:space="preserve"> VAI SYLLABLE NGEN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ꗤ</w:t>
      </w:r>
      <w:r w:rsidRPr="007E0FEA">
        <w:rPr>
          <w:rFonts w:ascii="Segoe UI" w:hAnsi="Segoe UI" w:cs="Segoe UI"/>
        </w:rPr>
        <w:t xml:space="preserve"> VAI SYLLABLE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ꗥ</w:t>
      </w:r>
      <w:r w:rsidRPr="007E0FEA">
        <w:rPr>
          <w:rFonts w:ascii="Segoe UI" w:hAnsi="Segoe UI" w:cs="Segoe UI"/>
        </w:rPr>
        <w:t xml:space="preserve"> VAI SYLLABLE HEN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ꗦ</w:t>
      </w:r>
      <w:r w:rsidRPr="007E0FEA">
        <w:rPr>
          <w:rFonts w:ascii="Segoe UI" w:hAnsi="Segoe UI" w:cs="Segoe UI"/>
        </w:rPr>
        <w:t xml:space="preserve"> VAI SYLLABLE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ꗧ</w:t>
      </w:r>
      <w:r w:rsidRPr="007E0FEA">
        <w:rPr>
          <w:rFonts w:ascii="Segoe UI" w:hAnsi="Segoe UI" w:cs="Segoe UI"/>
        </w:rPr>
        <w:t xml:space="preserve"> VAI SYLLABLE WEN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ꗨ</w:t>
      </w:r>
      <w:r w:rsidRPr="007E0FEA">
        <w:rPr>
          <w:rFonts w:ascii="Segoe UI" w:hAnsi="Segoe UI" w:cs="Segoe UI"/>
        </w:rPr>
        <w:t xml:space="preserve"> VAI SYLLABLE 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ꗩ</w:t>
      </w:r>
      <w:r w:rsidRPr="007E0FEA">
        <w:rPr>
          <w:rFonts w:ascii="Segoe UI" w:hAnsi="Segoe UI" w:cs="Segoe UI"/>
        </w:rPr>
        <w:t xml:space="preserve"> VAI SYLLABLE BHE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ꗪ</w:t>
      </w:r>
      <w:r w:rsidRPr="007E0FEA">
        <w:rPr>
          <w:rFonts w:ascii="Segoe UI" w:hAnsi="Segoe UI" w:cs="Segoe UI"/>
        </w:rPr>
        <w:t xml:space="preserve"> VAI SYLLABLE 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ꗫ</w:t>
      </w:r>
      <w:r w:rsidRPr="007E0FEA">
        <w:rPr>
          <w:rFonts w:ascii="Segoe UI" w:hAnsi="Segoe UI" w:cs="Segoe UI"/>
        </w:rPr>
        <w:t xml:space="preserve"> VAI SYLLABLE MBE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ꗬ</w:t>
      </w:r>
      <w:r w:rsidRPr="007E0FEA">
        <w:rPr>
          <w:rFonts w:ascii="Segoe UI" w:hAnsi="Segoe UI" w:cs="Segoe UI"/>
        </w:rPr>
        <w:t xml:space="preserve"> VAI SYLLABLE KPE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ꗭ</w:t>
      </w:r>
      <w:r w:rsidRPr="007E0FEA">
        <w:rPr>
          <w:rFonts w:ascii="Segoe UI" w:hAnsi="Segoe UI" w:cs="Segoe UI"/>
        </w:rPr>
        <w:t xml:space="preserve"> VAI SYLLABLE KPEN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ꗮ</w:t>
      </w:r>
      <w:r w:rsidRPr="007E0FEA">
        <w:rPr>
          <w:rFonts w:ascii="Segoe UI" w:hAnsi="Segoe UI" w:cs="Segoe UI"/>
        </w:rPr>
        <w:t xml:space="preserve"> VAI SYLLABLE MGBE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ꗯ</w:t>
      </w:r>
      <w:r w:rsidRPr="007E0FEA">
        <w:rPr>
          <w:rFonts w:ascii="Segoe UI" w:hAnsi="Segoe UI" w:cs="Segoe UI"/>
        </w:rPr>
        <w:t xml:space="preserve"> VAI SYLLABLE GBE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ꗰ</w:t>
      </w:r>
      <w:r w:rsidRPr="007E0FEA">
        <w:rPr>
          <w:rFonts w:ascii="Segoe UI" w:hAnsi="Segoe UI" w:cs="Segoe UI"/>
        </w:rPr>
        <w:t xml:space="preserve"> VAI SYLLABLE GBEN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ꗱ</w:t>
      </w:r>
      <w:r w:rsidRPr="007E0FEA">
        <w:rPr>
          <w:rFonts w:ascii="Segoe UI" w:hAnsi="Segoe UI" w:cs="Segoe UI"/>
        </w:rPr>
        <w:t xml:space="preserve"> VAI SYLLABLE 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ꗲ</w:t>
      </w:r>
      <w:r w:rsidRPr="007E0FEA">
        <w:rPr>
          <w:rFonts w:ascii="Segoe UI" w:hAnsi="Segoe UI" w:cs="Segoe UI"/>
        </w:rPr>
        <w:t xml:space="preserve"> VAI SYLLABLE 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ꗳ</w:t>
      </w:r>
      <w:r w:rsidRPr="007E0FEA">
        <w:rPr>
          <w:rFonts w:ascii="Segoe UI" w:hAnsi="Segoe UI" w:cs="Segoe UI"/>
        </w:rPr>
        <w:t xml:space="preserve"> VAI SYLLABLE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ꗴ</w:t>
      </w:r>
      <w:r w:rsidRPr="007E0FEA">
        <w:rPr>
          <w:rFonts w:ascii="Segoe UI" w:hAnsi="Segoe UI" w:cs="Segoe UI"/>
        </w:rPr>
        <w:t xml:space="preserve"> VAI SYLLABLE 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ꗵ</w:t>
      </w:r>
      <w:r w:rsidRPr="007E0FEA">
        <w:rPr>
          <w:rFonts w:ascii="Segoe UI" w:hAnsi="Segoe UI" w:cs="Segoe UI"/>
        </w:rPr>
        <w:t xml:space="preserve"> VAI SYLLABLE DHE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ꗶ</w:t>
      </w:r>
      <w:r w:rsidRPr="007E0FEA">
        <w:rPr>
          <w:rFonts w:ascii="Segoe UI" w:hAnsi="Segoe UI" w:cs="Segoe UI"/>
        </w:rPr>
        <w:t xml:space="preserve"> VAI SYLLABLE DHHE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ꗷ</w:t>
      </w:r>
      <w:r w:rsidRPr="007E0FEA">
        <w:rPr>
          <w:rFonts w:ascii="Segoe UI" w:hAnsi="Segoe UI" w:cs="Segoe UI"/>
        </w:rPr>
        <w:t xml:space="preserve"> VAI SYLLABLE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ꗸ</w:t>
      </w:r>
      <w:r w:rsidRPr="007E0FEA">
        <w:rPr>
          <w:rFonts w:ascii="Segoe UI" w:hAnsi="Segoe UI" w:cs="Segoe UI"/>
        </w:rPr>
        <w:t xml:space="preserve"> VAI SYLLABLE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ꗹ</w:t>
      </w:r>
      <w:r w:rsidRPr="007E0FEA">
        <w:rPr>
          <w:rFonts w:ascii="Segoe UI" w:hAnsi="Segoe UI" w:cs="Segoe UI"/>
        </w:rPr>
        <w:t xml:space="preserve"> VAI SYLLABLE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ꗺ</w:t>
      </w:r>
      <w:r w:rsidRPr="007E0FEA">
        <w:rPr>
          <w:rFonts w:ascii="Segoe UI" w:hAnsi="Segoe UI" w:cs="Segoe UI"/>
        </w:rPr>
        <w:t xml:space="preserve"> VAI SYLLABLE NDE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ꗻ</w:t>
      </w:r>
      <w:r w:rsidRPr="007E0FEA">
        <w:rPr>
          <w:rFonts w:ascii="Segoe UI" w:hAnsi="Segoe UI" w:cs="Segoe UI"/>
        </w:rPr>
        <w:t xml:space="preserve"> VAI SYLLABLE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ꗼ</w:t>
      </w:r>
      <w:r w:rsidRPr="007E0FEA">
        <w:rPr>
          <w:rFonts w:ascii="Segoe UI" w:hAnsi="Segoe UI" w:cs="Segoe UI"/>
        </w:rPr>
        <w:t xml:space="preserve"> VAI SYLLABLE SHE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ꗽ</w:t>
      </w:r>
      <w:r w:rsidRPr="007E0FEA">
        <w:rPr>
          <w:rFonts w:ascii="Segoe UI" w:hAnsi="Segoe UI" w:cs="Segoe UI"/>
        </w:rPr>
        <w:t xml:space="preserve"> VAI SYLLABLE 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ꗾ</w:t>
      </w:r>
      <w:r w:rsidRPr="007E0FEA">
        <w:rPr>
          <w:rFonts w:ascii="Segoe UI" w:hAnsi="Segoe UI" w:cs="Segoe UI"/>
        </w:rPr>
        <w:t xml:space="preserve"> VAI SYLLABLE ZHE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ꗿ</w:t>
      </w:r>
      <w:r w:rsidRPr="007E0FEA">
        <w:rPr>
          <w:rFonts w:ascii="Segoe UI" w:hAnsi="Segoe UI" w:cs="Segoe UI"/>
        </w:rPr>
        <w:t xml:space="preserve"> VAI SYLLABLE 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ꘀ</w:t>
      </w:r>
      <w:r w:rsidRPr="007E0FEA">
        <w:rPr>
          <w:rFonts w:ascii="Segoe UI" w:hAnsi="Segoe UI" w:cs="Segoe UI"/>
        </w:rPr>
        <w:t xml:space="preserve"> VAI SYLLABLE 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ꘁ</w:t>
      </w:r>
      <w:r w:rsidRPr="007E0FEA">
        <w:rPr>
          <w:rFonts w:ascii="Segoe UI" w:hAnsi="Segoe UI" w:cs="Segoe UI"/>
        </w:rPr>
        <w:t xml:space="preserve"> VAI SYLLABLE NJE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ꘂ</w:t>
      </w:r>
      <w:r w:rsidRPr="007E0FEA">
        <w:rPr>
          <w:rFonts w:ascii="Segoe UI" w:hAnsi="Segoe UI" w:cs="Segoe UI"/>
        </w:rPr>
        <w:t xml:space="preserve"> VAI SYLLABLE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ꘃ</w:t>
      </w:r>
      <w:r w:rsidRPr="007E0FEA">
        <w:rPr>
          <w:rFonts w:ascii="Segoe UI" w:hAnsi="Segoe UI" w:cs="Segoe UI"/>
        </w:rPr>
        <w:t xml:space="preserve"> VAI SYLLABLE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ꘄ</w:t>
      </w:r>
      <w:r w:rsidRPr="007E0FEA">
        <w:rPr>
          <w:rFonts w:ascii="Segoe UI" w:hAnsi="Segoe UI" w:cs="Segoe UI"/>
        </w:rPr>
        <w:t xml:space="preserve"> VAI SYLLABLE NGGE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ꘅ</w:t>
      </w:r>
      <w:r w:rsidRPr="007E0FEA">
        <w:rPr>
          <w:rFonts w:ascii="Segoe UI" w:hAnsi="Segoe UI" w:cs="Segoe UI"/>
        </w:rPr>
        <w:t xml:space="preserve"> VAI SYLLABLE NGGEN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ꘆ</w:t>
      </w:r>
      <w:r w:rsidRPr="007E0FEA">
        <w:rPr>
          <w:rFonts w:ascii="Segoe UI" w:hAnsi="Segoe UI" w:cs="Segoe UI"/>
        </w:rPr>
        <w:t xml:space="preserve"> VAI SYLLABLE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ꘇ</w:t>
      </w:r>
      <w:r w:rsidRPr="007E0FEA">
        <w:rPr>
          <w:rFonts w:ascii="Segoe UI" w:hAnsi="Segoe UI" w:cs="Segoe UI"/>
        </w:rPr>
        <w:t xml:space="preserve"> VAI SYLLABLE GEN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ꘈ</w:t>
      </w:r>
      <w:r w:rsidRPr="007E0FEA">
        <w:rPr>
          <w:rFonts w:ascii="Segoe UI" w:hAnsi="Segoe UI" w:cs="Segoe UI"/>
        </w:rPr>
        <w:t xml:space="preserve"> VAI SYLLABLE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ꘉ</w:t>
      </w:r>
      <w:r w:rsidRPr="007E0FEA">
        <w:rPr>
          <w:rFonts w:ascii="Segoe UI" w:hAnsi="Segoe UI" w:cs="Segoe UI"/>
        </w:rPr>
        <w:t xml:space="preserve"> VAI SYLLABLE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ꘊ</w:t>
      </w:r>
      <w:r w:rsidRPr="007E0FEA">
        <w:rPr>
          <w:rFonts w:ascii="Segoe UI" w:hAnsi="Segoe UI" w:cs="Segoe UI"/>
        </w:rPr>
        <w:t xml:space="preserve"> VAI SYLLABLE NYE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ꘋ</w:t>
      </w:r>
      <w:r w:rsidRPr="007E0FEA">
        <w:rPr>
          <w:rFonts w:ascii="Segoe UI" w:hAnsi="Segoe UI" w:cs="Segoe UI"/>
        </w:rPr>
        <w:t xml:space="preserve"> VAI SYLLABLE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ꘌ</w:t>
      </w:r>
      <w:r w:rsidRPr="007E0FEA">
        <w:rPr>
          <w:rFonts w:ascii="Segoe UI" w:hAnsi="Segoe UI" w:cs="Segoe UI"/>
        </w:rPr>
        <w:t xml:space="preserve"> VAI SYLLABLE LENGTHENER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꘍</w:t>
      </w:r>
      <w:r w:rsidRPr="007E0FEA">
        <w:rPr>
          <w:rFonts w:ascii="Segoe UI" w:hAnsi="Segoe UI" w:cs="Segoe UI"/>
        </w:rPr>
        <w:t xml:space="preserve">    VAI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꘎</w:t>
      </w:r>
      <w:r w:rsidRPr="007E0FEA">
        <w:rPr>
          <w:rFonts w:ascii="Segoe UI" w:hAnsi="Segoe UI" w:cs="Segoe UI"/>
        </w:rPr>
        <w:t xml:space="preserve"> VAI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꘏</w:t>
      </w:r>
      <w:r w:rsidRPr="007E0FEA">
        <w:rPr>
          <w:rFonts w:ascii="Segoe UI" w:hAnsi="Segoe UI" w:cs="Segoe UI"/>
        </w:rPr>
        <w:t xml:space="preserve"> VAI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ꘐ</w:t>
      </w:r>
      <w:r w:rsidRPr="007E0FEA">
        <w:rPr>
          <w:rFonts w:ascii="Segoe UI" w:hAnsi="Segoe UI" w:cs="Segoe UI"/>
        </w:rPr>
        <w:t xml:space="preserve"> VAI SYLLABLE NDOLE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ꘑ</w:t>
      </w:r>
      <w:r w:rsidRPr="007E0FEA">
        <w:rPr>
          <w:rFonts w:ascii="Segoe UI" w:hAnsi="Segoe UI" w:cs="Segoe UI"/>
        </w:rPr>
        <w:t xml:space="preserve"> VAI SYLLABLE NDOLE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Ebrima" w:hAnsi="Ebrima" w:cs="Ebrima"/>
        </w:rPr>
        <w:t>ꘒ</w:t>
      </w:r>
      <w:r w:rsidRPr="007E0FEA">
        <w:rPr>
          <w:rFonts w:ascii="Segoe UI" w:hAnsi="Segoe UI" w:cs="Segoe UI"/>
        </w:rPr>
        <w:t xml:space="preserve"> VAI SYLLABLE NDOLE SOO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ꘓ</w:t>
      </w:r>
      <w:r w:rsidRPr="007E0FEA">
        <w:rPr>
          <w:rFonts w:ascii="Segoe UI" w:hAnsi="Segoe UI" w:cs="Segoe UI"/>
        </w:rPr>
        <w:t xml:space="preserve"> VAI SYMBOL FEENG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ꘔ</w:t>
      </w:r>
      <w:r w:rsidRPr="007E0FEA">
        <w:rPr>
          <w:rFonts w:ascii="Segoe UI" w:hAnsi="Segoe UI" w:cs="Segoe UI"/>
        </w:rPr>
        <w:t xml:space="preserve"> VAI SYMBOL KEENG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ꘕ</w:t>
      </w:r>
      <w:r w:rsidRPr="007E0FEA">
        <w:rPr>
          <w:rFonts w:ascii="Segoe UI" w:hAnsi="Segoe UI" w:cs="Segoe UI"/>
        </w:rPr>
        <w:t xml:space="preserve"> VAI SYMBOL TING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ꘖ</w:t>
      </w:r>
      <w:r w:rsidRPr="007E0FEA">
        <w:rPr>
          <w:rFonts w:ascii="Segoe UI" w:hAnsi="Segoe UI" w:cs="Segoe UI"/>
        </w:rPr>
        <w:t xml:space="preserve"> VAI SYMBOL NII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ꘗ</w:t>
      </w:r>
      <w:r w:rsidRPr="007E0FEA">
        <w:rPr>
          <w:rFonts w:ascii="Segoe UI" w:hAnsi="Segoe UI" w:cs="Segoe UI"/>
        </w:rPr>
        <w:t xml:space="preserve"> VAI SYMBOL BANG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ꘘ</w:t>
      </w:r>
      <w:r w:rsidRPr="007E0FEA">
        <w:rPr>
          <w:rFonts w:ascii="Segoe UI" w:hAnsi="Segoe UI" w:cs="Segoe UI"/>
        </w:rPr>
        <w:t xml:space="preserve"> VAI SYMBOL FAA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ꘙ</w:t>
      </w:r>
      <w:r w:rsidRPr="007E0FEA">
        <w:rPr>
          <w:rFonts w:ascii="Segoe UI" w:hAnsi="Segoe UI" w:cs="Segoe UI"/>
        </w:rPr>
        <w:t xml:space="preserve"> VAI SYMBOL TAA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ꘚ</w:t>
      </w:r>
      <w:r w:rsidRPr="007E0FEA">
        <w:rPr>
          <w:rFonts w:ascii="Segoe UI" w:hAnsi="Segoe UI" w:cs="Segoe UI"/>
        </w:rPr>
        <w:t xml:space="preserve"> VAI SYMBOL DANG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ꘛ</w:t>
      </w:r>
      <w:r w:rsidRPr="007E0FEA">
        <w:rPr>
          <w:rFonts w:ascii="Segoe UI" w:hAnsi="Segoe UI" w:cs="Segoe UI"/>
        </w:rPr>
        <w:t xml:space="preserve"> VAI SYMBOL DOONG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ꘜ</w:t>
      </w:r>
      <w:r w:rsidRPr="007E0FEA">
        <w:rPr>
          <w:rFonts w:ascii="Segoe UI" w:hAnsi="Segoe UI" w:cs="Segoe UI"/>
        </w:rPr>
        <w:t xml:space="preserve"> VAI SYMBOL KUNG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ꘝ</w:t>
      </w:r>
      <w:r w:rsidRPr="007E0FEA">
        <w:rPr>
          <w:rFonts w:ascii="Segoe UI" w:hAnsi="Segoe UI" w:cs="Segoe UI"/>
        </w:rPr>
        <w:t xml:space="preserve"> VAI SYMBOL TONG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ꘞ</w:t>
      </w:r>
      <w:r w:rsidRPr="007E0FEA">
        <w:rPr>
          <w:rFonts w:ascii="Segoe UI" w:hAnsi="Segoe UI" w:cs="Segoe UI"/>
        </w:rPr>
        <w:t xml:space="preserve"> VAI SYMBOL DO-O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ꘟ</w:t>
      </w:r>
      <w:r w:rsidRPr="007E0FEA">
        <w:rPr>
          <w:rFonts w:ascii="Segoe UI" w:hAnsi="Segoe UI" w:cs="Segoe UI"/>
        </w:rPr>
        <w:t xml:space="preserve"> VAI SYMBOL JONG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꘠ VAI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꘡ VAI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꘢ VAI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꘣ VAI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꘤ VAI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꘥ VAI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꘦ VAI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꘧ VAI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꘨ VAI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꘩ VAI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ꘪ</w:t>
      </w:r>
      <w:r w:rsidRPr="007E0FEA">
        <w:rPr>
          <w:rFonts w:ascii="Segoe UI" w:hAnsi="Segoe UI" w:cs="Segoe UI"/>
        </w:rPr>
        <w:t xml:space="preserve"> VAI SYLLABLE NDOLE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Ebrima" w:hAnsi="Ebrima" w:cs="Ebrima"/>
        </w:rPr>
        <w:t>ꘫ</w:t>
      </w:r>
      <w:r w:rsidRPr="007E0FEA">
        <w:rPr>
          <w:rFonts w:ascii="Segoe UI" w:hAnsi="Segoe UI" w:cs="Segoe UI"/>
        </w:rPr>
        <w:t xml:space="preserve"> VAI SYLLABLE NDOLE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Ꙁ CYRILLIC CAPITAL LETTER ZEMLYA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ꙁ CYRILLIC SMALL LETTER ZEMLYA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Ꙃ CYRILLIC CAPITAL LETTER DZELO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ꙃ CYRILLIC SMALL LETTER DZELO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Ꙅ CYRILLIC CAPITAL LETTER REVERSED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ꙅ CYRILLIC SMALL LETTER REVERSED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Ꙇ CYRILLIC CAPITAL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ꙇ CYRILLIC SMALL LETTER IOTA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Ꙉ CYRILLIC CAPITAL LETTER DJERV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ꙉ CYRILLIC SMALL LETTER DJERV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Ꙋ CYRILLIC CAPITAL LETTER MONOGRAPH 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ꙋ CYRILLIC SMALL LETTER MONOGRAPH 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Ꙍ CYRILLIC CAPITAL LETTER BROAD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ꙍ CYRILLIC SMALL LETTER BROAD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Ꙏ CYRILLIC CAPITAL LETTER NEUTRAL YER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ꙏ CYRILLIC SMALL LETTER NEUTRAL YER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Ꙑ CYRILLIC CAPITAL LETTER YERU WITH BACK YER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ꙑ CYRILLIC SMALL LETTER YERU WITH BACK YER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Ꙓ CYRILLIC CAPITAL LETTER IOTIFIED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ꙓ CYRILLIC SMALL LETTER IOTIFIED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Ꙕ CYRILLIC CAPITAL LETTER REVERSED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ꙕ CYRILLIC SMALL LETTER REVERSED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Ꙗ CYRILLIC CAPITAL LETTER IOTIFIED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ꙗ CYRILLIC SMALL LETTER IOTIFIED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Ꙙ CYRILLIC CAPITAL LETTER CLOSED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ꙙ CYRILLIC SMALL LETTER CLOSED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Ꙛ CYRILLIC CAPITAL LETTER BLENDED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ꙛ CYRILLIC SMALL LETTER BLENDED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Ꙝ CYRILLIC CAPITAL LETTER IOTIFIED CLOSED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ꙝ CYRILLIC SMALL LETTER IOTIFIED CLOSED LITTLE YUS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Ꙟ CYRILLIC CAPITAL LETTER YN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ꙟ CYRILLIC SMALL LETTER YN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Ꙡ CYRILLIC CAPITAL LETTER REVERSED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ꙡ CYRILLIC SMALL LETTER REVERSED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Ꙣ CYRILLIC CAPITAL LETTER SOFT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ꙣ CYRILLIC SMALL LETTER SOFT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Ꙥ CYRILLIC CAPITAL LETTER SOFT 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ꙥ CYRILLIC SMALL LETTER SOFT EL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Ꙧ CYRILLIC CAPITAL LETTER SOFT 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ꙧ CYRILLIC SMALL LETTER SOFT 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Ꙩ CYRILLIC CAPITAL LETTER MONOCULAR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ꙩ CYRILLIC SMALL LETTER MONOCULAR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Ꙫ CYRILLIC CAPITAL LETTER BINOCULAR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ꙫ CYRILLIC SMALL LETTER BINOCULAR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Ꙭ CYRILLIC CAPITAL LETTER DOUBLE MONOCULAR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ꙭ CYRILLIC SMALL LETTER DOUBLE MONOCULAR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ꙮ CYRILLIC LETTER MULTIOCULAR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꙯ COMBINING CYRILLIC VZMET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꙰ COMBINING CYRILLIC TEN MILLIONS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꙱ COMBINING CYRILLIC HUNDRED MILLIONS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꙲ COMBINING CYRILLIC THOUSAND MILLIONS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꙳ SLAVONIC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ꙴ COMBINING CYRILLIC LETTER UKRAINIAN IE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ꙵ COMBINING CYRILLIC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ꙶ COMBINING CYRILLIC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ꙷ COMBINING CYRILLIC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ꙸ COMBINING CYRILLIC LETTER HARD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ꙹ COMBINING CYRILLIC LETTER YERU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ꙺ COMBINING CYRILLIC LETTER SOFT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ꙻ COMBINING CYRILLIC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꙼ COMBINING CYRILLIC KAVYKA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꙽ COMBINING CYRILLIC PAYEROK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꙾ CYRILLIC KAVYKA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ꙿ CYRILLIC PAYEROK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Ꚁ CYRILLIC CAPITAL LETTER DWE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ꚁ CYRILLIC SMALL LETTER DWE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Ꚃ CYRILLIC CAPITAL LETTER DZWE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ꚃ CYRILLIC SMALL LETTER DZWE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Ꚅ CYRILLIC CAPITAL LETTER ZHWE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ꚅ CYRILLIC SMALL LETTER ZHWE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Ꚇ CYRILLIC CAPITAL LETTER CCHE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ꚇ CYRILLIC SMALL LETTER CCHE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Ꚉ CYRILLIC CAPITAL LETTER DZZE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ꚉ CYRILLIC SMALL LETTER DZZE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Ꚋ CYRILLIC CAPITAL LETTER TE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ꚋ CYRILLIC SMALL LETTER TE WITH MIDDLE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Ꚍ CYRILLIC CAPITAL LETTER TWE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ꚍ CYRILLIC SMALL LETTER TWE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Ꚏ CYRILLIC CAPITAL LETTER TSWE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ꚏ CYRILLIC SMALL LETTER TSWE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Ꚑ CYRILLIC CAPITAL LETTER TSSE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ꚑ CYRILLIC SMALL LETTER TSSE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Ꚓ CYRILLIC CAPITAL LETTER TCHE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ꚓ CYRILLIC SMALL LETTER TCHE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Ꚕ CYRILLIC CAPITAL LETTER 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ꚕ CYRILLIC SMALL LETTER 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Ꚗ CYRILLIC CAPITAL LETTER SHWE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ꚗ CYRILLIC SMALL LETTER SHWE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Ꚙ CYRILLIC CAPITAL LETTER DOUBLE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ꚙ CYRILLIC SMALL LETTER DOUBLE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Ꚛ CYRILLIC CAPITAL LETTER CROSSED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ꚛ CYRILLIC SMALL LETTER CROSSED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ꚜ MODIFIER LETTER CYRILLIC HARD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ꚝ MODIFIER LETTER CYRILLIC SOFT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ꚞ COMBINING CYRILLIC LETTER 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ꚟ COMBINING CYRILLIC LETTER IOTIFIED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ꚠ BAMUM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ꚡ BAMUM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ꚢ BAMUM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ꚣ BAMUM LETTER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ꚤ BAMUM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ꚥ BAMUM LETTER 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ꚦ BAMUM LETTER TAE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ꚧ BAMUM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ꚨ BAMUM LETTER NYI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ꚩ BAMUM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ꚪ BAMUM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ꚫ BAMUM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ꚬ BAMUM LETTER RII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ꚭ BAMUM LETTER RIEE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ꚮ BAMUM LETTER LEEEE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ꚯ BAMUM LETTER MEEEE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ꚰ BAMUM LETTER TAA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ꚱ BAMUM LETTER NDAA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ꚲ BAMUM LETTER NJAEM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ꚳ BAMUM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ꚴ BAMUM LETTER SUU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ꚵ BAMUM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ꚶ BAMUM LETTER SHII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ꚷ BAMUM LETTER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ꚸ BAMUM LETTER SHEUX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ꚹ BAMUM LETTER SEUX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ꚺ BAMUM LETTER KYEE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ꚻ BAMUM LETTER 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ꚼ BAMUM LETTER NUAE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ꚽ BAMUM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ꚾ BAMUM LETTER NJUAE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ꚿ BAMUM LETTER YOQ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ꛀ BAMUM LETTER SHU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ꛁ BAMUM LETTER YUQ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ꛂ BAMUM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ꛃ BAMUM LETTER NSHA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ꛄ BAMUM LETTER KEUX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ꛅ BAMUM LETTER PEUX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ꛆ BAMUM LETTER NJEE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ꛇ BAMUM LETTER NTEE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ꛈ BAMUM LETTER PUE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ꛉ BAMUM LETTER WUE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ꛊ BAMUM LETTER PEE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ꛋ BAMUM LETTER FEE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ꛌ BAMUM LETTER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ꛍ BAMUM LETTER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ꛎ BAMUM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ꛏ BAMUM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ꛐ BAMUM LETTER REUX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ꛑ BAMUM LETTER RAE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ꛒ BAMUM LETTER KEN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ꛓ BAMUM LETTER NGKWAEN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ꛔ BAMUM LETTER NGGA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ꛕ BAMUM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ꛖ BAMUM LETTER SHO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ꛗ BAMUM LETTER PUAE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ꛘ BAMUM LETTER FU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ꛙ BAMUM LETTER FOM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ꛚ BAMUM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ꛛ BAMUM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ꛜ BAMUM LETTER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ꛝ BAMUM LETTER PI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ꛞ BAMUM LETTER LOQ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ꛟ BAMUM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ꛠ BAMUM LETTER MBEN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ꛡ BAMUM LETTER REN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ꛢ BAMUM LETTER MEN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ꛣ BAMUM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ꛤ BAMUM LETTER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ꛥ BAMUM LETTER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ꛦ BAMUM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ꛧ BAMUM LETTER MBAA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ꛨ BAMUM LETTER TET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ꛩ BAMUM LETTER KPA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ꛪ BAMUM LETTER TEN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ꛫ BAMUM LETTER NTUU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ꛬ BAMUM LETTER SAMBA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ꛭ BAMUM LETTER FAAMAE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ꛮ BAMUM LETTER KOVUU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ꛯ BAMUM LETTER KOGHOM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꛰ BAMUM COMBINING MARK KOQNDON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꛱ BAMUM COMBINING MARK TUKWENTIS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꛲ BAMUM NJAEMLI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꛳ BAMUM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꛴  BAMUM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꛵  BAMUM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꛶ BAMUM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꛷ BAMUM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꜀ MODIFIER LETTER CHINESE TONE YIN 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꜁ MODIFIER LETTER CHINESE TONE YANG PING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꜂ MODIFIER LETTER CHINESE TONE YIN SHANG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꜃ MODIFIER LETTER CHINESE TONE YANG SHANG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꜄ MODIFIER LETTER CHINESE TONE YIN QU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꜅ MODIFIER LETTER CHINESE TONE YANG QU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꜆ MODIFIER LETTER CHINESE TONE YIN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꜇ MODIFIER LETTER CHINESE TONE YANG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꜈ MODIFIER LETTER EXTRA-HIGH DOTTED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꜉ MODIFIER LETTER HIGH DOTTED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꜊ MODIFIER LETTER MID DOTTED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꜋ MODIFIER LETTER LOW DOTTED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꜌ MODIFIER LETTER EXTRA-LOW DOTTED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꜍ MODIFIER LETTER EXTRA-HIGH DOTTED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꜎ MODIFIER LETTER HIGH DOTTED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꜏ MODIFIER LETTER MID DOTTED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꜐ MODIFIER LETTER LOW DOTTED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꜑ MODIFIER LETTER EXTRA-LOW DOTTED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꜒ MODIFIER LETTER EXTRA-HIGH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꜓ MODIFIER LETTER HIGH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꜔ MODIFIER LETTER MID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꜕ MODIFIER LETTER LOW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꜖ MODIFIER LETTER EXTRA-LOW LEFT-STEM TONE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ꜗ MODIFIER LETTER DOT VERTICAL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ꜘ MODIFIER LETTER DOT SLASH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ꜙ MODIFIER LETTER DOT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ꜚ MODIFIER LETTER LOWER RIGHT CORNER ANGLE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ꜛ MODIFIER LETTER RAISED UP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ꜜ MODIFIER LETTER RAISED DOWN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ꜝ MODIFIER LETTER RAISED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ꜞ MODIFIER LETTER RAISED INVERTED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ꜟ MODIFIER LETTER LOW INVERTED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꜠ MODIFIER LETTER STRESS AND HIGH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꜡ MODIFIER LETTER STRESS AND LOW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Ꜣ LATIN CAPITAL LETTER EGYPTOLOGICAL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ꜣ LATIN SMALL LETTER EGYPTOLOGICAL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Ꜥ LATIN CAPITAL LETTER EGYPTOLOGICAL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ꜥ LATIN SMALL LETTER EGYPTOLOGICAL AIN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Ꜧ LATIN CAPITAL LETTER HENG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ꜧ LATIN SMALL LETTER HENG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Ꜩ LATIN CAPITAL LETTER TZ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ꜩ LATIN SMALL LETTER TZ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Ꜫ LATIN CAPITAL LETTER TRESILLO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ꜫ LATIN SMALL LETTER TRESILLO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Ꜭ LATIN CAPITAL LETTER CUATRILLO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ꜭ LATIN SMALL LETTER CUATRILLO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Ꜯ LATIN CAPITAL LETTER CUATRILLO WITH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ꜯ LATIN SMALL LETTER CUATRILLO WITH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ꜰ LATIN LETTER SMALL CAPITAL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ꜱ LATIN LETTER SMALL CAPITAL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Ꜳ LATIN CAPITAL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ꜳ LATIN SMALL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Ꜵ LATIN CAPITAL LETTER 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ꜵ LATIN SMALL LETTER AO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Ꜷ LATIN CAPITAL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ꜷ LATIN SMALL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Ꜹ LATIN CAPITAL LETTER 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ꜹ LATIN SMALL LETTER 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Ꜻ LATIN CAPITAL LETTER AV WITH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ꜻ LATIN SMALL LETTER AV WITH HORIZONTAL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Ꜽ LATIN CAPITAL LETTER 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ꜽ LATIN SMALL LETTER 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Ꜿ LATIN CAPITAL LETTER REVERSED C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ꜿ LATIN SMALL LETTER REVERSED C WITH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Ꝁ LATIN CAPITAL LETTER K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ꝁ LATIN SMALL LETTER K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Ꝃ LATIN CAPITAL LETTER K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ꝃ LATIN SMALL LETTER K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Ꝅ LATIN CAPITAL LETTER K WITH STROKE AND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ꝅ LATIN SMALL LETTER K WITH STROKE AND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Ꝇ LATIN CAPITAL LETTER BROKEN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ꝇ LATIN SMALL LETTER BROKEN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Ꝉ LATIN CAPITAL LETTER L WITH HIGH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ꝉ LATIN SMALL LETTER L WITH HIGH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Ꝋ LATIN CAPITAL LETTER O WITH LONG STROKE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ꝋ LATIN SMALL LETTER O WITH LONG STROKE OVERLAY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Ꝍ LATIN CAPITAL LETTER O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ꝍ LATIN SMALL LETTER O WITH LOOP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Ꝏ LATIN CAPITAL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ꝏ LATIN SMALL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Ꝑ LATIN CAPITAL LETTER P WITH STROKE THROUGH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ꝑ LATIN SMALL LETTER P WITH STROKE THROUGH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Ꝓ LATIN CAPITAL LETTER P WITH FLOURISH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ꝓ LATIN SMALL LETTER P WITH FLOURISH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Ꝕ LATIN CAPITAL LETTER P WITH SQUIRREL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ꝕ LATIN SMALL LETTER P WITH SQUIRREL 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Ꝗ LATIN CAPITAL LETTER Q WITH STROKE THROUGH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ꝗ LATIN SMALL LETTER Q WITH STROKE THROUGH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Ꝙ LATIN CAPITAL LETTER Q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ꝙ LATIN SMALL LETTER Q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Ꝛ LATIN CAPITAL LETTER R ROTUNDA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ꝛ LATIN SMALL LETTER R ROTUNDA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Ꝝ LATIN CAPITAL LETTER RUM ROTUNDA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ꝝ LATIN SMALL LETTER RUM ROTUNDA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Ꝟ LATIN CAPITAL LETTER V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ꝟ LATIN SMALL LETTER V WITH DIAGONAL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Ꝡ LATIN CAPITAL LETTER 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ꝡ LATIN SMALL LETTER VY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Ꝣ LATIN CAPITAL LETTER VISIGOTHIC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ꝣ LATIN SMALL LETTER VISIGOTHIC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Ꝥ LATIN CAPITAL LETTER THORN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ꝥ LATIN SMALL LETTER THORN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Ꝧ LATIN CAPITAL LETTER THORN WITH STROKE THROUGH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ꝧ LATIN SMALL LETTER THORN WITH STROKE THROUGH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Ꝩ LATIN CAPITAL LETTER VEND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ꝩ LATIN SMALL LETTER VEND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Ꝫ LATIN CAPITAL LETTER 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ꝫ LATIN SMALL LETTER 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Ꝭ LATIN CAPITAL LETTER 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ꝭ LATIN SMALL LETTER 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Ꝯ LATIN CAPITAL LETTER CON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ꝯ LATIN SMALL LETTER CON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ꝰ MODIFIER LETTER 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ꝱ LATIN SMALL LETTER DUM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ꝲ LATIN SMALL LETTER LUM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ꝳ LATIN SMALL LETTER MUM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ꝴ LATIN SMALL LETTER NUM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ꝵ LATIN SMALL LETTER RUM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ꝶ LATIN LETTER SMALL CAPITAL RUM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ꝷ LATIN SMALL LETTER TUM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ꝸ LATIN SMALL LETTER 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Ꝺ LATIN CAPITAL LETTER INSULAR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ꝺ LATIN SMALL LETTER INSULAR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Ꝼ LATIN CAPITAL LETTER INSULAR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ꝼ LATIN SMALL LETTER INSULAR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Ᵹ LATIN CAPITAL LETTER INSULAR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Ꝿ LATIN CAPITAL LETTER TURNED INSULAR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ꝿ LATIN SMALL LETTER TURNED INSULAR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Ꞁ LATIN CAPITAL LETTER TURNED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ꞁ LATIN SMALL LETTER TURNED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Ꞃ LATIN CAPITAL LETTER INSULAR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ꞃ LATIN SMALL LETTER INSULAR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Ꞅ LATIN CAPITAL LETTER INSULAR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ꞅ LATIN SMALL LETTER INSULAR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Ꞇ LATIN CAPITAL LETTER INSULAR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ꞇ LATIN SMALL LETTER INSULAR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ꞈ MODIFIER LETTER LOW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꞉ MODIFIER LETTER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꞊ MODIFIER LETTER SHORT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Ꞌ LATIN CAPITAL LETTER SALTILLO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ꞌ LATIN SMALL LETTER SALTILLO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Ɥ LATIN CAPITAL LETTER TURNED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ꞎ LATIN SMALL LETTER L WITH RETROFLEX HOOK AND BELT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ꞏ LATIN LETTER SINOLOGICAL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Ꞑ LATIN CAPITAL LETTER N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ꞑ LATIN SMALL LETTER N WITH DESCENDER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Ꞓ LATIN CAPITAL LETTER C WITH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ꞓ LATIN SMALL LETTER C WITH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ꞔ LATIN SMALL LETTER C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ꞕ LATIN SMALL LETTER H WITH PALATAL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Ꞗ LATIN CAPITAL LETTER B WITH FLOURISH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ꞗ LATIN SMALL LETTER B WITH FLOURISH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Ꞙ LATIN CAPITAL LETTER F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ꞙ LATIN SMALL LETTER F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Ꞛ LATIN CAPITAL LETTER VOLAPUK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ꞛ LATIN SMALL LETTER VOLAPUK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Ꞝ LATIN CAPITAL LETTER VOLAPUK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ꞝ LATIN SMALL LETTER VOLAPUK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Ꞟ LATIN CAPITAL LETTER VOLAPUK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ꞟ LATIN SMALL LETTER VOLAPUK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Ꞡ LATIN CAPITAL LETTER G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ꞡ LATIN SMALL LETTER G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Ꞣ LATIN CAPITAL LETTER K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ꞣ LATIN SMALL LETTER K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Ꞥ LATIN CAPITAL LETTER N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ꞥ LATIN SMALL LETTER N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Ꞧ LATIN CAPITAL LETTER R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ꞧ LATIN SMALL LETTER R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Ꞩ LATIN CAPITAL LETTER S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ꞩ LATIN SMALL LETTER S WITH OBLIQUE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Ɦ LATIN CAPITAL LETTER H WITH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Ɜ LATIN CAPITAL LETTER REVERSED OPEN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Ɡ LATIN CAPITAL LETTER SCRIPT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Ɬ LATIN CAPITAL LETTER L WITH BELT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Ɪ LATIN CAPITAL LETTER SMALL CAPITAL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Ʞ LATIN CAPITAL LETTER TURNED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Ʇ LATIN CAPITAL LETTER TURNED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Ʝ LATIN CAPITAL LETTER J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Ꭓ LATIN CAPITAL LETTER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Ꞵ LATIN CAPITAL LETTER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ꞵ LATIN SMALL LETTER BETA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Ꞷ LATIN CAPITAL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ꞷ LATIN SMALL LETTER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ꟷ LATIN EPIGRAPHIC LETTER SIDEWAYS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ꟸ MODIFIER LETTER CAPITAL H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ꟹ MODIFIER LETTER SMALL LIGATURE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ꟺ LATIN LETTER SMALL CAPITAL TURNED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ꟻ LATIN EPIGRAPHIC LETTER REVERSED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ꟼ LATIN EPIGRAPHIC LETTER REVERSED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ꟽ LATIN EPIGRAPHIC LETTER INVERTED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ꟾ LATIN EPIGRAPHIC LETTER I LONGA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ꟿ LATIN EPIGRAPHIC LETTER ARCHAIC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ꠀ SYLOTI NAGRI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ꠁ SYLOTI NAGRI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ꠂ SYLOTI NAGRI SIGN DVISVARA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ꠃ SYLOTI NAGRI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ꠄ SYLOTI NAGRI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ꠅ SYLOTI NAGRI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꠆ SYLOTI NAGRI SIGN HASANTA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ꠇ SYLOTI NAGRI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ꠈ SYLOTI NAGRI LETTER KHO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ꠉ SYLOTI NAGRI LETTER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ꠊ SYLOTI NAGRI LETTER GHO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ꠋ SYLOTI NAGRI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ꠌ SYLOTI NAGRI LETTER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ꠍ SYLOTI NAGRI LETTER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ꠎ SYLOTI NAGRI LETTER JO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ꠏ SYLOTI NAGRI LETTER JHO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ꠐ SYLOTI NAGRI LETTER TTO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ꠑ SYLOTI NAGRI LETTER TTHO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ꠒ SYLOTI NAGRI LETTER DDO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ꠓ SYLOTI NAGRI LETTER DDHO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ꠔ SYLOTI NAGRI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ꠕ SYLOTI NAGRI LETTER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ꠖ SYLOTI NAGRI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ꠗ SYLOTI NAGRI LETTER DHO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ꠘ SYLOTI NAGRI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ꠙ SYLOTI NAGRI LETTER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ꠚ SYLOTI NAGRI LETTER PHO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ꠛ SYLOTI NAGRI LETTER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ꠜ SYLOTI NAGRI LETTER BHO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ꠝ SYLOTI NAGRI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ꠞ SYLOTI NAGRI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ꠟ SYLOTI NAGRI LETTER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ꠠ SYLOTI NAGRI LETTER RRO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ꠡ SYLOTI NAGRI LETTER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ꠢ SYLOTI NAGRI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ꠣ SYLOTI NAGRI VOWEL SIGN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ꠤ SYLOTI NAGRI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ꠥ SYLOTI NAGRI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ꠦ SYLOTI NAGRI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ꠧ SYLOTI NAGRI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꠨ SYLOTI NAGRI POETRY MARK-1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꠩ SYLOTI NAGRI POETRY MARK-2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꠪ SYLOTI NAGRI POETRY MARK-3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꠫ SYLOTI NAGRI POETRY MARK-4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꠰ NORTH INDIC FRACTION ONE QUARTER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꠱ NORTH INDIC FRACTION ONE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꠲ NORTH INDIC FRACTION THREE QUARTERS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꠳ NORTH INDIC FRACTION ONE SIXTEENTH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꠴ NORTH INDIC FRACTION ONE EIGHTH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꠵ NORTH INDIC FRACTION THREE SIXTEENTHS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꠶ NORTH INDIC QUARTER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꠷ NORTH INDIC PLACEHOLDER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꠸ NORTH INDIC RUPEE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꠹ NORTH INDIC QUANTITY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PhagsPa" w:hAnsi="Microsoft PhagsPa" w:cs="Microsoft PhagsPa"/>
        </w:rPr>
        <w:t>ꡀ</w:t>
      </w:r>
      <w:r w:rsidRPr="007E0FEA">
        <w:rPr>
          <w:rFonts w:ascii="Segoe UI" w:hAnsi="Segoe UI" w:cs="Segoe UI"/>
        </w:rPr>
        <w:t xml:space="preserve"> PHAGS-PA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ꡁ</w:t>
      </w:r>
      <w:r w:rsidRPr="007E0FEA">
        <w:rPr>
          <w:rFonts w:ascii="Segoe UI" w:hAnsi="Segoe UI" w:cs="Segoe UI"/>
        </w:rPr>
        <w:t xml:space="preserve"> PHAGS-PA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ꡂ</w:t>
      </w:r>
      <w:r w:rsidRPr="007E0FEA">
        <w:rPr>
          <w:rFonts w:ascii="Segoe UI" w:hAnsi="Segoe UI" w:cs="Segoe UI"/>
        </w:rPr>
        <w:t xml:space="preserve"> PHAGS-PA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ꡃ</w:t>
      </w:r>
      <w:r w:rsidRPr="007E0FEA">
        <w:rPr>
          <w:rFonts w:ascii="Segoe UI" w:hAnsi="Segoe UI" w:cs="Segoe UI"/>
        </w:rPr>
        <w:t xml:space="preserve"> PHAGS-PA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ꡄ</w:t>
      </w:r>
      <w:r w:rsidRPr="007E0FEA">
        <w:rPr>
          <w:rFonts w:ascii="Segoe UI" w:hAnsi="Segoe UI" w:cs="Segoe UI"/>
        </w:rPr>
        <w:t xml:space="preserve"> PHAGS-PA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ꡅ</w:t>
      </w:r>
      <w:r w:rsidRPr="007E0FEA">
        <w:rPr>
          <w:rFonts w:ascii="Segoe UI" w:hAnsi="Segoe UI" w:cs="Segoe UI"/>
        </w:rPr>
        <w:t xml:space="preserve"> PHAGS-PA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ꡆ</w:t>
      </w:r>
      <w:r w:rsidRPr="007E0FEA">
        <w:rPr>
          <w:rFonts w:ascii="Segoe UI" w:hAnsi="Segoe UI" w:cs="Segoe UI"/>
        </w:rPr>
        <w:t xml:space="preserve"> PHAGS-PA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ꡇ</w:t>
      </w:r>
      <w:r w:rsidRPr="007E0FEA">
        <w:rPr>
          <w:rFonts w:ascii="Segoe UI" w:hAnsi="Segoe UI" w:cs="Segoe UI"/>
        </w:rPr>
        <w:t xml:space="preserve"> PHAGS-PA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ꡈ</w:t>
      </w:r>
      <w:r w:rsidRPr="007E0FEA">
        <w:rPr>
          <w:rFonts w:ascii="Segoe UI" w:hAnsi="Segoe UI" w:cs="Segoe UI"/>
        </w:rPr>
        <w:t xml:space="preserve"> PHAGS-PA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ꡉ</w:t>
      </w:r>
      <w:r w:rsidRPr="007E0FEA">
        <w:rPr>
          <w:rFonts w:ascii="Segoe UI" w:hAnsi="Segoe UI" w:cs="Segoe UI"/>
        </w:rPr>
        <w:t xml:space="preserve"> PHAGS-PA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ꡊ</w:t>
      </w:r>
      <w:r w:rsidRPr="007E0FEA">
        <w:rPr>
          <w:rFonts w:ascii="Segoe UI" w:hAnsi="Segoe UI" w:cs="Segoe UI"/>
        </w:rPr>
        <w:t xml:space="preserve"> PHAGS-PA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ꡋ</w:t>
      </w:r>
      <w:r w:rsidRPr="007E0FEA">
        <w:rPr>
          <w:rFonts w:ascii="Segoe UI" w:hAnsi="Segoe UI" w:cs="Segoe UI"/>
        </w:rPr>
        <w:t xml:space="preserve"> PHAGS-PA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ꡌ</w:t>
      </w:r>
      <w:r w:rsidRPr="007E0FEA">
        <w:rPr>
          <w:rFonts w:ascii="Segoe UI" w:hAnsi="Segoe UI" w:cs="Segoe UI"/>
        </w:rPr>
        <w:t xml:space="preserve"> PHAGS-PA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ꡍ</w:t>
      </w:r>
      <w:r w:rsidRPr="007E0FEA">
        <w:rPr>
          <w:rFonts w:ascii="Segoe UI" w:hAnsi="Segoe UI" w:cs="Segoe UI"/>
        </w:rPr>
        <w:t xml:space="preserve"> PHAGS-PA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ꡎ</w:t>
      </w:r>
      <w:r w:rsidRPr="007E0FEA">
        <w:rPr>
          <w:rFonts w:ascii="Segoe UI" w:hAnsi="Segoe UI" w:cs="Segoe UI"/>
        </w:rPr>
        <w:t xml:space="preserve"> PHAGS-PA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ꡏ</w:t>
      </w:r>
      <w:r w:rsidRPr="007E0FEA">
        <w:rPr>
          <w:rFonts w:ascii="Segoe UI" w:hAnsi="Segoe UI" w:cs="Segoe UI"/>
        </w:rPr>
        <w:t xml:space="preserve"> PHAGS-PA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ꡐ</w:t>
      </w:r>
      <w:r w:rsidRPr="007E0FEA">
        <w:rPr>
          <w:rFonts w:ascii="Segoe UI" w:hAnsi="Segoe UI" w:cs="Segoe UI"/>
        </w:rPr>
        <w:t xml:space="preserve"> PHAGS-PA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ꡑ</w:t>
      </w:r>
      <w:r w:rsidRPr="007E0FEA">
        <w:rPr>
          <w:rFonts w:ascii="Segoe UI" w:hAnsi="Segoe UI" w:cs="Segoe UI"/>
        </w:rPr>
        <w:t xml:space="preserve"> PHAGS-PA LETTER TSHA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ꡒ</w:t>
      </w:r>
      <w:r w:rsidRPr="007E0FEA">
        <w:rPr>
          <w:rFonts w:ascii="Segoe UI" w:hAnsi="Segoe UI" w:cs="Segoe UI"/>
        </w:rPr>
        <w:t xml:space="preserve"> PHAGS-PA LETTER DZA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ꡓ</w:t>
      </w:r>
      <w:r w:rsidRPr="007E0FEA">
        <w:rPr>
          <w:rFonts w:ascii="Segoe UI" w:hAnsi="Segoe UI" w:cs="Segoe UI"/>
        </w:rPr>
        <w:t xml:space="preserve"> PHAGS-PA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ꡔ</w:t>
      </w:r>
      <w:r w:rsidRPr="007E0FEA">
        <w:rPr>
          <w:rFonts w:ascii="Segoe UI" w:hAnsi="Segoe UI" w:cs="Segoe UI"/>
        </w:rPr>
        <w:t xml:space="preserve"> PHAGS-PA LETTER ZHA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ꡕ</w:t>
      </w:r>
      <w:r w:rsidRPr="007E0FEA">
        <w:rPr>
          <w:rFonts w:ascii="Segoe UI" w:hAnsi="Segoe UI" w:cs="Segoe UI"/>
        </w:rPr>
        <w:t xml:space="preserve"> PHAGS-PA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ꡖ</w:t>
      </w:r>
      <w:r w:rsidRPr="007E0FEA">
        <w:rPr>
          <w:rFonts w:ascii="Segoe UI" w:hAnsi="Segoe UI" w:cs="Segoe UI"/>
        </w:rPr>
        <w:t xml:space="preserve"> PHAGS-PA LETTER SMALL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ꡗ</w:t>
      </w:r>
      <w:r w:rsidRPr="007E0FEA">
        <w:rPr>
          <w:rFonts w:ascii="Segoe UI" w:hAnsi="Segoe UI" w:cs="Segoe UI"/>
        </w:rPr>
        <w:t xml:space="preserve"> PHAGS-PA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ꡘ</w:t>
      </w:r>
      <w:r w:rsidRPr="007E0FEA">
        <w:rPr>
          <w:rFonts w:ascii="Segoe UI" w:hAnsi="Segoe UI" w:cs="Segoe UI"/>
        </w:rPr>
        <w:t xml:space="preserve"> PHAGS-PA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ꡙ</w:t>
      </w:r>
      <w:r w:rsidRPr="007E0FEA">
        <w:rPr>
          <w:rFonts w:ascii="Segoe UI" w:hAnsi="Segoe UI" w:cs="Segoe UI"/>
        </w:rPr>
        <w:t xml:space="preserve"> PHAGS-PA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ꡚ</w:t>
      </w:r>
      <w:r w:rsidRPr="007E0FEA">
        <w:rPr>
          <w:rFonts w:ascii="Segoe UI" w:hAnsi="Segoe UI" w:cs="Segoe UI"/>
        </w:rPr>
        <w:t xml:space="preserve"> PHAGS-PA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ꡛ</w:t>
      </w:r>
      <w:r w:rsidRPr="007E0FEA">
        <w:rPr>
          <w:rFonts w:ascii="Segoe UI" w:hAnsi="Segoe UI" w:cs="Segoe UI"/>
        </w:rPr>
        <w:t xml:space="preserve"> PHAGS-PA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ꡜ</w:t>
      </w:r>
      <w:r w:rsidRPr="007E0FEA">
        <w:rPr>
          <w:rFonts w:ascii="Segoe UI" w:hAnsi="Segoe UI" w:cs="Segoe UI"/>
        </w:rPr>
        <w:t xml:space="preserve"> PHAGS-PA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ꡝ</w:t>
      </w:r>
      <w:r w:rsidRPr="007E0FEA">
        <w:rPr>
          <w:rFonts w:ascii="Segoe UI" w:hAnsi="Segoe UI" w:cs="Segoe UI"/>
        </w:rPr>
        <w:t xml:space="preserve"> PHAGS-PA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ꡞ</w:t>
      </w:r>
      <w:r w:rsidRPr="007E0FEA">
        <w:rPr>
          <w:rFonts w:ascii="Segoe UI" w:hAnsi="Segoe UI" w:cs="Segoe UI"/>
        </w:rPr>
        <w:t xml:space="preserve"> PHAGS-PA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ꡟ</w:t>
      </w:r>
      <w:r w:rsidRPr="007E0FEA">
        <w:rPr>
          <w:rFonts w:ascii="Segoe UI" w:hAnsi="Segoe UI" w:cs="Segoe UI"/>
        </w:rPr>
        <w:t xml:space="preserve"> PHAGS-PA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ꡠ</w:t>
      </w:r>
      <w:r w:rsidRPr="007E0FEA">
        <w:rPr>
          <w:rFonts w:ascii="Segoe UI" w:hAnsi="Segoe UI" w:cs="Segoe UI"/>
        </w:rPr>
        <w:t xml:space="preserve"> PHAGS-PA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ꡡ</w:t>
      </w:r>
      <w:r w:rsidRPr="007E0FEA">
        <w:rPr>
          <w:rFonts w:ascii="Segoe UI" w:hAnsi="Segoe UI" w:cs="Segoe UI"/>
        </w:rPr>
        <w:t xml:space="preserve"> PHAGS-PA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ꡢ</w:t>
      </w:r>
      <w:r w:rsidRPr="007E0FEA">
        <w:rPr>
          <w:rFonts w:ascii="Segoe UI" w:hAnsi="Segoe UI" w:cs="Segoe UI"/>
        </w:rPr>
        <w:t xml:space="preserve"> PHAGS-PA LETTER QA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ꡣ</w:t>
      </w:r>
      <w:r w:rsidRPr="007E0FEA">
        <w:rPr>
          <w:rFonts w:ascii="Segoe UI" w:hAnsi="Segoe UI" w:cs="Segoe UI"/>
        </w:rPr>
        <w:t xml:space="preserve"> PHAGS-PA LETTER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ꡤ</w:t>
      </w:r>
      <w:r w:rsidRPr="007E0FEA">
        <w:rPr>
          <w:rFonts w:ascii="Segoe UI" w:hAnsi="Segoe UI" w:cs="Segoe UI"/>
        </w:rPr>
        <w:t xml:space="preserve"> PHAGS-PA LETTER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ꡥ</w:t>
      </w:r>
      <w:r w:rsidRPr="007E0FEA">
        <w:rPr>
          <w:rFonts w:ascii="Segoe UI" w:hAnsi="Segoe UI" w:cs="Segoe UI"/>
        </w:rPr>
        <w:t xml:space="preserve"> PHAGS-PA LETTER 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PhagsPa" w:hAnsi="Microsoft PhagsPa" w:cs="Microsoft PhagsPa"/>
        </w:rPr>
        <w:t>ꡦ</w:t>
      </w:r>
      <w:r w:rsidRPr="007E0FEA">
        <w:rPr>
          <w:rFonts w:ascii="Segoe UI" w:hAnsi="Segoe UI" w:cs="Segoe UI"/>
        </w:rPr>
        <w:t xml:space="preserve"> PHAGS-PA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ꡧ</w:t>
      </w:r>
      <w:r w:rsidRPr="007E0FEA">
        <w:rPr>
          <w:rFonts w:ascii="Segoe UI" w:hAnsi="Segoe UI" w:cs="Segoe UI"/>
        </w:rPr>
        <w:t xml:space="preserve"> PHAGS-PA SUBJOINED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ꡨ</w:t>
      </w:r>
      <w:r w:rsidRPr="007E0FEA">
        <w:rPr>
          <w:rFonts w:ascii="Segoe UI" w:hAnsi="Segoe UI" w:cs="Segoe UI"/>
        </w:rPr>
        <w:t xml:space="preserve"> PHAGS-PA SUBJOINED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ꡩ</w:t>
      </w:r>
      <w:r w:rsidRPr="007E0FEA">
        <w:rPr>
          <w:rFonts w:ascii="Segoe UI" w:hAnsi="Segoe UI" w:cs="Segoe UI"/>
        </w:rPr>
        <w:t xml:space="preserve"> PHAGS-PA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ꡪ</w:t>
      </w:r>
      <w:r w:rsidRPr="007E0FEA">
        <w:rPr>
          <w:rFonts w:ascii="Segoe UI" w:hAnsi="Segoe UI" w:cs="Segoe UI"/>
        </w:rPr>
        <w:t xml:space="preserve"> PHAGS-PA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ꡫ</w:t>
      </w:r>
      <w:r w:rsidRPr="007E0FEA">
        <w:rPr>
          <w:rFonts w:ascii="Segoe UI" w:hAnsi="Segoe UI" w:cs="Segoe UI"/>
        </w:rPr>
        <w:t xml:space="preserve"> PHAGS-PA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ꡬ</w:t>
      </w:r>
      <w:r w:rsidRPr="007E0FEA">
        <w:rPr>
          <w:rFonts w:ascii="Segoe UI" w:hAnsi="Segoe UI" w:cs="Segoe UI"/>
        </w:rPr>
        <w:t xml:space="preserve"> PHAGS-PA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ꡭ</w:t>
      </w:r>
      <w:r w:rsidRPr="007E0FEA">
        <w:rPr>
          <w:rFonts w:ascii="Segoe UI" w:hAnsi="Segoe UI" w:cs="Segoe UI"/>
        </w:rPr>
        <w:t xml:space="preserve"> PHAGS-PA LETTER ALTERNATE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ꡮ</w:t>
      </w:r>
      <w:r w:rsidRPr="007E0FEA">
        <w:rPr>
          <w:rFonts w:ascii="Segoe UI" w:hAnsi="Segoe UI" w:cs="Segoe UI"/>
        </w:rPr>
        <w:t xml:space="preserve"> PHAGS-PA LETTER VOICELESS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ꡯ</w:t>
      </w:r>
      <w:r w:rsidRPr="007E0FEA">
        <w:rPr>
          <w:rFonts w:ascii="Segoe UI" w:hAnsi="Segoe UI" w:cs="Segoe UI"/>
        </w:rPr>
        <w:t xml:space="preserve"> PHAGS-PA LETTER VOICED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ꡰ</w:t>
      </w:r>
      <w:r w:rsidRPr="007E0FEA">
        <w:rPr>
          <w:rFonts w:ascii="Segoe UI" w:hAnsi="Segoe UI" w:cs="Segoe UI"/>
        </w:rPr>
        <w:t xml:space="preserve"> PHAGS-PA LETTER ASPIRATED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ꡱ</w:t>
      </w:r>
      <w:r w:rsidRPr="007E0FEA">
        <w:rPr>
          <w:rFonts w:ascii="Segoe UI" w:hAnsi="Segoe UI" w:cs="Segoe UI"/>
        </w:rPr>
        <w:t xml:space="preserve"> PHAGS-PA SUBJOINED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ꡲ</w:t>
      </w:r>
      <w:r w:rsidRPr="007E0FEA">
        <w:rPr>
          <w:rFonts w:ascii="Segoe UI" w:hAnsi="Segoe UI" w:cs="Segoe UI"/>
        </w:rPr>
        <w:t xml:space="preserve"> PHAGS-PA SUPERFIXED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ꡳ</w:t>
      </w:r>
      <w:r w:rsidRPr="007E0FEA">
        <w:rPr>
          <w:rFonts w:ascii="Segoe UI" w:hAnsi="Segoe UI" w:cs="Segoe UI"/>
        </w:rPr>
        <w:t xml:space="preserve"> PHAGS-PA LETTER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꡴</w:t>
      </w:r>
      <w:r w:rsidRPr="007E0FEA">
        <w:rPr>
          <w:rFonts w:ascii="Segoe UI" w:hAnsi="Segoe UI" w:cs="Segoe UI"/>
        </w:rPr>
        <w:t xml:space="preserve"> PHAGS-PA SINGLE HEAD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꡵</w:t>
      </w:r>
      <w:r w:rsidRPr="007E0FEA">
        <w:rPr>
          <w:rFonts w:ascii="Segoe UI" w:hAnsi="Segoe UI" w:cs="Segoe UI"/>
        </w:rPr>
        <w:t xml:space="preserve"> PHAGS-PA DOUBLE HEAD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꡶</w:t>
      </w:r>
      <w:r w:rsidRPr="007E0FEA">
        <w:rPr>
          <w:rFonts w:ascii="Segoe UI" w:hAnsi="Segoe UI" w:cs="Segoe UI"/>
        </w:rPr>
        <w:t xml:space="preserve"> PHAGS-PA MARK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PhagsPa" w:hAnsi="Microsoft PhagsPa" w:cs="Microsoft PhagsPa"/>
        </w:rPr>
        <w:t>꡷</w:t>
      </w:r>
      <w:r w:rsidRPr="007E0FEA">
        <w:rPr>
          <w:rFonts w:ascii="Segoe UI" w:hAnsi="Segoe UI" w:cs="Segoe UI"/>
        </w:rPr>
        <w:t xml:space="preserve"> PHAGS-PA MARK DOUBLE SHAD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ꢀ SAURASHTRA SIGN ANUSVARA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ꢁ SAURASHTRA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ꢂ SAURASHTRA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ꢃ SAURASHTRA LETTER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ꢄ SAURASHTRA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ꢅ SAURASHTRA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ꢆ SAURASHTRA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ꢇ SAURASHTRA LETTER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ꢈ SAURASHTRA LETTER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ꢉ SAURASHTRA LETTER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ꢊ SAURASHTRA LETTER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ꢋ SAURASHTRA LETTER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ꢌ SAURASHTRA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ꢍ SAURASHTRA LETTER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ꢎ SAURASHTRA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ꢏ SAURASHTRA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ꢐ SAURASHTRA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ꢑ SAURASHTRA LETTER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ꢒ SAURASHTRA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ꢓ SAURASHTRA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ꢔ SAURASHTRA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ꢕ SAURASHTRA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ꢖ SAURASHTRA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ꢗ SAURASHTRA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ꢘ SAURASHTRA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ꢙ SAURASHTRA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ꢚ SAURASHTRA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ꢛ SAURASHTRA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ꢜ SAURASHTRA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ꢝ SAURASHTRA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ꢞ SAURASHTRA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ꢟ SAURASHTRA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ꢠ SAURASHTRA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ꢡ SAURASHTRA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ꢢ SAURASHTRA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ꢣ SAURASHTRA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ꢤ SAURASHTRA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ꢥ SAURASHTRA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ꢦ SAURASHTRA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ꢧ SAURASHTRA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ꢨ SAURASHTRA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ꢩ SAURASHTRA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ꢪ SAURASHTRA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ꢫ SAURASHTRA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ꢬ SAURASHTRA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ꢭ SAURASHTRA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ꢮ SAURASHTRA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ꢯ SAURASHTRA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ꢰ SAURASHTRA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ꢱ SAURASHTRA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ꢲ SAURASHTRA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ꢳ SAURASHTRA LETTER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ꢴ SAURASHTRA CONSONANT SIGN HAARU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ꢵ SAURASHTRA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ꢶ SAURASHTRA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ꢷ SAURASHTRA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ꢸ SAURASHTRA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ꢹ SAURASHTRA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ꢺ SAURASHTRA VOWEL SIGN VOCALIC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ꢻ SAURASHTRA VOWEL SIGN VOCALIC RR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ꢼ SAURASHTRA VOWEL SIGN VOCALIC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ꢽ SAURASHTRA VOWEL SIGN VOCALIC LL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ꢾ SAURASHTRA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ꢿ SAURASHTRA VOWEL SIGN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ꣀ SAURASHTRA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ꣁ SAURASHTRA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ꣂ SAURASHTRA VOWEL SIGN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ꣃ SAURASHTRA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꣄ SAURASHTRA SIGN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ꣅ SAURASHTRA SIGN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꣎ SAURASHTRA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꣏ SAURASHTRA DOUBLE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꣐ SAURASHTRA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꣑ SAURASHTRA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꣒ SAURASHTRA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꣓ SAURASHTRA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꣔ SAURASHTRA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꣕ SAURASHTRA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꣖ SAURASHTRA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꣗ SAURASHTRA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꣘ SAURASHTRA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꣙ SAURASHTRA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꣠ COMBINING DEVANAGARI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꣡ COMBINING DEVANAGARI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꣢ COMBINING DEVANAGARI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꣣ COMBINING DEVANAGARI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꣤ COMBINING DEVANAGARI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꣥ COMBINING DEVANAGARI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꣦ COMBINING DEVANAGARI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꣧ COMBINING DEVANAGARI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꣨ COMBINING DEVANAGARI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꣩ COMBINING DEVANAGARI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꣪ COMBINING DEVANAGARI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꣫ COMBINING DEVANAGARI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꣬ COMBINING DEVANAGARI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꣭ COMBINING DEVANAGARI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꣮ COMBINING DEVANAGARI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꣯ COMBINING DEVANAGARI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꣰ COMBINING DEVANAGARI LETTER VI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꣱ COMBINING DEVANAGARI SIGN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ꣲ DEVANAGARI SIGN SPACING CANDRABINDU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ꣳ DEVANAGARI SIGN CANDRABINDU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ꣴ DEVANAGARI SIGN DOUBLE CANDRABINDU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ꣵ DEVANAGARI SIGN CANDRABINDU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ꣶ DEVANAGARI SIGN CANDRABINDU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ꣷ DEVANAGARI SIGN CANDRABINDU AVAGRAHA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꣸ DEVANAGARI SIGN PUSHPIKA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꣹ DEVANAGARI GAP FILLER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꣺ DEVANAGARI CARET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ꣻ DEVANAGARI HEADSTROKE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꣼ DEVANAGARI SIGN SIDDHAM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ꣽ DEVANAGARI JAIN OM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꤀ KAYAH LI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꤁ KAYAH LI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꤂ KAYAH LI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꤃ KAYAH LI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꤄ KAYAH LI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꤅ KAYAH LI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꤆ KAYAH LI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꤇ KAYAH LI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꤈ KAYAH LI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꤉ KAYAH LI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ꤊ KAYAH LI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ꤋ KAYAH LI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ꤌ KAYAH LI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ꤍ KAYAH LI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ꤎ KAYAH LI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ꤏ KAYAH LI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ꤐ KAYAH LI LETTER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ꤑ KAYAH LI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ꤒ KAYAH LI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ꤓ KAYAH LI LETTER HTA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ꤔ KAYAH LI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ꤕ KAYAH LI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ꤖ KAYAH LI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ꤗ KAYAH LI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ꤘ KAYAH LI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ꤙ KAYAH LI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ꤚ KAYAH LI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ꤛ KAYAH LI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ꤜ KAYAH LI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ꤝ KAYAH LI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ꤞ KAYAH LI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ꤟ KAYAH LI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ꤠ KAYAH LI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ꤡ KAYAH LI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ꤢ KAYAH LI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ꤣ KAYAH LI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ꤤ KAYAH LI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ꤥ KAYAH LI LETTER OO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ꤦ KAYAH LI VOWEL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ꤧ KAYAH LI VOWEL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ꤨ KAYAH LI VOWEL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ꤩ KAYAH LI VOWEL 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ꤪ KAYAH LI VOWEL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꤫ KAYAH LI TONE PLOPHU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꤬ KAYAH LI TONE CALYA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꤭ KAYAH LI TONE CALYA PLOPHU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꤮ KAYAH LI SIGN CWI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꤯ KAYAH LI SIGN SHYA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ꤰ REJANG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ꤱ REJANG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ꤲ REJANG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ꤳ REJANG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ꤴ REJANG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ꤵ REJANG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ꤶ REJANG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ꤷ REJANG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ꤸ REJANG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ꤹ REJANG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ꤺ REJANG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ꤻ REJANG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ꤼ REJANG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ꤽ REJANG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ꤾ REJANG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ꤿ REJANG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ꥀ REJANG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ꥁ REJANG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ꥂ REJANG LETTER MBA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ꥃ REJANG LETTER NGGA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ꥄ REJANG LETTER 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ꥅ REJANG LETTER NYJA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ꥆ REJANG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ꥇ REJANG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ꥈ REJANG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ꥉ REJANG VOWEL SIGN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ꥊ REJANG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ꥋ REJANG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ꥌ REJANG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ꥍ REJANG VOWEL SIGN EU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ꥎ REJANG VOWEL SIGN 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ꥏ REJANG CONSONANT SIGN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ꥐ REJANG CONSONANT SIGN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ꥑ REJANG CONSONANT SIGN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ꥒ REJANG CONSONANT SIGN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꥓ REJANG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꥟ REJANG SECTION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ꥠ</w:t>
      </w:r>
      <w:r w:rsidRPr="007E0FEA">
        <w:rPr>
          <w:rFonts w:ascii="Segoe UI" w:hAnsi="Segoe UI" w:cs="Segoe UI"/>
        </w:rPr>
        <w:t xml:space="preserve"> HANGUL CHOSEONG TIKEUT-MIEUM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ꥡ</w:t>
      </w:r>
      <w:r w:rsidRPr="007E0FEA">
        <w:rPr>
          <w:rFonts w:ascii="Segoe UI" w:hAnsi="Segoe UI" w:cs="Segoe UI"/>
        </w:rPr>
        <w:t xml:space="preserve"> HANGUL CHOSEONG TIKEUT-PIEUP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ꥢ</w:t>
      </w:r>
      <w:r w:rsidRPr="007E0FEA">
        <w:rPr>
          <w:rFonts w:ascii="Segoe UI" w:hAnsi="Segoe UI" w:cs="Segoe UI"/>
        </w:rPr>
        <w:t xml:space="preserve"> HANGUL CHOSEONG TIKEUT-SIOS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ꥣ</w:t>
      </w:r>
      <w:r w:rsidRPr="007E0FEA">
        <w:rPr>
          <w:rFonts w:ascii="Segoe UI" w:hAnsi="Segoe UI" w:cs="Segoe UI"/>
        </w:rPr>
        <w:t xml:space="preserve"> HANGUL CHOSEONG TIKEUT-CIEUC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ꥤ</w:t>
      </w:r>
      <w:r w:rsidRPr="007E0FEA">
        <w:rPr>
          <w:rFonts w:ascii="Segoe UI" w:hAnsi="Segoe UI" w:cs="Segoe UI"/>
        </w:rPr>
        <w:t xml:space="preserve"> HANGUL CHOSEONG RIEUL-KIYEOK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ꥥ</w:t>
      </w:r>
      <w:r w:rsidRPr="007E0FEA">
        <w:rPr>
          <w:rFonts w:ascii="Segoe UI" w:hAnsi="Segoe UI" w:cs="Segoe UI"/>
        </w:rPr>
        <w:t xml:space="preserve"> HANGUL CHOSEONG RIEUL-SSANGKIYEOK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ꥦ</w:t>
      </w:r>
      <w:r w:rsidRPr="007E0FEA">
        <w:rPr>
          <w:rFonts w:ascii="Segoe UI" w:hAnsi="Segoe UI" w:cs="Segoe UI"/>
        </w:rPr>
        <w:t xml:space="preserve"> HANGUL CHOSEONG RIEUL-TIKEUT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ꥧ</w:t>
      </w:r>
      <w:r w:rsidRPr="007E0FEA">
        <w:rPr>
          <w:rFonts w:ascii="Segoe UI" w:hAnsi="Segoe UI" w:cs="Segoe UI"/>
        </w:rPr>
        <w:t xml:space="preserve"> HANGUL CHOSEONG RIEUL-SSANGTIKEUT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ꥨ</w:t>
      </w:r>
      <w:r w:rsidRPr="007E0FEA">
        <w:rPr>
          <w:rFonts w:ascii="Segoe UI" w:hAnsi="Segoe UI" w:cs="Segoe UI"/>
        </w:rPr>
        <w:t xml:space="preserve"> HANGUL CHOSEONG RIEUL-MIEUM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ꥩ</w:t>
      </w:r>
      <w:r w:rsidRPr="007E0FEA">
        <w:rPr>
          <w:rFonts w:ascii="Segoe UI" w:hAnsi="Segoe UI" w:cs="Segoe UI"/>
        </w:rPr>
        <w:t xml:space="preserve"> HANGUL CHOSEONG RIEUL-PIEUP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ꥪ</w:t>
      </w:r>
      <w:r w:rsidRPr="007E0FEA">
        <w:rPr>
          <w:rFonts w:ascii="Segoe UI" w:hAnsi="Segoe UI" w:cs="Segoe UI"/>
        </w:rPr>
        <w:t xml:space="preserve"> HANGUL CHOSEONG RIEUL-SSANGPIEUP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ꥫ</w:t>
      </w:r>
      <w:r w:rsidRPr="007E0FEA">
        <w:rPr>
          <w:rFonts w:ascii="Segoe UI" w:hAnsi="Segoe UI" w:cs="Segoe UI"/>
        </w:rPr>
        <w:t xml:space="preserve"> HANGUL CHOSEONG RIEUL-KAPYEOUNPIEUP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ꥬ</w:t>
      </w:r>
      <w:r w:rsidRPr="007E0FEA">
        <w:rPr>
          <w:rFonts w:ascii="Segoe UI" w:hAnsi="Segoe UI" w:cs="Segoe UI"/>
        </w:rPr>
        <w:t xml:space="preserve"> HANGUL CHOSEONG RIEUL-SIOS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ꥭ</w:t>
      </w:r>
      <w:r w:rsidRPr="007E0FEA">
        <w:rPr>
          <w:rFonts w:ascii="Segoe UI" w:hAnsi="Segoe UI" w:cs="Segoe UI"/>
        </w:rPr>
        <w:t xml:space="preserve"> HANGUL CHOSEONG RIEUL-CIEUC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ꥮ</w:t>
      </w:r>
      <w:r w:rsidRPr="007E0FEA">
        <w:rPr>
          <w:rFonts w:ascii="Segoe UI" w:hAnsi="Segoe UI" w:cs="Segoe UI"/>
        </w:rPr>
        <w:t xml:space="preserve"> HANGUL CHOSEONG RIEUL-KHIEUKH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ꥯ</w:t>
      </w:r>
      <w:r w:rsidRPr="007E0FEA">
        <w:rPr>
          <w:rFonts w:ascii="Segoe UI" w:hAnsi="Segoe UI" w:cs="Segoe UI"/>
        </w:rPr>
        <w:t xml:space="preserve"> HANGUL CHOSEONG MIEUM-KIYEOK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ꥰ</w:t>
      </w:r>
      <w:r w:rsidRPr="007E0FEA">
        <w:rPr>
          <w:rFonts w:ascii="Segoe UI" w:hAnsi="Segoe UI" w:cs="Segoe UI"/>
        </w:rPr>
        <w:t xml:space="preserve"> HANGUL CHOSEONG MIEUM-TIKEUT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ꥱ</w:t>
      </w:r>
      <w:r w:rsidRPr="007E0FEA">
        <w:rPr>
          <w:rFonts w:ascii="Segoe UI" w:hAnsi="Segoe UI" w:cs="Segoe UI"/>
        </w:rPr>
        <w:t xml:space="preserve"> HANGUL CHOSEONG MIEUM-SIOS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ꥲ</w:t>
      </w:r>
      <w:r w:rsidRPr="007E0FEA">
        <w:rPr>
          <w:rFonts w:ascii="Segoe UI" w:hAnsi="Segoe UI" w:cs="Segoe UI"/>
        </w:rPr>
        <w:t xml:space="preserve"> HANGUL CHOSEONG PIEUP-SIOS-THIEUTH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ꥳ</w:t>
      </w:r>
      <w:r w:rsidRPr="007E0FEA">
        <w:rPr>
          <w:rFonts w:ascii="Segoe UI" w:hAnsi="Segoe UI" w:cs="Segoe UI"/>
        </w:rPr>
        <w:t xml:space="preserve"> HANGUL CHOSEONG PIEUP-KHIEUKH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ꥴ</w:t>
      </w:r>
      <w:r w:rsidRPr="007E0FEA">
        <w:rPr>
          <w:rFonts w:ascii="Segoe UI" w:hAnsi="Segoe UI" w:cs="Segoe UI"/>
        </w:rPr>
        <w:t xml:space="preserve"> HANGUL CHOSEONG PIEUP-HIEUH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ꥵ</w:t>
      </w:r>
      <w:r w:rsidRPr="007E0FEA">
        <w:rPr>
          <w:rFonts w:ascii="Segoe UI" w:hAnsi="Segoe UI" w:cs="Segoe UI"/>
        </w:rPr>
        <w:t xml:space="preserve"> HANGUL CHOSEONG SSANGSIOS-PIEUP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ꥶ</w:t>
      </w:r>
      <w:r w:rsidRPr="007E0FEA">
        <w:rPr>
          <w:rFonts w:ascii="Segoe UI" w:hAnsi="Segoe UI" w:cs="Segoe UI"/>
        </w:rPr>
        <w:t xml:space="preserve"> HANGUL CHOSEONG IEUNG-RIEUL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ꥷ</w:t>
      </w:r>
      <w:r w:rsidRPr="007E0FEA">
        <w:rPr>
          <w:rFonts w:ascii="Segoe UI" w:hAnsi="Segoe UI" w:cs="Segoe UI"/>
        </w:rPr>
        <w:t xml:space="preserve"> HANGUL CHOSEONG IEUNG-HIEUH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ꥸ</w:t>
      </w:r>
      <w:r w:rsidRPr="007E0FEA">
        <w:rPr>
          <w:rFonts w:ascii="Segoe UI" w:hAnsi="Segoe UI" w:cs="Segoe UI"/>
        </w:rPr>
        <w:t xml:space="preserve"> HANGUL CHOSEONG SSANGCIEUC-HIEUH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ꥹ</w:t>
      </w:r>
      <w:r w:rsidRPr="007E0FEA">
        <w:rPr>
          <w:rFonts w:ascii="Segoe UI" w:hAnsi="Segoe UI" w:cs="Segoe UI"/>
        </w:rPr>
        <w:t xml:space="preserve"> HANGUL CHOSEONG SSANGTHIEUTH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ꥺ</w:t>
      </w:r>
      <w:r w:rsidRPr="007E0FEA">
        <w:rPr>
          <w:rFonts w:ascii="Segoe UI" w:hAnsi="Segoe UI" w:cs="Segoe UI"/>
        </w:rPr>
        <w:t xml:space="preserve"> HANGUL CHOSEONG PHIEUPH-HIEUH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ꥻ</w:t>
      </w:r>
      <w:r w:rsidRPr="007E0FEA">
        <w:rPr>
          <w:rFonts w:ascii="Segoe UI" w:hAnsi="Segoe UI" w:cs="Segoe UI"/>
        </w:rPr>
        <w:t xml:space="preserve"> HANGUL CHOSEONG HIEUH-SIOS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ꥼ</w:t>
      </w:r>
      <w:r w:rsidRPr="007E0FEA">
        <w:rPr>
          <w:rFonts w:ascii="Segoe UI" w:hAnsi="Segoe UI" w:cs="Segoe UI"/>
        </w:rPr>
        <w:t xml:space="preserve"> HANGUL CHOSEONG SSANGYEORINHIEUH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ꦀ</w:t>
      </w:r>
      <w:r w:rsidRPr="007E0FEA">
        <w:rPr>
          <w:rFonts w:ascii="Segoe UI" w:hAnsi="Segoe UI" w:cs="Segoe UI"/>
        </w:rPr>
        <w:t xml:space="preserve"> JAVANESE SIGN PANYANGGA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ꦁ</w:t>
      </w:r>
      <w:r w:rsidRPr="007E0FEA">
        <w:rPr>
          <w:rFonts w:ascii="Segoe UI" w:hAnsi="Segoe UI" w:cs="Segoe UI"/>
        </w:rPr>
        <w:t xml:space="preserve"> JAVANESE SIGN CECAK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ꦂ</w:t>
      </w:r>
      <w:r w:rsidRPr="007E0FEA">
        <w:rPr>
          <w:rFonts w:ascii="Segoe UI" w:hAnsi="Segoe UI" w:cs="Segoe UI"/>
        </w:rPr>
        <w:t xml:space="preserve"> JAVANESE SIGN LAYAR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ꦃ</w:t>
      </w:r>
      <w:r w:rsidRPr="007E0FEA">
        <w:rPr>
          <w:rFonts w:ascii="Segoe UI" w:hAnsi="Segoe UI" w:cs="Segoe UI"/>
        </w:rPr>
        <w:t xml:space="preserve"> JAVANESE SIGN WIGNYAN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ꦄ</w:t>
      </w:r>
      <w:r w:rsidRPr="007E0FEA">
        <w:rPr>
          <w:rFonts w:ascii="Segoe UI" w:hAnsi="Segoe UI" w:cs="Segoe UI"/>
        </w:rPr>
        <w:t xml:space="preserve"> JAVANESE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ꦅ</w:t>
      </w:r>
      <w:r w:rsidRPr="007E0FEA">
        <w:rPr>
          <w:rFonts w:ascii="Segoe UI" w:hAnsi="Segoe UI" w:cs="Segoe UI"/>
        </w:rPr>
        <w:t xml:space="preserve"> JAVANESE LETTER I KAWI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ꦆ</w:t>
      </w:r>
      <w:r w:rsidRPr="007E0FEA">
        <w:rPr>
          <w:rFonts w:ascii="Segoe UI" w:hAnsi="Segoe UI" w:cs="Segoe UI"/>
        </w:rPr>
        <w:t xml:space="preserve"> JAVANESE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ꦇ</w:t>
      </w:r>
      <w:r w:rsidRPr="007E0FEA">
        <w:rPr>
          <w:rFonts w:ascii="Segoe UI" w:hAnsi="Segoe UI" w:cs="Segoe UI"/>
        </w:rPr>
        <w:t xml:space="preserve"> JAVANESE LETTER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Javanese Text" w:hAnsi="Javanese Text" w:cs="Javanese Text"/>
        </w:rPr>
        <w:t>ꦈ</w:t>
      </w:r>
      <w:r w:rsidRPr="007E0FEA">
        <w:rPr>
          <w:rFonts w:ascii="Segoe UI" w:hAnsi="Segoe UI" w:cs="Segoe UI"/>
        </w:rPr>
        <w:t xml:space="preserve"> JAVANESE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ꦉ</w:t>
      </w:r>
      <w:r w:rsidRPr="007E0FEA">
        <w:rPr>
          <w:rFonts w:ascii="Segoe UI" w:hAnsi="Segoe UI" w:cs="Segoe UI"/>
        </w:rPr>
        <w:t xml:space="preserve"> JAVANESE LETTER PA CEREK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ꦊ</w:t>
      </w:r>
      <w:r w:rsidRPr="007E0FEA">
        <w:rPr>
          <w:rFonts w:ascii="Segoe UI" w:hAnsi="Segoe UI" w:cs="Segoe UI"/>
        </w:rPr>
        <w:t xml:space="preserve"> JAVANESE LETTER NGA LELET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ꦋ</w:t>
      </w:r>
      <w:r w:rsidRPr="007E0FEA">
        <w:rPr>
          <w:rFonts w:ascii="Segoe UI" w:hAnsi="Segoe UI" w:cs="Segoe UI"/>
        </w:rPr>
        <w:t xml:space="preserve"> JAVANESE LETTER NGA LELET RASWADI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ꦌ</w:t>
      </w:r>
      <w:r w:rsidRPr="007E0FEA">
        <w:rPr>
          <w:rFonts w:ascii="Segoe UI" w:hAnsi="Segoe UI" w:cs="Segoe UI"/>
        </w:rPr>
        <w:t xml:space="preserve"> JAVANESE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ꦍ</w:t>
      </w:r>
      <w:r w:rsidRPr="007E0FEA">
        <w:rPr>
          <w:rFonts w:ascii="Segoe UI" w:hAnsi="Segoe UI" w:cs="Segoe UI"/>
        </w:rPr>
        <w:t xml:space="preserve"> JAVANESE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ꦎ</w:t>
      </w:r>
      <w:r w:rsidRPr="007E0FEA">
        <w:rPr>
          <w:rFonts w:ascii="Segoe UI" w:hAnsi="Segoe UI" w:cs="Segoe UI"/>
        </w:rPr>
        <w:t xml:space="preserve"> JAVANESE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ꦏ</w:t>
      </w:r>
      <w:r w:rsidRPr="007E0FEA">
        <w:rPr>
          <w:rFonts w:ascii="Segoe UI" w:hAnsi="Segoe UI" w:cs="Segoe UI"/>
        </w:rPr>
        <w:t xml:space="preserve"> JAVANESE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ꦐ</w:t>
      </w:r>
      <w:r w:rsidRPr="007E0FEA">
        <w:rPr>
          <w:rFonts w:ascii="Segoe UI" w:hAnsi="Segoe UI" w:cs="Segoe UI"/>
        </w:rPr>
        <w:t xml:space="preserve"> JAVANESE LETTER KA SASAK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ꦑ</w:t>
      </w:r>
      <w:r w:rsidRPr="007E0FEA">
        <w:rPr>
          <w:rFonts w:ascii="Segoe UI" w:hAnsi="Segoe UI" w:cs="Segoe UI"/>
        </w:rPr>
        <w:t xml:space="preserve"> JAVANESE LETTER KA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ꦒ</w:t>
      </w:r>
      <w:r w:rsidRPr="007E0FEA">
        <w:rPr>
          <w:rFonts w:ascii="Segoe UI" w:hAnsi="Segoe UI" w:cs="Segoe UI"/>
        </w:rPr>
        <w:t xml:space="preserve"> JAVANESE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ꦓ</w:t>
      </w:r>
      <w:r w:rsidRPr="007E0FEA">
        <w:rPr>
          <w:rFonts w:ascii="Segoe UI" w:hAnsi="Segoe UI" w:cs="Segoe UI"/>
        </w:rPr>
        <w:t xml:space="preserve"> JAVANESE LETTER GA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ꦔ</w:t>
      </w:r>
      <w:r w:rsidRPr="007E0FEA">
        <w:rPr>
          <w:rFonts w:ascii="Segoe UI" w:hAnsi="Segoe UI" w:cs="Segoe UI"/>
        </w:rPr>
        <w:t xml:space="preserve"> JAVANESE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ꦕ</w:t>
      </w:r>
      <w:r w:rsidRPr="007E0FEA">
        <w:rPr>
          <w:rFonts w:ascii="Segoe UI" w:hAnsi="Segoe UI" w:cs="Segoe UI"/>
        </w:rPr>
        <w:t xml:space="preserve"> JAVANESE LETTER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ꦖ</w:t>
      </w:r>
      <w:r w:rsidRPr="007E0FEA">
        <w:rPr>
          <w:rFonts w:ascii="Segoe UI" w:hAnsi="Segoe UI" w:cs="Segoe UI"/>
        </w:rPr>
        <w:t xml:space="preserve"> JAVANESE LETTER CA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ꦗ</w:t>
      </w:r>
      <w:r w:rsidRPr="007E0FEA">
        <w:rPr>
          <w:rFonts w:ascii="Segoe UI" w:hAnsi="Segoe UI" w:cs="Segoe UI"/>
        </w:rPr>
        <w:t xml:space="preserve"> JAVANESE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ꦘ</w:t>
      </w:r>
      <w:r w:rsidRPr="007E0FEA">
        <w:rPr>
          <w:rFonts w:ascii="Segoe UI" w:hAnsi="Segoe UI" w:cs="Segoe UI"/>
        </w:rPr>
        <w:t xml:space="preserve"> JAVANESE LETTER NYA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ꦙ</w:t>
      </w:r>
      <w:r w:rsidRPr="007E0FEA">
        <w:rPr>
          <w:rFonts w:ascii="Segoe UI" w:hAnsi="Segoe UI" w:cs="Segoe UI"/>
        </w:rPr>
        <w:t xml:space="preserve"> JAVANESE LETTER JA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ꦚ</w:t>
      </w:r>
      <w:r w:rsidRPr="007E0FEA">
        <w:rPr>
          <w:rFonts w:ascii="Segoe UI" w:hAnsi="Segoe UI" w:cs="Segoe UI"/>
        </w:rPr>
        <w:t xml:space="preserve"> JAVANESE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ꦛ</w:t>
      </w:r>
      <w:r w:rsidRPr="007E0FEA">
        <w:rPr>
          <w:rFonts w:ascii="Segoe UI" w:hAnsi="Segoe UI" w:cs="Segoe UI"/>
        </w:rPr>
        <w:t xml:space="preserve"> JAVANESE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ꦜ</w:t>
      </w:r>
      <w:r w:rsidRPr="007E0FEA">
        <w:rPr>
          <w:rFonts w:ascii="Segoe UI" w:hAnsi="Segoe UI" w:cs="Segoe UI"/>
        </w:rPr>
        <w:t xml:space="preserve"> JAVANESE LETTER TTA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ꦝ</w:t>
      </w:r>
      <w:r w:rsidRPr="007E0FEA">
        <w:rPr>
          <w:rFonts w:ascii="Segoe UI" w:hAnsi="Segoe UI" w:cs="Segoe UI"/>
        </w:rPr>
        <w:t xml:space="preserve"> JAVANESE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Javanese Text" w:hAnsi="Javanese Text" w:cs="Javanese Text"/>
        </w:rPr>
        <w:t>ꦞ</w:t>
      </w:r>
      <w:r w:rsidRPr="007E0FEA">
        <w:rPr>
          <w:rFonts w:ascii="Segoe UI" w:hAnsi="Segoe UI" w:cs="Segoe UI"/>
        </w:rPr>
        <w:t xml:space="preserve"> JAVANESE LETTER DDA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ꦟ</w:t>
      </w:r>
      <w:r w:rsidRPr="007E0FEA">
        <w:rPr>
          <w:rFonts w:ascii="Segoe UI" w:hAnsi="Segoe UI" w:cs="Segoe UI"/>
        </w:rPr>
        <w:t xml:space="preserve"> JAVANESE LETTER NA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ꦠ</w:t>
      </w:r>
      <w:r w:rsidRPr="007E0FEA">
        <w:rPr>
          <w:rFonts w:ascii="Segoe UI" w:hAnsi="Segoe UI" w:cs="Segoe UI"/>
        </w:rPr>
        <w:t xml:space="preserve"> JAVANESE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ꦡ</w:t>
      </w:r>
      <w:r w:rsidRPr="007E0FEA">
        <w:rPr>
          <w:rFonts w:ascii="Segoe UI" w:hAnsi="Segoe UI" w:cs="Segoe UI"/>
        </w:rPr>
        <w:t xml:space="preserve"> JAVANESE LETTER TA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ꦢ</w:t>
      </w:r>
      <w:r w:rsidRPr="007E0FEA">
        <w:rPr>
          <w:rFonts w:ascii="Segoe UI" w:hAnsi="Segoe UI" w:cs="Segoe UI"/>
        </w:rPr>
        <w:t xml:space="preserve"> JAVANESE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ꦣ</w:t>
      </w:r>
      <w:r w:rsidRPr="007E0FEA">
        <w:rPr>
          <w:rFonts w:ascii="Segoe UI" w:hAnsi="Segoe UI" w:cs="Segoe UI"/>
        </w:rPr>
        <w:t xml:space="preserve"> JAVANESE LETTER DA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ꦤ</w:t>
      </w:r>
      <w:r w:rsidRPr="007E0FEA">
        <w:rPr>
          <w:rFonts w:ascii="Segoe UI" w:hAnsi="Segoe UI" w:cs="Segoe UI"/>
        </w:rPr>
        <w:t xml:space="preserve"> JAVANESE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ꦥ</w:t>
      </w:r>
      <w:r w:rsidRPr="007E0FEA">
        <w:rPr>
          <w:rFonts w:ascii="Segoe UI" w:hAnsi="Segoe UI" w:cs="Segoe UI"/>
        </w:rPr>
        <w:t xml:space="preserve"> JAVANESE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ꦦ</w:t>
      </w:r>
      <w:r w:rsidRPr="007E0FEA">
        <w:rPr>
          <w:rFonts w:ascii="Segoe UI" w:hAnsi="Segoe UI" w:cs="Segoe UI"/>
        </w:rPr>
        <w:t xml:space="preserve"> JAVANESE LETTER PA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ꦧ</w:t>
      </w:r>
      <w:r w:rsidRPr="007E0FEA">
        <w:rPr>
          <w:rFonts w:ascii="Segoe UI" w:hAnsi="Segoe UI" w:cs="Segoe UI"/>
        </w:rPr>
        <w:t xml:space="preserve"> JAVANESE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ꦨ</w:t>
      </w:r>
      <w:r w:rsidRPr="007E0FEA">
        <w:rPr>
          <w:rFonts w:ascii="Segoe UI" w:hAnsi="Segoe UI" w:cs="Segoe UI"/>
        </w:rPr>
        <w:t xml:space="preserve"> JAVANESE LETTER BA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ꦩ</w:t>
      </w:r>
      <w:r w:rsidRPr="007E0FEA">
        <w:rPr>
          <w:rFonts w:ascii="Segoe UI" w:hAnsi="Segoe UI" w:cs="Segoe UI"/>
        </w:rPr>
        <w:t xml:space="preserve"> JAVANESE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ꦪ</w:t>
      </w:r>
      <w:r w:rsidRPr="007E0FEA">
        <w:rPr>
          <w:rFonts w:ascii="Segoe UI" w:hAnsi="Segoe UI" w:cs="Segoe UI"/>
        </w:rPr>
        <w:t xml:space="preserve"> JAVANESE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ꦫ</w:t>
      </w:r>
      <w:r w:rsidRPr="007E0FEA">
        <w:rPr>
          <w:rFonts w:ascii="Segoe UI" w:hAnsi="Segoe UI" w:cs="Segoe UI"/>
        </w:rPr>
        <w:t xml:space="preserve"> JAVANESE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ꦬ</w:t>
      </w:r>
      <w:r w:rsidRPr="007E0FEA">
        <w:rPr>
          <w:rFonts w:ascii="Segoe UI" w:hAnsi="Segoe UI" w:cs="Segoe UI"/>
        </w:rPr>
        <w:t xml:space="preserve"> JAVANESE LETTER RA AGUNG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ꦭ</w:t>
      </w:r>
      <w:r w:rsidRPr="007E0FEA">
        <w:rPr>
          <w:rFonts w:ascii="Segoe UI" w:hAnsi="Segoe UI" w:cs="Segoe UI"/>
        </w:rPr>
        <w:t xml:space="preserve"> JAVANESE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ꦮ</w:t>
      </w:r>
      <w:r w:rsidRPr="007E0FEA">
        <w:rPr>
          <w:rFonts w:ascii="Segoe UI" w:hAnsi="Segoe UI" w:cs="Segoe UI"/>
        </w:rPr>
        <w:t xml:space="preserve"> JAVANESE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ꦯ</w:t>
      </w:r>
      <w:r w:rsidRPr="007E0FEA">
        <w:rPr>
          <w:rFonts w:ascii="Segoe UI" w:hAnsi="Segoe UI" w:cs="Segoe UI"/>
        </w:rPr>
        <w:t xml:space="preserve"> JAVANESE LETTER SA MURDA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ꦰ</w:t>
      </w:r>
      <w:r w:rsidRPr="007E0FEA">
        <w:rPr>
          <w:rFonts w:ascii="Segoe UI" w:hAnsi="Segoe UI" w:cs="Segoe UI"/>
        </w:rPr>
        <w:t xml:space="preserve"> JAVANESE LETTER SA MAHAPRANA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ꦱ</w:t>
      </w:r>
      <w:r w:rsidRPr="007E0FEA">
        <w:rPr>
          <w:rFonts w:ascii="Segoe UI" w:hAnsi="Segoe UI" w:cs="Segoe UI"/>
        </w:rPr>
        <w:t xml:space="preserve"> JAVANESE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ꦲ</w:t>
      </w:r>
      <w:r w:rsidRPr="007E0FEA">
        <w:rPr>
          <w:rFonts w:ascii="Segoe UI" w:hAnsi="Segoe UI" w:cs="Segoe UI"/>
        </w:rPr>
        <w:t xml:space="preserve"> JAVANESE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꦳</w:t>
      </w:r>
      <w:r w:rsidRPr="007E0FEA">
        <w:rPr>
          <w:rFonts w:ascii="Segoe UI" w:hAnsi="Segoe UI" w:cs="Segoe UI"/>
        </w:rPr>
        <w:t xml:space="preserve"> JAVANESE SIGN CECAK TELU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Javanese Text" w:hAnsi="Javanese Text" w:cs="Javanese Text"/>
        </w:rPr>
        <w:t>ꦴ</w:t>
      </w:r>
      <w:r w:rsidRPr="007E0FEA">
        <w:rPr>
          <w:rFonts w:ascii="Segoe UI" w:hAnsi="Segoe UI" w:cs="Segoe UI"/>
        </w:rPr>
        <w:t xml:space="preserve"> JAVANESE VOWEL SIGN TARUNG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ꦵ</w:t>
      </w:r>
      <w:r w:rsidRPr="007E0FEA">
        <w:rPr>
          <w:rFonts w:ascii="Segoe UI" w:hAnsi="Segoe UI" w:cs="Segoe UI"/>
        </w:rPr>
        <w:t xml:space="preserve"> JAVANESE VOWEL SIGN TOLONG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ꦶ</w:t>
      </w:r>
      <w:r w:rsidRPr="007E0FEA">
        <w:rPr>
          <w:rFonts w:ascii="Segoe UI" w:hAnsi="Segoe UI" w:cs="Segoe UI"/>
        </w:rPr>
        <w:t xml:space="preserve"> JAVANESE VOWEL SIGN WULU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ꦷ</w:t>
      </w:r>
      <w:r w:rsidRPr="007E0FEA">
        <w:rPr>
          <w:rFonts w:ascii="Segoe UI" w:hAnsi="Segoe UI" w:cs="Segoe UI"/>
        </w:rPr>
        <w:t xml:space="preserve"> JAVANESE VOWEL SIGN WULU MELIK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ꦸ</w:t>
      </w:r>
      <w:r w:rsidRPr="007E0FEA">
        <w:rPr>
          <w:rFonts w:ascii="Segoe UI" w:hAnsi="Segoe UI" w:cs="Segoe UI"/>
        </w:rPr>
        <w:t xml:space="preserve"> JAVANESE VOWEL SIGN SUKU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ꦹ</w:t>
      </w:r>
      <w:r w:rsidRPr="007E0FEA">
        <w:rPr>
          <w:rFonts w:ascii="Segoe UI" w:hAnsi="Segoe UI" w:cs="Segoe UI"/>
        </w:rPr>
        <w:t xml:space="preserve"> JAVANESE VOWEL SIGN SUKU MENDUT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ꦺ</w:t>
      </w:r>
      <w:r w:rsidRPr="007E0FEA">
        <w:rPr>
          <w:rFonts w:ascii="Segoe UI" w:hAnsi="Segoe UI" w:cs="Segoe UI"/>
        </w:rPr>
        <w:t xml:space="preserve"> JAVANESE VOWEL SIGN TALING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ꦻ</w:t>
      </w:r>
      <w:r w:rsidRPr="007E0FEA">
        <w:rPr>
          <w:rFonts w:ascii="Segoe UI" w:hAnsi="Segoe UI" w:cs="Segoe UI"/>
        </w:rPr>
        <w:t xml:space="preserve"> JAVANESE VOWEL SIGN DIRGA MURE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ꦼ</w:t>
      </w:r>
      <w:r w:rsidRPr="007E0FEA">
        <w:rPr>
          <w:rFonts w:ascii="Segoe UI" w:hAnsi="Segoe UI" w:cs="Segoe UI"/>
        </w:rPr>
        <w:t xml:space="preserve"> JAVANESE VOWEL SIGN PEPET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ꦽ</w:t>
      </w:r>
      <w:r w:rsidRPr="007E0FEA">
        <w:rPr>
          <w:rFonts w:ascii="Segoe UI" w:hAnsi="Segoe UI" w:cs="Segoe UI"/>
        </w:rPr>
        <w:t xml:space="preserve"> JAVANESE CONSONANT SIGN KERET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ꦾ</w:t>
      </w:r>
      <w:r w:rsidRPr="007E0FEA">
        <w:rPr>
          <w:rFonts w:ascii="Segoe UI" w:hAnsi="Segoe UI" w:cs="Segoe UI"/>
        </w:rPr>
        <w:t xml:space="preserve"> JAVANESE CONSONANT SIGN PENGKAL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ꦿ</w:t>
      </w:r>
      <w:r w:rsidRPr="007E0FEA">
        <w:rPr>
          <w:rFonts w:ascii="Segoe UI" w:hAnsi="Segoe UI" w:cs="Segoe UI"/>
        </w:rPr>
        <w:t xml:space="preserve"> JAVANESE CONSONANT SIGN CAKRA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꧀</w:t>
      </w:r>
      <w:r w:rsidRPr="007E0FEA">
        <w:rPr>
          <w:rFonts w:ascii="Segoe UI" w:hAnsi="Segoe UI" w:cs="Segoe UI"/>
        </w:rPr>
        <w:t xml:space="preserve"> JAVANESE PANGKON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꧁</w:t>
      </w:r>
      <w:r w:rsidRPr="007E0FEA">
        <w:rPr>
          <w:rFonts w:ascii="Segoe UI" w:hAnsi="Segoe UI" w:cs="Segoe UI"/>
        </w:rPr>
        <w:t xml:space="preserve"> JAVANESE LEFT RERENGGAN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꧂</w:t>
      </w:r>
      <w:r w:rsidRPr="007E0FEA">
        <w:rPr>
          <w:rFonts w:ascii="Segoe UI" w:hAnsi="Segoe UI" w:cs="Segoe UI"/>
        </w:rPr>
        <w:t xml:space="preserve"> JAVANESE RIGHT RERENGGAN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꧃</w:t>
      </w:r>
      <w:r w:rsidRPr="007E0FEA">
        <w:rPr>
          <w:rFonts w:ascii="Segoe UI" w:hAnsi="Segoe UI" w:cs="Segoe UI"/>
        </w:rPr>
        <w:t xml:space="preserve"> JAVANESE PADA ANDAP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꧄</w:t>
      </w:r>
      <w:r w:rsidRPr="007E0FEA">
        <w:rPr>
          <w:rFonts w:ascii="Segoe UI" w:hAnsi="Segoe UI" w:cs="Segoe UI"/>
        </w:rPr>
        <w:t xml:space="preserve"> JAVANESE PADA MADYA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꧅</w:t>
      </w:r>
      <w:r w:rsidRPr="007E0FEA">
        <w:rPr>
          <w:rFonts w:ascii="Segoe UI" w:hAnsi="Segoe UI" w:cs="Segoe UI"/>
        </w:rPr>
        <w:t xml:space="preserve"> JAVANESE PADA LUHUR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꧆</w:t>
      </w:r>
      <w:r w:rsidRPr="007E0FEA">
        <w:rPr>
          <w:rFonts w:ascii="Segoe UI" w:hAnsi="Segoe UI" w:cs="Segoe UI"/>
        </w:rPr>
        <w:t xml:space="preserve"> JAVANESE PADA WINDU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꧇</w:t>
      </w:r>
      <w:r w:rsidRPr="007E0FEA">
        <w:rPr>
          <w:rFonts w:ascii="Segoe UI" w:hAnsi="Segoe UI" w:cs="Segoe UI"/>
        </w:rPr>
        <w:t xml:space="preserve"> JAVANESE PADA PANGKAT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꧈</w:t>
      </w:r>
      <w:r w:rsidRPr="007E0FEA">
        <w:rPr>
          <w:rFonts w:ascii="Segoe UI" w:hAnsi="Segoe UI" w:cs="Segoe UI"/>
        </w:rPr>
        <w:t xml:space="preserve"> JAVANESE PADA LINGSA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꧉</w:t>
      </w:r>
      <w:r w:rsidRPr="007E0FEA">
        <w:rPr>
          <w:rFonts w:ascii="Segoe UI" w:hAnsi="Segoe UI" w:cs="Segoe UI"/>
        </w:rPr>
        <w:t xml:space="preserve"> JAVANESE PADA LUNGSI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Javanese Text" w:hAnsi="Javanese Text" w:cs="Javanese Text"/>
        </w:rPr>
        <w:t>꧊</w:t>
      </w:r>
      <w:r w:rsidRPr="007E0FEA">
        <w:rPr>
          <w:rFonts w:ascii="Segoe UI" w:hAnsi="Segoe UI" w:cs="Segoe UI"/>
        </w:rPr>
        <w:t xml:space="preserve"> JAVANESE PADA ADEG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꧋</w:t>
      </w:r>
      <w:r w:rsidRPr="007E0FEA">
        <w:rPr>
          <w:rFonts w:ascii="Segoe UI" w:hAnsi="Segoe UI" w:cs="Segoe UI"/>
        </w:rPr>
        <w:t xml:space="preserve"> JAVANESE PADA ADEG ADEG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꧌</w:t>
      </w:r>
      <w:r w:rsidRPr="007E0FEA">
        <w:rPr>
          <w:rFonts w:ascii="Segoe UI" w:hAnsi="Segoe UI" w:cs="Segoe UI"/>
        </w:rPr>
        <w:t xml:space="preserve"> JAVANESE PADA PISELEH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꧍</w:t>
      </w:r>
      <w:r w:rsidRPr="007E0FEA">
        <w:rPr>
          <w:rFonts w:ascii="Segoe UI" w:hAnsi="Segoe UI" w:cs="Segoe UI"/>
        </w:rPr>
        <w:t xml:space="preserve"> JAVANESE TURNED PADA PISELEH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ꧏ</w:t>
      </w:r>
      <w:r w:rsidRPr="007E0FEA">
        <w:rPr>
          <w:rFonts w:ascii="Segoe UI" w:hAnsi="Segoe UI" w:cs="Segoe UI"/>
        </w:rPr>
        <w:t xml:space="preserve"> JAVANESE PANGRANGKEP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꧐</w:t>
      </w:r>
      <w:r w:rsidRPr="007E0FEA">
        <w:rPr>
          <w:rFonts w:ascii="Segoe UI" w:hAnsi="Segoe UI" w:cs="Segoe UI"/>
        </w:rPr>
        <w:t xml:space="preserve"> JAVANESE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꧑</w:t>
      </w:r>
      <w:r w:rsidRPr="007E0FEA">
        <w:rPr>
          <w:rFonts w:ascii="Segoe UI" w:hAnsi="Segoe UI" w:cs="Segoe UI"/>
        </w:rPr>
        <w:t xml:space="preserve"> JAVANESE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꧒</w:t>
      </w:r>
      <w:r w:rsidRPr="007E0FEA">
        <w:rPr>
          <w:rFonts w:ascii="Segoe UI" w:hAnsi="Segoe UI" w:cs="Segoe UI"/>
        </w:rPr>
        <w:t xml:space="preserve"> JAVANESE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꧓</w:t>
      </w:r>
      <w:r w:rsidRPr="007E0FEA">
        <w:rPr>
          <w:rFonts w:ascii="Segoe UI" w:hAnsi="Segoe UI" w:cs="Segoe UI"/>
        </w:rPr>
        <w:t xml:space="preserve"> JAVANESE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꧔</w:t>
      </w:r>
      <w:r w:rsidRPr="007E0FEA">
        <w:rPr>
          <w:rFonts w:ascii="Segoe UI" w:hAnsi="Segoe UI" w:cs="Segoe UI"/>
        </w:rPr>
        <w:t xml:space="preserve"> JAVANESE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꧕</w:t>
      </w:r>
      <w:r w:rsidRPr="007E0FEA">
        <w:rPr>
          <w:rFonts w:ascii="Segoe UI" w:hAnsi="Segoe UI" w:cs="Segoe UI"/>
        </w:rPr>
        <w:t xml:space="preserve"> JAVANESE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꧖</w:t>
      </w:r>
      <w:r w:rsidRPr="007E0FEA">
        <w:rPr>
          <w:rFonts w:ascii="Segoe UI" w:hAnsi="Segoe UI" w:cs="Segoe UI"/>
        </w:rPr>
        <w:t xml:space="preserve"> JAVANESE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꧗</w:t>
      </w:r>
      <w:r w:rsidRPr="007E0FEA">
        <w:rPr>
          <w:rFonts w:ascii="Segoe UI" w:hAnsi="Segoe UI" w:cs="Segoe UI"/>
        </w:rPr>
        <w:t xml:space="preserve"> JAVANESE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꧘</w:t>
      </w:r>
      <w:r w:rsidRPr="007E0FEA">
        <w:rPr>
          <w:rFonts w:ascii="Segoe UI" w:hAnsi="Segoe UI" w:cs="Segoe UI"/>
        </w:rPr>
        <w:t xml:space="preserve"> JAVANESE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꧙</w:t>
      </w:r>
      <w:r w:rsidRPr="007E0FEA">
        <w:rPr>
          <w:rFonts w:ascii="Segoe UI" w:hAnsi="Segoe UI" w:cs="Segoe UI"/>
        </w:rPr>
        <w:t xml:space="preserve"> JAVANESE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꧞</w:t>
      </w:r>
      <w:r w:rsidRPr="007E0FEA">
        <w:rPr>
          <w:rFonts w:ascii="Segoe UI" w:hAnsi="Segoe UI" w:cs="Segoe UI"/>
        </w:rPr>
        <w:t xml:space="preserve"> JAVANESE PADA TIRTA TUMETES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Javanese Text" w:hAnsi="Javanese Text" w:cs="Javanese Text"/>
        </w:rPr>
        <w:t>꧟</w:t>
      </w:r>
      <w:r w:rsidRPr="007E0FEA">
        <w:rPr>
          <w:rFonts w:ascii="Segoe UI" w:hAnsi="Segoe UI" w:cs="Segoe UI"/>
        </w:rPr>
        <w:t xml:space="preserve"> JAVANESE PADA ISEN-ISEN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ꧠ MYANMAR LETTER SHAN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ꧡ MYANMAR LETTER SHAN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ꧢ MYANMAR LETTER SHAN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ꧣ MYANMAR LETTER SHAN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ꧤ MYANMAR LETTER SHAN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ꧥ MYANMAR SIGN SHAN SAW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ꧦ MYANMAR MODIFIER LETTER SHAN REDUPLICATION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ꧧ MYANMAR LETTER TAI LAING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ꧨ MYANMAR LETTER TAI LAING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ꧩ MYANMAR LETTER TAI LAING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ꧪ MYANMAR LETTER TAI LAING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ꧫ MYANMAR LETTER TAI LAING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ꧬ MYANMAR LETTER TAI LAING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ꧭ MYANMAR LETTER TAI LAING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ꧮ MYANMAR LETTER TAI LAING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ꧯ MYANMAR LETTER TAI LAING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꧰ MYANMAR TAI LAING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꧱ MYANMAR TAI LAING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꧲ MYANMAR TAI LAING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꧳ MYANMAR TAI LAING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꧴ MYANMAR TAI LAING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꧵ MYANMAR TAI LAING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꧶ MYANMAR TAI LAING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꧷ MYANMAR TAI LAING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꧸ MYANMAR TAI LAING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꧹ MYANMAR TAI LAING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ꧺ MYANMAR LETTER TAI LAING LLA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ꧻ MYANMAR LETTER TAI LAING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ꧼ MYANMAR LETTER TAI LAING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ꧽ MYANMAR LETTER TAI LAING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ꧾ MYANMAR LETTER TAI LAING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ꨀ CHAM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ꨁ CHAM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ꨂ CHAM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ꨃ CHAM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ꨄ CHAM LETTER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ꨅ CHAM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ꨆ CHAM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ꨇ CHAM LETTER KHA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ꨈ CHAM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ꨉ CHAM LETTER GHA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ꨊ CHAM LETTER NGUE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ꨋ CHAM LETTER NGA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ꨌ CHAM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ꨍ CHAM LETTER CHHA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ꨎ CHAM LETTER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ꨏ CHAM LETTER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ꨐ CHAM LETTER NHUE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ꨑ CHAM LETTER NHA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ꨒ CHAM LETTER NHJA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ꨓ CHAM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ꨔ CHAM LETTER 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ꨕ CHAM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ꨖ CHAM LETTER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ꨗ CHAM LETTER NUE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ꨘ CHAM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ꨙ CHAM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ꨚ CHAM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ꨛ CHAM LETTER PPA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ꨜ CHAM LETTER 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ꨝ CHAM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ꨞ CHAM LETTER BHA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ꨟ CHAM LETTER MUE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ꨠ CHAM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ꨡ CHAM LETTER BBA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ꨢ CHAM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ꨣ CHAM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ꨤ CHAM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ꨥ CHAM LETTER VA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ꨦ CHAM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ꨧ CHAM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ꨨ CHAM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ꨩ CHAM VOWEL SIGN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ꨪ CHAM VOWEL SIGN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ꨫ CHAM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ꨬ CHAM VOWEL SIGN 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ꨭ CHAM VOWEL SIGN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ꨮ CHAM VOWEL SIGN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ꨯ CHAM VOWEL SIGN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ꨰ CHAM VOWEL SIGN 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ꨱ CHAM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ꨲ CHAM VOWEL SIGN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ꨳ CHAM CONSONANT SIGN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ꨴ CHAM CONSONANT SIGN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ꨵ CHAM CONSONANT SIGN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ꨶ CHAM CONSONANT SIGN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ꩀ CHAM LETTER FINAL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ꩁ CHAM LETTER FINAL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ꩂ CHAM LETTER FINAL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ꩃ CHAM CONSONANT SIGN FINAL 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ꩄ CHAM LETTER FINAL 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ꩅ CHAM LETTER FINAL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ꩆ CHAM LETTER FINAL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ꩇ CHAM LETTER FINAL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ꩈ CHAM LETTER FINAL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ꩉ CHAM LETTER FINAL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ꩊ CHAM LETTER FINAL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ꩋ CHAM LETTER FINAL SS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ꩌ CHAM CONSONANT SIGN FINAL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ꩍ CHAM CONSONANT SIGN FINAL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꩐ CHAM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꩑ CHAM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꩒ CHAM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꩓ CHAM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꩔ CHAM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꩕ CHAM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꩖ CHAM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꩗ CHAM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꩘ CHAM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꩙ CHAM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꩜ CHAM PUNCTUATION SPIRAL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꩝ CHAM PUNCTUATION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꩞ CHAM PUNCTUATION DOUBLE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꩟ CHAM PUNCTUATION TRIPLE DANDA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ꩠ MYANMAR LETTER KHAMTI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ꩡ MYANMAR LETTER KHAMTI 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ꩢ MYANMAR LETTER KHAMTI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ꩣ MYANMAR LETTER KHAMTI JA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ꩤ MYANMAR LETTER KHAMTI JHA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ꩥ MYANMAR LETTER KHAMTI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ꩦ MYANMAR LETTER KHAMTI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ꩧ MYANMAR LETTER KHAMTI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ꩨ MYANMAR LETTER KHAMTI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ꩩ MYANMAR LETTER KHAMTI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ꩪ MYANMAR LETTER KHAMTI 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ꩫ MYANMAR LETTER KHAMTI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ꩬ MYANMAR LETTER KHAMTI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ꩭ MYANMAR LETTER KHAMTI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ꩮ MYANMAR LETTER KHAMTI 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ꩯ MYANMAR LETTER KHAMTI 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ꩰ MYANMAR MODIFIER LETTER KHAMTI REDUPLICATION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ꩱ MYANMAR LETTER KHAMTI XA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ꩲ MYANMAR LETTER KHAMTI ZA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ꩳ MYANMAR LETTER KHAMTI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ꩴ MYANMAR LOGOGRAM KHAMTI OAY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ꩵ MYANMAR LOGOGRAM KHAMTI QN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ꩶ MYANMAR LOGOGRAM KHAMTI HM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꩷ MYANMAR SYMBOL AITON EXCLAMATION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꩸ MYANMAR SYMBOL AITON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꩹ MYANMAR SYMBOL AITON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ꩺ MYANMAR LETTER AITON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ꩻ MYANMAR SIGN PAO KAREN TONE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ꩼ MYANMAR SIGN TAI LAING TONE-2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ꩽ MYANMAR SIGN TAI LAING TONE-5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ꩾ MYANMAR LETTER SHWE PALAUNG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ꩿ MYANMAR LETTER SHWE PALAUNG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ꪀ TAI VIET LETTER LOW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ꪁ TAI VIET LETTER HIGH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ꪂ TAI VIET LETTER LOW KHO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ꪃ TAI VIET LETTER HIGH KHO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ꪄ TAI VIET LETTER LOW KHHO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ꪅ TAI VIET LETTER HIGH KHHO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ꪆ TAI VIET LETTER LOW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ꪇ TAI VIET LETTER HIGH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ꪈ TAI VIET LETTER LOW 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ꪉ TAI VIET LETTER HIGH NGO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ꪊ TAI VIET LETTER LOW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ꪋ TAI VIET LETTER HIGH CO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ꪌ TAI VIET LETTER LOW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ꪍ TAI VIET LETTER HIGH CHO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ꪎ TAI VIET LETTER LOW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ꪏ TAI VIET LETTER HIGH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ꪐ TAI VIET LETTER LOW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ꪑ TAI VIET LETTER HIGH NYO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ꪒ TAI VIET LETTER LOW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ꪓ TAI VIET LETTER HIGH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ꪔ TAI VIET LETTER LOW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ꪕ TAI VIET LETTER HIGH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ꪖ TAI VIET LETTER LOW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ꪗ TAI VIET LETTER HIGH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ꪘ TAI VIET LETTER LOW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ꪙ TAI VIET LETTER HIGH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ꪚ TAI VIET LETTER LOW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ꪛ TAI VIET LETTER HIGH 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ꪜ TAI VIET LETTER LOW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ꪝ TAI VIET LETTER HIGH PO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ꪞ TAI VIET LETTER LOW PHO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ꪟ TAI VIET LETTER HIGH PHO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ꪠ TAI VIET LETTER LOW FO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ꪡ TAI VIET LETTER HIGH FO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ꪢ TAI VIET LETTER LOW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ꪣ TAI VIET LETTER HIGH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ꪤ TAI VIET LETTER LOW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ꪥ TAI VIET LETTER HIGH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ꪦ TAI VIET LETTER LOW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ꪧ TAI VIET LETTER HIGH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ꪨ TAI VIET LETTER LOW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ꪩ TAI VIET LETTER HIGH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ꪪ TAI VIET LETTER LOW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ꪫ TAI VIET LETTER HIGH VO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ꪬ TAI VIET LETTER LOW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ꪭ TAI VIET LETTER HIGH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ꪮ TAI VIET LETTER LOW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ꪯ TAI VIET LETTER HIGH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ꪰ TAI VIET MAI KANG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ꪱ TAI VIET VOWEL 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ꪲ TAI VIET VOWEL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ꪳ TAI VIET VOWEL 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ꪴ TAI VIET VOWEL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ꪵ TAI VIET VOWEL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ꪶ TAI VIET VOWEL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ꪷ TAI VIET MAI KHIT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ꪸ TAI VIET VOWEL IA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ꪹ TAI VIET VOWEL UEA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ꪺ TAI VIET VOWEL 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ꪻ TAI VIET VOWEL AUE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ꪼ TAI VIET VOWEL AY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ꪽ TAI VIET VOWEL 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ꪾ TAI VIET VOWEL 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꪿ TAI VIET TONE MAI 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ꫀ TAI VIET TONE MAI NUENG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꫁ TAI VIET TONE MAI 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ꫂ TAI VIET TONE MAI SONG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ꫛ TAI VIET SYMBOL KON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ꫜ TAI VIET SYMBOL NUENG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ꫝ TAI VIET SYMBOL SAM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꫞ TAI VIET SYMBOL HO HOI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꫟ TAI VIET SYMBOL KOI KOI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ꫠ MEETEI MAYEK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ꫡ MEETEI MAYEK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ꫢ MEETEI MAYEK LETTER CHA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ꫣ MEETEI MAYEK LETTER NYA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ꫤ MEETEI MAYEK LETTER TTA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ꫥ MEETEI MAYEK LETTER TTHA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ꫦ MEETEI MAYEK LETTER DDA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ꫧ MEETEI MAYEK LETTER DDHA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ꫨ MEETEI MAYEK LETTER NNA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ꫩ MEETEI MAYEK LETTER SHA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ꫪ MEETEI MAYEK LETTER SSA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ꫫ MEETEI MAYEK VOWEL SIGN II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ꫬ MEETEI MAYEK VOWEL SIGN 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ꫭ MEETEI MAYEK VOWEL SIGN AAI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ꫮ MEETEI MAYEK VOWEL SIGN 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ꫯ MEETEI MAYEK VOWEL SIGN AAU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꫰ MEETEI MAYEK CHEIKHAN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꫱ MEETEI MAYEK AHANG KHUDAM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ꫲ MEETEI MAYEK ANJI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ꫳ MEETEI MAYEK SYLLABLE REPETITION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ꫴ MEETEI MAYEK WORD REPETITION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ꫵ MEETEI MAYEK VOWEL SIGN VISARGA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꫶ MEETEI MAYEK VIRAMA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ꬁ</w:t>
      </w:r>
      <w:r w:rsidRPr="007E0FEA">
        <w:rPr>
          <w:rFonts w:ascii="Segoe UI" w:hAnsi="Segoe UI" w:cs="Segoe UI"/>
        </w:rPr>
        <w:t xml:space="preserve"> ETHIOPIC SYLLABLE TTHU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ꬂ</w:t>
      </w:r>
      <w:r w:rsidRPr="007E0FEA">
        <w:rPr>
          <w:rFonts w:ascii="Segoe UI" w:hAnsi="Segoe UI" w:cs="Segoe UI"/>
        </w:rPr>
        <w:t xml:space="preserve"> ETHIOPIC SYLLABLE TTHI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ꬃ</w:t>
      </w:r>
      <w:r w:rsidRPr="007E0FEA">
        <w:rPr>
          <w:rFonts w:ascii="Segoe UI" w:hAnsi="Segoe UI" w:cs="Segoe UI"/>
        </w:rPr>
        <w:t xml:space="preserve"> ETHIOPIC SYLLABLE TTHAA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ꬄ</w:t>
      </w:r>
      <w:r w:rsidRPr="007E0FEA">
        <w:rPr>
          <w:rFonts w:ascii="Segoe UI" w:hAnsi="Segoe UI" w:cs="Segoe UI"/>
        </w:rPr>
        <w:t xml:space="preserve"> ETHIOPIC SYLLABLE TTHEE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ꬅ</w:t>
      </w:r>
      <w:r w:rsidRPr="007E0FEA">
        <w:rPr>
          <w:rFonts w:ascii="Segoe UI" w:hAnsi="Segoe UI" w:cs="Segoe UI"/>
        </w:rPr>
        <w:t xml:space="preserve"> ETHIOPIC SYLLABLE TTHE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ꬆ</w:t>
      </w:r>
      <w:r w:rsidRPr="007E0FEA">
        <w:rPr>
          <w:rFonts w:ascii="Segoe UI" w:hAnsi="Segoe UI" w:cs="Segoe UI"/>
        </w:rPr>
        <w:t xml:space="preserve"> ETHIOPIC SYLLABLE TTHO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ꬉ</w:t>
      </w:r>
      <w:r w:rsidRPr="007E0FEA">
        <w:rPr>
          <w:rFonts w:ascii="Segoe UI" w:hAnsi="Segoe UI" w:cs="Segoe UI"/>
        </w:rPr>
        <w:t xml:space="preserve"> ETHIOPIC SYLLABLE DDHU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ꬊ</w:t>
      </w:r>
      <w:r w:rsidRPr="007E0FEA">
        <w:rPr>
          <w:rFonts w:ascii="Segoe UI" w:hAnsi="Segoe UI" w:cs="Segoe UI"/>
        </w:rPr>
        <w:t xml:space="preserve"> ETHIOPIC SYLLABLE DDHI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ꬋ</w:t>
      </w:r>
      <w:r w:rsidRPr="007E0FEA">
        <w:rPr>
          <w:rFonts w:ascii="Segoe UI" w:hAnsi="Segoe UI" w:cs="Segoe UI"/>
        </w:rPr>
        <w:t xml:space="preserve"> ETHIOPIC SYLLABLE DDHAA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ꬌ</w:t>
      </w:r>
      <w:r w:rsidRPr="007E0FEA">
        <w:rPr>
          <w:rFonts w:ascii="Segoe UI" w:hAnsi="Segoe UI" w:cs="Segoe UI"/>
        </w:rPr>
        <w:t xml:space="preserve"> ETHIOPIC SYLLABLE DDHEE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ꬍ</w:t>
      </w:r>
      <w:r w:rsidRPr="007E0FEA">
        <w:rPr>
          <w:rFonts w:ascii="Segoe UI" w:hAnsi="Segoe UI" w:cs="Segoe UI"/>
        </w:rPr>
        <w:t xml:space="preserve"> ETHIOPIC SYLLABLE DDHE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ꬎ</w:t>
      </w:r>
      <w:r w:rsidRPr="007E0FEA">
        <w:rPr>
          <w:rFonts w:ascii="Segoe UI" w:hAnsi="Segoe UI" w:cs="Segoe UI"/>
        </w:rPr>
        <w:t xml:space="preserve"> ETHIOPIC SYLLABLE DDHO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ꬑ</w:t>
      </w:r>
      <w:r w:rsidRPr="007E0FEA">
        <w:rPr>
          <w:rFonts w:ascii="Segoe UI" w:hAnsi="Segoe UI" w:cs="Segoe UI"/>
        </w:rPr>
        <w:t xml:space="preserve"> ETHIOPIC SYLLABLE DZU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ꬒ</w:t>
      </w:r>
      <w:r w:rsidRPr="007E0FEA">
        <w:rPr>
          <w:rFonts w:ascii="Segoe UI" w:hAnsi="Segoe UI" w:cs="Segoe UI"/>
        </w:rPr>
        <w:t xml:space="preserve"> ETHIOPIC SYLLABLE DZI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ꬓ</w:t>
      </w:r>
      <w:r w:rsidRPr="007E0FEA">
        <w:rPr>
          <w:rFonts w:ascii="Segoe UI" w:hAnsi="Segoe UI" w:cs="Segoe UI"/>
        </w:rPr>
        <w:t xml:space="preserve"> ETHIOPIC SYLLABLE DZAA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ꬔ</w:t>
      </w:r>
      <w:r w:rsidRPr="007E0FEA">
        <w:rPr>
          <w:rFonts w:ascii="Segoe UI" w:hAnsi="Segoe UI" w:cs="Segoe UI"/>
        </w:rPr>
        <w:t xml:space="preserve"> ETHIOPIC SYLLABLE DZEE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ꬕ</w:t>
      </w:r>
      <w:r w:rsidRPr="007E0FEA">
        <w:rPr>
          <w:rFonts w:ascii="Segoe UI" w:hAnsi="Segoe UI" w:cs="Segoe UI"/>
        </w:rPr>
        <w:t xml:space="preserve"> ETHIOPIC SYLLABLE DZE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ꬖ</w:t>
      </w:r>
      <w:r w:rsidRPr="007E0FEA">
        <w:rPr>
          <w:rFonts w:ascii="Segoe UI" w:hAnsi="Segoe UI" w:cs="Segoe UI"/>
        </w:rPr>
        <w:t xml:space="preserve"> ETHIOPIC SYLLABLE DZO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ꬠ</w:t>
      </w:r>
      <w:r w:rsidRPr="007E0FEA">
        <w:rPr>
          <w:rFonts w:ascii="Segoe UI" w:hAnsi="Segoe UI" w:cs="Segoe UI"/>
        </w:rPr>
        <w:t xml:space="preserve"> ETHIOPIC SYLLABLE CCHHA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ꬡ</w:t>
      </w:r>
      <w:r w:rsidRPr="007E0FEA">
        <w:rPr>
          <w:rFonts w:ascii="Segoe UI" w:hAnsi="Segoe UI" w:cs="Segoe UI"/>
        </w:rPr>
        <w:t xml:space="preserve"> ETHIOPIC SYLLABLE CCHHU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ꬢ</w:t>
      </w:r>
      <w:r w:rsidRPr="007E0FEA">
        <w:rPr>
          <w:rFonts w:ascii="Segoe UI" w:hAnsi="Segoe UI" w:cs="Segoe UI"/>
        </w:rPr>
        <w:t xml:space="preserve"> ETHIOPIC SYLLABLE CCHHI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ꬣ</w:t>
      </w:r>
      <w:r w:rsidRPr="007E0FEA">
        <w:rPr>
          <w:rFonts w:ascii="Segoe UI" w:hAnsi="Segoe UI" w:cs="Segoe UI"/>
        </w:rPr>
        <w:t xml:space="preserve"> ETHIOPIC SYLLABLE CCHHAA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ꬤ</w:t>
      </w:r>
      <w:r w:rsidRPr="007E0FEA">
        <w:rPr>
          <w:rFonts w:ascii="Segoe UI" w:hAnsi="Segoe UI" w:cs="Segoe UI"/>
        </w:rPr>
        <w:t xml:space="preserve"> ETHIOPIC SYLLABLE CCHHEE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ꬥ</w:t>
      </w:r>
      <w:r w:rsidRPr="007E0FEA">
        <w:rPr>
          <w:rFonts w:ascii="Segoe UI" w:hAnsi="Segoe UI" w:cs="Segoe UI"/>
        </w:rPr>
        <w:t xml:space="preserve"> ETHIOPIC SYLLABLE CCHHE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ꬦ</w:t>
      </w:r>
      <w:r w:rsidRPr="007E0FEA">
        <w:rPr>
          <w:rFonts w:ascii="Segoe UI" w:hAnsi="Segoe UI" w:cs="Segoe UI"/>
        </w:rPr>
        <w:t xml:space="preserve"> ETHIOPIC SYLLABLE CCHHO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ꬨ</w:t>
      </w:r>
      <w:r w:rsidRPr="007E0FEA">
        <w:rPr>
          <w:rFonts w:ascii="Segoe UI" w:hAnsi="Segoe UI" w:cs="Segoe UI"/>
        </w:rPr>
        <w:t xml:space="preserve"> ETHIOPIC SYLLABLE BBA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ꬩ</w:t>
      </w:r>
      <w:r w:rsidRPr="007E0FEA">
        <w:rPr>
          <w:rFonts w:ascii="Segoe UI" w:hAnsi="Segoe UI" w:cs="Segoe UI"/>
        </w:rPr>
        <w:t xml:space="preserve"> ETHIOPIC SYLLABLE BBU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ꬪ</w:t>
      </w:r>
      <w:r w:rsidRPr="007E0FEA">
        <w:rPr>
          <w:rFonts w:ascii="Segoe UI" w:hAnsi="Segoe UI" w:cs="Segoe UI"/>
        </w:rPr>
        <w:t xml:space="preserve"> ETHIOPIC SYLLABLE BBI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ꬫ</w:t>
      </w:r>
      <w:r w:rsidRPr="007E0FEA">
        <w:rPr>
          <w:rFonts w:ascii="Segoe UI" w:hAnsi="Segoe UI" w:cs="Segoe UI"/>
        </w:rPr>
        <w:t xml:space="preserve"> ETHIOPIC SYLLABLE BBAA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ꬬ</w:t>
      </w:r>
      <w:r w:rsidRPr="007E0FEA">
        <w:rPr>
          <w:rFonts w:ascii="Segoe UI" w:hAnsi="Segoe UI" w:cs="Segoe UI"/>
        </w:rPr>
        <w:t xml:space="preserve"> ETHIOPIC SYLLABLE BBEE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ꬭ</w:t>
      </w:r>
      <w:r w:rsidRPr="007E0FEA">
        <w:rPr>
          <w:rFonts w:ascii="Segoe UI" w:hAnsi="Segoe UI" w:cs="Segoe UI"/>
        </w:rPr>
        <w:t xml:space="preserve"> ETHIOPIC SYLLABLE BBE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Nyala" w:hAnsi="Nyala" w:cs="Nyala"/>
        </w:rPr>
        <w:t>ꬮ</w:t>
      </w:r>
      <w:r w:rsidRPr="007E0FEA">
        <w:rPr>
          <w:rFonts w:ascii="Segoe UI" w:hAnsi="Segoe UI" w:cs="Segoe UI"/>
        </w:rPr>
        <w:t xml:space="preserve"> ETHIOPIC SYLLABLE BBO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ꬰ LATIN SMALL LETTER BARRED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ꬱ LATIN SMALL LETTER A REVERSED-SCHWA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ꬲ LATIN SMALL LETTER BLACKLETTER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ꬳ LATIN SMALL LETTER BARRED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ꬴ LATIN SMALL LETTER E WITH FLOURISH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ꬵ LATIN SMALL LETTER LENIS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ꬶ LATIN SMALL LETTER SCRIPT G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ꬷ LATIN SMALL LETTER L WITH INVERTED LAZY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ꬸ LATIN SMALL LETTER L WITH DOUBLE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ꬹ LATIN SMALL LETTER L WITH MIDDLE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ꬺ LATIN SMALL LETTER M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ꬻ LATIN SMALL LETTER N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ꬼ LATIN SMALL LETTER ENG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ꬽ LATIN SMALL LETTER BLACKLETTER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ꬾ LATIN SMALL LETTER BLACKLETTER 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ꬿ LATIN SMALL LETTER OPEN 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ꭀ LATIN SMALL LETTER INVERTED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ꭁ LATIN SMALL LETTER TURNED OE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ꭂ LATIN SMALL LETTER TURNED OE WITH HORIZONTAL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ꭃ LATIN SMALL LETTER TURNED O OPEN-O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ꭄ LATIN SMALL LETTER TURNED O OPEN-O WITH STROKE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ꭅ LATIN SMALL LETTER STIRRUP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ꭆ LATIN LETTER SMALL CAPITAL R WITH RIGHT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ꭇ LATIN SMALL LETTER R WITHOUT HANDLE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ꭈ LATIN SMALL LETTER DOUBLE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ꭉ LATIN SMALL LETTER R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ꭊ LATIN SMALL LETTER DOUBLE R WITH CROSSED-TAIL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ꭋ LATIN SMALL LETTER SCRIPT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ꭌ LATIN SMALL LETTER SCRIPT R WITH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ꭍ LATIN SMALL LETTER BASELINE 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ꭎ LATIN SMALL LETTER U WITH SHORT RIGHT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ꭏ LATIN SMALL LETTER U BAR WITH SHORT RIGHT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ꭐ LATIN SMALL LETTER UI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ꭑ LATIN SMALL LETTER TURNED UI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ꭒ LATIN SMALL LETTER U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ꭓ LATIN SMALL LETTER CHI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ꭔ LATIN SMALL LETTER CHI WITH LOW RIGHT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ꭕ LATIN SMALL LETTER CHI WITH LOW LEFT SERIF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ꭖ LATIN SMALL LETTER X WITH LOW RIGHT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ꭗ LATIN SMALL LETTER X WITH LONG LEFT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ꭘ LATIN SMALL LETTER X WITH LONG LEFT LEG AND LOW RIGHT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ꭙ LATIN SMALL LETTER X WITH LONG LEFT LEG WITH SERIF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ꭚ LATIN SMALL LETTER Y WITH SHORT RIGHT LEG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꭛ MODIFIER BREVE WITH INVERTED BREVE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ꭜ MODIFIER LETTER SMALL HENG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ꭝ MODIFIER LETTER SMALL L WITH INVERTED LAZY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ꭞ MODIFIER LETTER SMALL L WITH MIDDLE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ꭟ MODIFIER LETTER SMALL U WITH LEFT HOOK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ꭠ LATIN SMALL LETTER SAKHA YAT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ꭡ LATIN SMALL LETTER IOTIFIED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ꭢ LATIN SMALL LETTER OPEN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ꭣ LATIN SMALL LETTER 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ꭤ LATIN SMALL LETTER INVERTED ALPHA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ꭥ GREEK LETTER SMALL CAPITAL OMEGA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ꭰ CHEROKEE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ꭱ CHEROKEE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ꭲ CHEROKEE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ꭳ CHEROKEE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ꭴ CHEROKEE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ꭵ CHEROKEE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ꭶ CHEROKEE SMALL LETTER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ꭷ CHEROKEE SMALL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ꭸ CHEROKEE SMALL LETTER GE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ꭹ CHEROKEE SMALL LETTER GI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ꭺ CHEROKEE SMALL LETTER GO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ꭻ CHEROKEE SMALL LETTER GU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ꭼ CHEROKEE SMALL LETTER GV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ꭽ CHEROKEE SMALL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ꭾ CHEROKEE SMALL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ꭿ CHEROKEE SMALL LETTER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ꮀ CHEROKEE SMALL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ꮁ CHEROKEE SMALL LETTER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ꮂ CHEROKEE SMALL LETTER HV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ꮃ CHEROKEE SMALL LETTER 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ꮄ CHEROKEE SMALL LETTER 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ꮅ CHEROKEE SMALL LETTER 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ꮆ CHEROKEE SMALL LETTER 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ꮇ CHEROKEE SMALL LETTER 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ꮈ CHEROKEE SMALL LETTER LV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ꮉ CHEROKEE SMALL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ꮊ CHEROKEE SMALL LETTER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ꮋ CHEROKEE SMALL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ꮌ CHEROKEE SMALL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ꮍ CHEROKEE SMALL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ꮎ CHEROKEE SMALL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ꮏ CHEROKEE SMALL LETTER HNA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ꮐ CHEROKEE SMALL LETTER NAH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ꮑ CHEROKEE SMALL LETTER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ꮒ CHEROKEE SMALL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ꮓ CHEROKEE SMALL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ꮔ CHEROKEE SMALL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ꮕ CHEROKEE SMALL LETTER NV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ꮖ CHEROKEE SMALL LETTER QUA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ꮗ CHEROKEE SMALL LETTER QUE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ꮘ CHEROKEE SMALL LETTER QUI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ꮙ CHEROKEE SMALL LETTER QUO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ꮚ CHEROKEE SMALL LETTER QUU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ꮛ CHEROKEE SMALL LETTER QUV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ꮜ CHEROKEE SMALL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ꮝ CHEROKEE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ꮞ CHEROKEE SMALL LETTER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ꮟ CHEROKEE SMALL LETTER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ꮠ CHEROKEE SMALL LETTER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ꮡ CHEROKEE SMALL LETTER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ꮢ CHEROKEE SMALL LETTER SV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ꮣ CHEROKEE SMALL LETTER 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ꮤ CHEROKEE SMALL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ꮥ CHEROKEE SMALL LETTER 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ꮦ CHEROKEE SMALL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ꮧ CHEROKEE SMALL LETTER DI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ꮨ CHEROKEE SMALL LETTER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ꮩ CHEROKEE SMALL LETTER DO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ꮪ CHEROKEE SMALL LETTER DU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ꮫ CHEROKEE SMALL LETTER DV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ꮬ CHEROKEE SMALL LETTER DLA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ꮭ CHEROKEE SMALL LETTER TLA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ꮮ CHEROKEE SMALL LETTER TLE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ꮯ CHEROKEE SMALL LETTER TLI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ꮰ CHEROKEE SMALL LETTER TLO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ꮱ CHEROKEE SMALL LETTER TLU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ꮲ CHEROKEE SMALL LETTER TLV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ꮳ CHEROKEE SMALL LETTER TSA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ꮴ CHEROKEE SMALL LETTER TSE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ꮵ CHEROKEE SMALL LETTER TSI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ꮶ CHEROKEE SMALL LETTER TSO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ꮷ CHEROKEE SMALL LETTER TSU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ꮸ CHEROKEE SMALL LETTER TSV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ꮹ CHEROKEE SMALL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ꮺ CHEROKEE SMALL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ꮻ CHEROKEE SMALL LETTER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ꮼ CHEROKEE SMALL LETTER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ꮽ CHEROKEE SMALL LETTER WU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ꮾ CHEROKEE SMALL LETTER WV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ꮿ CHEROKEE SMALL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ꯀ MEETEI MAYEK LETTER KOK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ꯁ MEETEI MAYEK LETTER SAM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ꯂ MEETEI MAYEK LETTER LAI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ꯃ MEETEI MAYEK LETTER MIT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ꯄ MEETEI MAYEK LETTER PA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ꯅ MEETEI MAYEK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ꯆ MEETEI MAYEK LETTER CHIL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ꯇ MEETEI MAYEK LETTER TIL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ꯈ MEETEI MAYEK LETTER KHOU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ꯉ MEETEI MAYEK LETTER NGOU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ꯊ MEETEI MAYEK LETTER THOU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ꯋ MEETEI MAYEK LETTER WAI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ꯌ MEETEI MAYEK LETTER YANG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ꯍ MEETEI MAYEK LETTER HUK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ꯎ MEETEI MAYEK LETTER 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ꯏ MEETEI MAYEK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ꯐ MEETEI MAYEK LETTER PHAM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ꯑ MEETEI MAYEK LETTER ATIYA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ꯒ MEETEI MAYEK LETTER GOK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ꯓ MEETEI MAYEK LETTER JHAM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ꯔ MEETEI MAYEK LETTER RAI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ꯕ MEETEI MAYEK LETTER 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ꯖ MEETEI MAYEK LETTER JIL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ꯗ MEETEI MAYEK LETTER DIL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ꯘ MEETEI MAYEK LETTER GHOU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ꯙ MEETEI MAYEK LETTER DHOU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ꯚ MEETEI MAYEK LETTER BHAM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ꯛ MEETEI MAYEK LETTER KOK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ꯜ MEETEI MAYEK LETTER LAI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ꯝ MEETEI MAYEK LETTER MIT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ꯞ MEETEI MAYEK LETTER PA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ꯟ MEETEI MAYEK LETTER NA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ꯠ MEETEI MAYEK LETTER TIL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ꯡ MEETEI MAYEK LETTER NGOU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ꯢ MEETEI MAYEK LETTER I LONSUM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ꯣ MEETEI MAYEK VOWEL SIGN ONAP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ꯤ MEETEI MAYEK VOWEL SIGN INAP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ꯥ MEETEI MAYEK VOWEL SIGN ANAP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ꯦ MEETEI MAYEK VOWEL SIGN YENAP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ꯧ MEETEI MAYEK VOWEL SIGN SOUNAP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ꯨ MEETEI MAYEK VOWEL SIGN UNAP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ꯩ MEETEI MAYEK VOWEL SIGN CHEINAP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ꯪ MEETEI MAYEK VOWEL SIGN NUNG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꯫ MEETEI MAYEK CHEIKHEI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꯬ MEETEI MAYEK LUM IYEK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꯭ MEETEI MAYEK APUN IYEK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꯰ MEETEI MAYEK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꯱ MEETEI MAYEK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꯲ MEETEI MAYEK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꯳ MEETEI MAYEK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꯴ MEETEI MAYEK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꯵ MEETEI MAYEK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꯶ MEETEI MAYEK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꯷ MEETEI MAYEK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꯸ MEETEI MAYEK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꯹ MEETEI MAYEK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가</w:t>
      </w:r>
      <w:r w:rsidRPr="007E0FEA">
        <w:rPr>
          <w:rFonts w:ascii="Segoe UI" w:hAnsi="Segoe UI" w:cs="Segoe UI"/>
        </w:rPr>
        <w:t xml:space="preserve"> HANGUL SYLLABLE GA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힣</w:t>
      </w:r>
      <w:r w:rsidRPr="007E0FEA">
        <w:rPr>
          <w:rFonts w:ascii="Segoe UI" w:hAnsi="Segoe UI" w:cs="Segoe UI"/>
        </w:rPr>
        <w:t xml:space="preserve"> HANGUL SYLLABLE HIH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ힰ</w:t>
      </w:r>
      <w:r w:rsidRPr="007E0FEA">
        <w:rPr>
          <w:rFonts w:ascii="Segoe UI" w:hAnsi="Segoe UI" w:cs="Segoe UI"/>
        </w:rPr>
        <w:t xml:space="preserve"> HANGUL JUNGSEONG O-YEO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ힱ</w:t>
      </w:r>
      <w:r w:rsidRPr="007E0FEA">
        <w:rPr>
          <w:rFonts w:ascii="Segoe UI" w:hAnsi="Segoe UI" w:cs="Segoe UI"/>
        </w:rPr>
        <w:t xml:space="preserve"> HANGUL JUNGSEONG O-O-I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ힲ</w:t>
      </w:r>
      <w:r w:rsidRPr="007E0FEA">
        <w:rPr>
          <w:rFonts w:ascii="Segoe UI" w:hAnsi="Segoe UI" w:cs="Segoe UI"/>
        </w:rPr>
        <w:t xml:space="preserve"> HANGUL JUNGSEONG YO-A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ힳ</w:t>
      </w:r>
      <w:r w:rsidRPr="007E0FEA">
        <w:rPr>
          <w:rFonts w:ascii="Segoe UI" w:hAnsi="Segoe UI" w:cs="Segoe UI"/>
        </w:rPr>
        <w:t xml:space="preserve"> HANGUL JUNGSEONG YO-AE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ힴ</w:t>
      </w:r>
      <w:r w:rsidRPr="007E0FEA">
        <w:rPr>
          <w:rFonts w:ascii="Segoe UI" w:hAnsi="Segoe UI" w:cs="Segoe UI"/>
        </w:rPr>
        <w:t xml:space="preserve"> HANGUL JUNGSEONG YO-EO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ힵ</w:t>
      </w:r>
      <w:r w:rsidRPr="007E0FEA">
        <w:rPr>
          <w:rFonts w:ascii="Segoe UI" w:hAnsi="Segoe UI" w:cs="Segoe UI"/>
        </w:rPr>
        <w:t xml:space="preserve"> HANGUL JUNGSEONG U-YEO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ힶ</w:t>
      </w:r>
      <w:r w:rsidRPr="007E0FEA">
        <w:rPr>
          <w:rFonts w:ascii="Segoe UI" w:hAnsi="Segoe UI" w:cs="Segoe UI"/>
        </w:rPr>
        <w:t xml:space="preserve"> HANGUL JUNGSEONG U-I-I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ힷ</w:t>
      </w:r>
      <w:r w:rsidRPr="007E0FEA">
        <w:rPr>
          <w:rFonts w:ascii="Segoe UI" w:hAnsi="Segoe UI" w:cs="Segoe UI"/>
        </w:rPr>
        <w:t xml:space="preserve"> HANGUL JUNGSEONG YU-AE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ힸ</w:t>
      </w:r>
      <w:r w:rsidRPr="007E0FEA">
        <w:rPr>
          <w:rFonts w:ascii="Segoe UI" w:hAnsi="Segoe UI" w:cs="Segoe UI"/>
        </w:rPr>
        <w:t xml:space="preserve"> HANGUL JUNGSEONG YU-O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ힹ</w:t>
      </w:r>
      <w:r w:rsidRPr="007E0FEA">
        <w:rPr>
          <w:rFonts w:ascii="Segoe UI" w:hAnsi="Segoe UI" w:cs="Segoe UI"/>
        </w:rPr>
        <w:t xml:space="preserve"> HANGUL JUNGSEONG EU-A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ힺ</w:t>
      </w:r>
      <w:r w:rsidRPr="007E0FEA">
        <w:rPr>
          <w:rFonts w:ascii="Segoe UI" w:hAnsi="Segoe UI" w:cs="Segoe UI"/>
        </w:rPr>
        <w:t xml:space="preserve"> HANGUL JUNGSEONG EU-EO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ힻ</w:t>
      </w:r>
      <w:r w:rsidRPr="007E0FEA">
        <w:rPr>
          <w:rFonts w:ascii="Segoe UI" w:hAnsi="Segoe UI" w:cs="Segoe UI"/>
        </w:rPr>
        <w:t xml:space="preserve"> HANGUL JUNGSEONG EU-E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ힼ</w:t>
      </w:r>
      <w:r w:rsidRPr="007E0FEA">
        <w:rPr>
          <w:rFonts w:ascii="Segoe UI" w:hAnsi="Segoe UI" w:cs="Segoe UI"/>
        </w:rPr>
        <w:t xml:space="preserve"> HANGUL JUNGSEONG EU-O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ힽ</w:t>
      </w:r>
      <w:r w:rsidRPr="007E0FEA">
        <w:rPr>
          <w:rFonts w:ascii="Segoe UI" w:hAnsi="Segoe UI" w:cs="Segoe UI"/>
        </w:rPr>
        <w:t xml:space="preserve"> HANGUL JUNGSEONG I-YA-O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ힾ</w:t>
      </w:r>
      <w:r w:rsidRPr="007E0FEA">
        <w:rPr>
          <w:rFonts w:ascii="Segoe UI" w:hAnsi="Segoe UI" w:cs="Segoe UI"/>
        </w:rPr>
        <w:t xml:space="preserve"> HANGUL JUNGSEONG I-YAE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ힿ</w:t>
      </w:r>
      <w:r w:rsidRPr="007E0FEA">
        <w:rPr>
          <w:rFonts w:ascii="Segoe UI" w:hAnsi="Segoe UI" w:cs="Segoe UI"/>
        </w:rPr>
        <w:t xml:space="preserve"> HANGUL JUNGSEONG I-YEO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ퟀ</w:t>
      </w:r>
      <w:r w:rsidRPr="007E0FEA">
        <w:rPr>
          <w:rFonts w:ascii="Segoe UI" w:hAnsi="Segoe UI" w:cs="Segoe UI"/>
        </w:rPr>
        <w:t xml:space="preserve"> HANGUL JUNGSEONG I-YE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ퟁ</w:t>
      </w:r>
      <w:r w:rsidRPr="007E0FEA">
        <w:rPr>
          <w:rFonts w:ascii="Segoe UI" w:hAnsi="Segoe UI" w:cs="Segoe UI"/>
        </w:rPr>
        <w:t xml:space="preserve"> HANGUL JUNGSEONG I-O-I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ퟂ</w:t>
      </w:r>
      <w:r w:rsidRPr="007E0FEA">
        <w:rPr>
          <w:rFonts w:ascii="Segoe UI" w:hAnsi="Segoe UI" w:cs="Segoe UI"/>
        </w:rPr>
        <w:t xml:space="preserve"> HANGUL JUNGSEONG I-YO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ퟃ</w:t>
      </w:r>
      <w:r w:rsidRPr="007E0FEA">
        <w:rPr>
          <w:rFonts w:ascii="Segoe UI" w:hAnsi="Segoe UI" w:cs="Segoe UI"/>
        </w:rPr>
        <w:t xml:space="preserve"> HANGUL JUNGSEONG I-YU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ퟄ</w:t>
      </w:r>
      <w:r w:rsidRPr="007E0FEA">
        <w:rPr>
          <w:rFonts w:ascii="Segoe UI" w:hAnsi="Segoe UI" w:cs="Segoe UI"/>
        </w:rPr>
        <w:t xml:space="preserve"> HANGUL JUNGSEONG I-I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ퟅ</w:t>
      </w:r>
      <w:r w:rsidRPr="007E0FEA">
        <w:rPr>
          <w:rFonts w:ascii="Segoe UI" w:hAnsi="Segoe UI" w:cs="Segoe UI"/>
        </w:rPr>
        <w:t xml:space="preserve"> HANGUL JUNGSEONG ARAEA-A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ퟆ</w:t>
      </w:r>
      <w:r w:rsidRPr="007E0FEA">
        <w:rPr>
          <w:rFonts w:ascii="Segoe UI" w:hAnsi="Segoe UI" w:cs="Segoe UI"/>
        </w:rPr>
        <w:t xml:space="preserve"> HANGUL JUNGSEONG ARAEA-E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ퟋ</w:t>
      </w:r>
      <w:r w:rsidRPr="007E0FEA">
        <w:rPr>
          <w:rFonts w:ascii="Segoe UI" w:hAnsi="Segoe UI" w:cs="Segoe UI"/>
        </w:rPr>
        <w:t xml:space="preserve"> HANGUL JONGSEONG NIEUN-RIEUL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ퟌ</w:t>
      </w:r>
      <w:r w:rsidRPr="007E0FEA">
        <w:rPr>
          <w:rFonts w:ascii="Segoe UI" w:hAnsi="Segoe UI" w:cs="Segoe UI"/>
        </w:rPr>
        <w:t xml:space="preserve"> HANGUL JONGSEONG NIEUN-CHIEUCH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ퟍ</w:t>
      </w:r>
      <w:r w:rsidRPr="007E0FEA">
        <w:rPr>
          <w:rFonts w:ascii="Segoe UI" w:hAnsi="Segoe UI" w:cs="Segoe UI"/>
        </w:rPr>
        <w:t xml:space="preserve"> HANGUL JONGSEONG SSANGTIKEUT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ퟎ</w:t>
      </w:r>
      <w:r w:rsidRPr="007E0FEA">
        <w:rPr>
          <w:rFonts w:ascii="Segoe UI" w:hAnsi="Segoe UI" w:cs="Segoe UI"/>
        </w:rPr>
        <w:t xml:space="preserve"> HANGUL JONGSEONG SSANGTIKEUT-PIEUP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ퟏ</w:t>
      </w:r>
      <w:r w:rsidRPr="007E0FEA">
        <w:rPr>
          <w:rFonts w:ascii="Segoe UI" w:hAnsi="Segoe UI" w:cs="Segoe UI"/>
        </w:rPr>
        <w:t xml:space="preserve"> HANGUL JONGSEONG TIKEUT-PIEUP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ퟐ</w:t>
      </w:r>
      <w:r w:rsidRPr="007E0FEA">
        <w:rPr>
          <w:rFonts w:ascii="Segoe UI" w:hAnsi="Segoe UI" w:cs="Segoe UI"/>
        </w:rPr>
        <w:t xml:space="preserve"> HANGUL JONGSEONG TIKEUT-SIOS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ퟑ</w:t>
      </w:r>
      <w:r w:rsidRPr="007E0FEA">
        <w:rPr>
          <w:rFonts w:ascii="Segoe UI" w:hAnsi="Segoe UI" w:cs="Segoe UI"/>
        </w:rPr>
        <w:t xml:space="preserve"> HANGUL JONGSEONG TIKEUT-SIOS-KIYEOK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ퟒ</w:t>
      </w:r>
      <w:r w:rsidRPr="007E0FEA">
        <w:rPr>
          <w:rFonts w:ascii="Segoe UI" w:hAnsi="Segoe UI" w:cs="Segoe UI"/>
        </w:rPr>
        <w:t xml:space="preserve"> HANGUL JONGSEONG TIKEUT-CIEUC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ퟓ</w:t>
      </w:r>
      <w:r w:rsidRPr="007E0FEA">
        <w:rPr>
          <w:rFonts w:ascii="Segoe UI" w:hAnsi="Segoe UI" w:cs="Segoe UI"/>
        </w:rPr>
        <w:t xml:space="preserve"> HANGUL JONGSEONG TIKEUT-CHIEUCH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ퟔ</w:t>
      </w:r>
      <w:r w:rsidRPr="007E0FEA">
        <w:rPr>
          <w:rFonts w:ascii="Segoe UI" w:hAnsi="Segoe UI" w:cs="Segoe UI"/>
        </w:rPr>
        <w:t xml:space="preserve"> HANGUL JONGSEONG TIKEUT-THIEUTH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ퟕ</w:t>
      </w:r>
      <w:r w:rsidRPr="007E0FEA">
        <w:rPr>
          <w:rFonts w:ascii="Segoe UI" w:hAnsi="Segoe UI" w:cs="Segoe UI"/>
        </w:rPr>
        <w:t xml:space="preserve"> HANGUL JONGSEONG RIEUL-SSANGKIYEOK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ퟖ</w:t>
      </w:r>
      <w:r w:rsidRPr="007E0FEA">
        <w:rPr>
          <w:rFonts w:ascii="Segoe UI" w:hAnsi="Segoe UI" w:cs="Segoe UI"/>
        </w:rPr>
        <w:t xml:space="preserve"> HANGUL JONGSEONG RIEUL-KIYEOK-HIEUH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ퟗ</w:t>
      </w:r>
      <w:r w:rsidRPr="007E0FEA">
        <w:rPr>
          <w:rFonts w:ascii="Segoe UI" w:hAnsi="Segoe UI" w:cs="Segoe UI"/>
        </w:rPr>
        <w:t xml:space="preserve"> HANGUL JONGSEONG SSANGRIEUL-KHIEUKH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ퟘ</w:t>
      </w:r>
      <w:r w:rsidRPr="007E0FEA">
        <w:rPr>
          <w:rFonts w:ascii="Segoe UI" w:hAnsi="Segoe UI" w:cs="Segoe UI"/>
        </w:rPr>
        <w:t xml:space="preserve"> HANGUL JONGSEONG RIEUL-MIEUM-HIEUH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ퟙ</w:t>
      </w:r>
      <w:r w:rsidRPr="007E0FEA">
        <w:rPr>
          <w:rFonts w:ascii="Segoe UI" w:hAnsi="Segoe UI" w:cs="Segoe UI"/>
        </w:rPr>
        <w:t xml:space="preserve"> HANGUL JONGSEONG RIEUL-PIEUP-TIKEUT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ퟚ</w:t>
      </w:r>
      <w:r w:rsidRPr="007E0FEA">
        <w:rPr>
          <w:rFonts w:ascii="Segoe UI" w:hAnsi="Segoe UI" w:cs="Segoe UI"/>
        </w:rPr>
        <w:t xml:space="preserve"> HANGUL JONGSEONG RIEUL-PIEUP-PHIEUPH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ퟛ</w:t>
      </w:r>
      <w:r w:rsidRPr="007E0FEA">
        <w:rPr>
          <w:rFonts w:ascii="Segoe UI" w:hAnsi="Segoe UI" w:cs="Segoe UI"/>
        </w:rPr>
        <w:t xml:space="preserve"> HANGUL JONGSEONG RIEUL-YESIEUNG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ퟜ</w:t>
      </w:r>
      <w:r w:rsidRPr="007E0FEA">
        <w:rPr>
          <w:rFonts w:ascii="Segoe UI" w:hAnsi="Segoe UI" w:cs="Segoe UI"/>
        </w:rPr>
        <w:t xml:space="preserve"> HANGUL JONGSEONG RIEUL-YEORINHIEUH-HIEUH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ퟝ</w:t>
      </w:r>
      <w:r w:rsidRPr="007E0FEA">
        <w:rPr>
          <w:rFonts w:ascii="Segoe UI" w:hAnsi="Segoe UI" w:cs="Segoe UI"/>
        </w:rPr>
        <w:t xml:space="preserve"> HANGUL JONGSEONG KAPYEOUNRIEUL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ퟞ</w:t>
      </w:r>
      <w:r w:rsidRPr="007E0FEA">
        <w:rPr>
          <w:rFonts w:ascii="Segoe UI" w:hAnsi="Segoe UI" w:cs="Segoe UI"/>
        </w:rPr>
        <w:t xml:space="preserve"> HANGUL JONGSEONG MIEUM-NIEUN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ퟟ</w:t>
      </w:r>
      <w:r w:rsidRPr="007E0FEA">
        <w:rPr>
          <w:rFonts w:ascii="Segoe UI" w:hAnsi="Segoe UI" w:cs="Segoe UI"/>
        </w:rPr>
        <w:t xml:space="preserve"> HANGUL JONGSEONG MIEUM-SSANGNIEUN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ퟠ</w:t>
      </w:r>
      <w:r w:rsidRPr="007E0FEA">
        <w:rPr>
          <w:rFonts w:ascii="Segoe UI" w:hAnsi="Segoe UI" w:cs="Segoe UI"/>
        </w:rPr>
        <w:t xml:space="preserve"> HANGUL JONGSEONG SSANGMIEUM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ퟡ</w:t>
      </w:r>
      <w:r w:rsidRPr="007E0FEA">
        <w:rPr>
          <w:rFonts w:ascii="Segoe UI" w:hAnsi="Segoe UI" w:cs="Segoe UI"/>
        </w:rPr>
        <w:t xml:space="preserve"> HANGUL JONGSEONG MIEUM-PIEUP-SIOS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ퟢ</w:t>
      </w:r>
      <w:r w:rsidRPr="007E0FEA">
        <w:rPr>
          <w:rFonts w:ascii="Segoe UI" w:hAnsi="Segoe UI" w:cs="Segoe UI"/>
        </w:rPr>
        <w:t xml:space="preserve"> HANGUL JONGSEONG MIEUM-CIEUC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ퟣ</w:t>
      </w:r>
      <w:r w:rsidRPr="007E0FEA">
        <w:rPr>
          <w:rFonts w:ascii="Segoe UI" w:hAnsi="Segoe UI" w:cs="Segoe UI"/>
        </w:rPr>
        <w:t xml:space="preserve"> HANGUL JONGSEONG PIEUP-TIKEUT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ퟤ</w:t>
      </w:r>
      <w:r w:rsidRPr="007E0FEA">
        <w:rPr>
          <w:rFonts w:ascii="Segoe UI" w:hAnsi="Segoe UI" w:cs="Segoe UI"/>
        </w:rPr>
        <w:t xml:space="preserve"> HANGUL JONGSEONG PIEUP-RIEUL-PHIEUPH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ퟥ</w:t>
      </w:r>
      <w:r w:rsidRPr="007E0FEA">
        <w:rPr>
          <w:rFonts w:ascii="Segoe UI" w:hAnsi="Segoe UI" w:cs="Segoe UI"/>
        </w:rPr>
        <w:t xml:space="preserve"> HANGUL JONGSEONG PIEUP-MIEUM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ퟦ</w:t>
      </w:r>
      <w:r w:rsidRPr="007E0FEA">
        <w:rPr>
          <w:rFonts w:ascii="Segoe UI" w:hAnsi="Segoe UI" w:cs="Segoe UI"/>
        </w:rPr>
        <w:t xml:space="preserve"> HANGUL JONGSEONG 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ퟧ</w:t>
      </w:r>
      <w:r w:rsidRPr="007E0FEA">
        <w:rPr>
          <w:rFonts w:ascii="Segoe UI" w:hAnsi="Segoe UI" w:cs="Segoe UI"/>
        </w:rPr>
        <w:t xml:space="preserve"> HANGUL JONGSEONG PIEUP-SIOS-TIKEUT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ퟨ</w:t>
      </w:r>
      <w:r w:rsidRPr="007E0FEA">
        <w:rPr>
          <w:rFonts w:ascii="Segoe UI" w:hAnsi="Segoe UI" w:cs="Segoe UI"/>
        </w:rPr>
        <w:t xml:space="preserve"> HANGUL JONGSEONG PIEUP-CIEUC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ퟩ</w:t>
      </w:r>
      <w:r w:rsidRPr="007E0FEA">
        <w:rPr>
          <w:rFonts w:ascii="Segoe UI" w:hAnsi="Segoe UI" w:cs="Segoe UI"/>
        </w:rPr>
        <w:t xml:space="preserve"> HANGUL JONGSEONG PIEUP-CHIEUCH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ퟪ</w:t>
      </w:r>
      <w:r w:rsidRPr="007E0FEA">
        <w:rPr>
          <w:rFonts w:ascii="Segoe UI" w:hAnsi="Segoe UI" w:cs="Segoe UI"/>
        </w:rPr>
        <w:t xml:space="preserve"> HANGUL JONGSEONG SIOS-MIEUM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ퟫ</w:t>
      </w:r>
      <w:r w:rsidRPr="007E0FEA">
        <w:rPr>
          <w:rFonts w:ascii="Segoe UI" w:hAnsi="Segoe UI" w:cs="Segoe UI"/>
        </w:rPr>
        <w:t xml:space="preserve"> HANGUL JONGSEONG SIOS-KAPYEOUNPIEUP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ퟬ</w:t>
      </w:r>
      <w:r w:rsidRPr="007E0FEA">
        <w:rPr>
          <w:rFonts w:ascii="Segoe UI" w:hAnsi="Segoe UI" w:cs="Segoe UI"/>
        </w:rPr>
        <w:t xml:space="preserve"> HANGUL JONGSEONG SSANGSIOS-KIYEOK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ퟭ</w:t>
      </w:r>
      <w:r w:rsidRPr="007E0FEA">
        <w:rPr>
          <w:rFonts w:ascii="Segoe UI" w:hAnsi="Segoe UI" w:cs="Segoe UI"/>
        </w:rPr>
        <w:t xml:space="preserve"> HANGUL JONGSEONG SSANGSIOS-TIKEUT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ퟮ</w:t>
      </w:r>
      <w:r w:rsidRPr="007E0FEA">
        <w:rPr>
          <w:rFonts w:ascii="Segoe UI" w:hAnsi="Segoe UI" w:cs="Segoe UI"/>
        </w:rPr>
        <w:t xml:space="preserve"> HANGUL JONGSEONG SIOS-PANSIOS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ퟯ</w:t>
      </w:r>
      <w:r w:rsidRPr="007E0FEA">
        <w:rPr>
          <w:rFonts w:ascii="Segoe UI" w:hAnsi="Segoe UI" w:cs="Segoe UI"/>
        </w:rPr>
        <w:t xml:space="preserve"> HANGUL JONGSEONG SIOS-CIEUC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ퟰ</w:t>
      </w:r>
      <w:r w:rsidRPr="007E0FEA">
        <w:rPr>
          <w:rFonts w:ascii="Segoe UI" w:hAnsi="Segoe UI" w:cs="Segoe UI"/>
        </w:rPr>
        <w:t xml:space="preserve"> HANGUL JONGSEONG SIOS-CHIEUCH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ퟱ</w:t>
      </w:r>
      <w:r w:rsidRPr="007E0FEA">
        <w:rPr>
          <w:rFonts w:ascii="Segoe UI" w:hAnsi="Segoe UI" w:cs="Segoe UI"/>
        </w:rPr>
        <w:t xml:space="preserve"> HANGUL JONGSEONG SIOS-THIEUTH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ퟲ</w:t>
      </w:r>
      <w:r w:rsidRPr="007E0FEA">
        <w:rPr>
          <w:rFonts w:ascii="Segoe UI" w:hAnsi="Segoe UI" w:cs="Segoe UI"/>
        </w:rPr>
        <w:t xml:space="preserve"> HANGUL JONGSEONG SIOS-HIEUH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ퟳ</w:t>
      </w:r>
      <w:r w:rsidRPr="007E0FEA">
        <w:rPr>
          <w:rFonts w:ascii="Segoe UI" w:hAnsi="Segoe UI" w:cs="Segoe UI"/>
        </w:rPr>
        <w:t xml:space="preserve"> HANGUL JONGSEONG PANSIOS-PIEUP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ퟴ</w:t>
      </w:r>
      <w:r w:rsidRPr="007E0FEA">
        <w:rPr>
          <w:rFonts w:ascii="Segoe UI" w:hAnsi="Segoe UI" w:cs="Segoe UI"/>
        </w:rPr>
        <w:t xml:space="preserve"> HANGUL JONGSEONG PANSIOS-KAPYEOUNPIEUP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ퟵ</w:t>
      </w:r>
      <w:r w:rsidRPr="007E0FEA">
        <w:rPr>
          <w:rFonts w:ascii="Segoe UI" w:hAnsi="Segoe UI" w:cs="Segoe UI"/>
        </w:rPr>
        <w:t xml:space="preserve"> HANGUL JONGSEONG YESIEUNG-MIEUM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ퟶ</w:t>
      </w:r>
      <w:r w:rsidRPr="007E0FEA">
        <w:rPr>
          <w:rFonts w:ascii="Segoe UI" w:hAnsi="Segoe UI" w:cs="Segoe UI"/>
        </w:rPr>
        <w:t xml:space="preserve"> HANGUL JONGSEONG YESIEUNG-HIEUH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ퟷ</w:t>
      </w:r>
      <w:r w:rsidRPr="007E0FEA">
        <w:rPr>
          <w:rFonts w:ascii="Segoe UI" w:hAnsi="Segoe UI" w:cs="Segoe UI"/>
        </w:rPr>
        <w:t xml:space="preserve"> HANGUL JONGSEONG CIEUC-PIEUP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ퟸ</w:t>
      </w:r>
      <w:r w:rsidRPr="007E0FEA">
        <w:rPr>
          <w:rFonts w:ascii="Segoe UI" w:hAnsi="Segoe UI" w:cs="Segoe UI"/>
        </w:rPr>
        <w:t xml:space="preserve"> HANGUL JONGSEONG CIEUC-SSANGPIEUP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ퟹ</w:t>
      </w:r>
      <w:r w:rsidRPr="007E0FEA">
        <w:rPr>
          <w:rFonts w:ascii="Segoe UI" w:hAnsi="Segoe UI" w:cs="Segoe UI"/>
        </w:rPr>
        <w:t xml:space="preserve"> HANGUL JONGSEONG SSANGCIEUC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ퟺ</w:t>
      </w:r>
      <w:r w:rsidRPr="007E0FEA">
        <w:rPr>
          <w:rFonts w:ascii="Segoe UI" w:hAnsi="Segoe UI" w:cs="Segoe UI"/>
        </w:rPr>
        <w:t xml:space="preserve"> HANGUL JONGSEONG PHIEUPH-SIOS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ퟻ</w:t>
      </w:r>
      <w:r w:rsidRPr="007E0FEA">
        <w:rPr>
          <w:rFonts w:ascii="Segoe UI" w:hAnsi="Segoe UI" w:cs="Segoe UI"/>
        </w:rPr>
        <w:t xml:space="preserve"> HANGUL JONGSEONG PHIEUPH-THIEUTH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豈</w:t>
      </w:r>
      <w:r w:rsidRPr="007E0FEA">
        <w:rPr>
          <w:rFonts w:ascii="Segoe UI" w:hAnsi="Segoe UI" w:cs="Segoe UI"/>
        </w:rPr>
        <w:t xml:space="preserve"> CJK COMPATIBILITY IDEOGRAPH-F900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更</w:t>
      </w:r>
      <w:r w:rsidRPr="007E0FEA">
        <w:rPr>
          <w:rFonts w:ascii="Segoe UI" w:hAnsi="Segoe UI" w:cs="Segoe UI"/>
        </w:rPr>
        <w:t xml:space="preserve"> CJK COMPATIBILITY IDEOGRAPH-F901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車</w:t>
      </w:r>
      <w:r w:rsidRPr="007E0FEA">
        <w:rPr>
          <w:rFonts w:ascii="Segoe UI" w:hAnsi="Segoe UI" w:cs="Segoe UI"/>
        </w:rPr>
        <w:t xml:space="preserve"> CJK COMPATIBILITY IDEOGRAPH-F902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賈</w:t>
      </w:r>
      <w:r w:rsidRPr="007E0FEA">
        <w:rPr>
          <w:rFonts w:ascii="Segoe UI" w:hAnsi="Segoe UI" w:cs="Segoe UI"/>
        </w:rPr>
        <w:t xml:space="preserve"> CJK COMPATIBILITY IDEOGRAPH-F903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滑</w:t>
      </w:r>
      <w:r w:rsidRPr="007E0FEA">
        <w:rPr>
          <w:rFonts w:ascii="Segoe UI" w:hAnsi="Segoe UI" w:cs="Segoe UI"/>
        </w:rPr>
        <w:t xml:space="preserve"> CJK COMPATIBILITY IDEOGRAPH-F904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串</w:t>
      </w:r>
      <w:r w:rsidRPr="007E0FEA">
        <w:rPr>
          <w:rFonts w:ascii="Segoe UI" w:hAnsi="Segoe UI" w:cs="Segoe UI"/>
        </w:rPr>
        <w:t xml:space="preserve"> CJK COMPATIBILITY IDEOGRAPH-F905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句</w:t>
      </w:r>
      <w:r w:rsidRPr="007E0FEA">
        <w:rPr>
          <w:rFonts w:ascii="Segoe UI" w:hAnsi="Segoe UI" w:cs="Segoe UI"/>
        </w:rPr>
        <w:t xml:space="preserve"> CJK COMPATIBILITY IDEOGRAPH-F906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龜</w:t>
      </w:r>
      <w:r w:rsidRPr="007E0FEA">
        <w:rPr>
          <w:rFonts w:ascii="Segoe UI" w:hAnsi="Segoe UI" w:cs="Segoe UI"/>
        </w:rPr>
        <w:t xml:space="preserve"> CJK COMPATIBILITY IDEOGRAPH-F907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龜</w:t>
      </w:r>
      <w:r w:rsidRPr="007E0FEA">
        <w:rPr>
          <w:rFonts w:ascii="Segoe UI" w:hAnsi="Segoe UI" w:cs="Segoe UI"/>
        </w:rPr>
        <w:t xml:space="preserve"> CJK COMPATIBILITY IDEOGRAPH-F908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契</w:t>
      </w:r>
      <w:r w:rsidRPr="007E0FEA">
        <w:rPr>
          <w:rFonts w:ascii="Segoe UI" w:hAnsi="Segoe UI" w:cs="Segoe UI"/>
        </w:rPr>
        <w:t xml:space="preserve"> CJK COMPATIBILITY IDEOGRAPH-F909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金</w:t>
      </w:r>
      <w:r w:rsidRPr="007E0FEA">
        <w:rPr>
          <w:rFonts w:ascii="Segoe UI" w:hAnsi="Segoe UI" w:cs="Segoe UI"/>
        </w:rPr>
        <w:t xml:space="preserve"> CJK COMPATIBILITY IDEOGRAPH-F90A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喇</w:t>
      </w:r>
      <w:r w:rsidRPr="007E0FEA">
        <w:rPr>
          <w:rFonts w:ascii="Segoe UI" w:hAnsi="Segoe UI" w:cs="Segoe UI"/>
        </w:rPr>
        <w:t xml:space="preserve"> CJK COMPATIBILITY IDEOGRAPH-F90B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奈</w:t>
      </w:r>
      <w:r w:rsidRPr="007E0FEA">
        <w:rPr>
          <w:rFonts w:ascii="Segoe UI" w:hAnsi="Segoe UI" w:cs="Segoe UI"/>
        </w:rPr>
        <w:t xml:space="preserve"> CJK COMPATIBILITY IDEOGRAPH-F90C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懶</w:t>
      </w:r>
      <w:r w:rsidRPr="007E0FEA">
        <w:rPr>
          <w:rFonts w:ascii="Segoe UI" w:hAnsi="Segoe UI" w:cs="Segoe UI"/>
        </w:rPr>
        <w:t xml:space="preserve"> CJK COMPATIBILITY IDEOGRAPH-F90D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癩</w:t>
      </w:r>
      <w:r w:rsidRPr="007E0FEA">
        <w:rPr>
          <w:rFonts w:ascii="Segoe UI" w:hAnsi="Segoe UI" w:cs="Segoe UI"/>
        </w:rPr>
        <w:t xml:space="preserve"> CJK COMPATIBILITY IDEOGRAPH-F90E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羅</w:t>
      </w:r>
      <w:r w:rsidRPr="007E0FEA">
        <w:rPr>
          <w:rFonts w:ascii="Segoe UI" w:hAnsi="Segoe UI" w:cs="Segoe UI"/>
        </w:rPr>
        <w:t xml:space="preserve"> CJK COMPATIBILITY IDEOGRAPH-F90F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蘿</w:t>
      </w:r>
      <w:r w:rsidRPr="007E0FEA">
        <w:rPr>
          <w:rFonts w:ascii="Segoe UI" w:hAnsi="Segoe UI" w:cs="Segoe UI"/>
        </w:rPr>
        <w:t xml:space="preserve"> CJK COMPATIBILITY IDEOGRAPH-F910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螺</w:t>
      </w:r>
      <w:r w:rsidRPr="007E0FEA">
        <w:rPr>
          <w:rFonts w:ascii="Segoe UI" w:hAnsi="Segoe UI" w:cs="Segoe UI"/>
        </w:rPr>
        <w:t xml:space="preserve"> CJK COMPATIBILITY IDEOGRAPH-F911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裸</w:t>
      </w:r>
      <w:r w:rsidRPr="007E0FEA">
        <w:rPr>
          <w:rFonts w:ascii="Segoe UI" w:hAnsi="Segoe UI" w:cs="Segoe UI"/>
        </w:rPr>
        <w:t xml:space="preserve"> CJK COMPATIBILITY IDEOGRAPH-F912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邏</w:t>
      </w:r>
      <w:r w:rsidRPr="007E0FEA">
        <w:rPr>
          <w:rFonts w:ascii="Segoe UI" w:hAnsi="Segoe UI" w:cs="Segoe UI"/>
        </w:rPr>
        <w:t xml:space="preserve"> CJK COMPATIBILITY IDEOGRAPH-F913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樂</w:t>
      </w:r>
      <w:r w:rsidRPr="007E0FEA">
        <w:rPr>
          <w:rFonts w:ascii="Segoe UI" w:hAnsi="Segoe UI" w:cs="Segoe UI"/>
        </w:rPr>
        <w:t xml:space="preserve"> CJK COMPATIBILITY IDEOGRAPH-F914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洛</w:t>
      </w:r>
      <w:r w:rsidRPr="007E0FEA">
        <w:rPr>
          <w:rFonts w:ascii="Segoe UI" w:hAnsi="Segoe UI" w:cs="Segoe UI"/>
        </w:rPr>
        <w:t xml:space="preserve"> CJK COMPATIBILITY IDEOGRAPH-F915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烙</w:t>
      </w:r>
      <w:r w:rsidRPr="007E0FEA">
        <w:rPr>
          <w:rFonts w:ascii="Segoe UI" w:hAnsi="Segoe UI" w:cs="Segoe UI"/>
        </w:rPr>
        <w:t xml:space="preserve"> CJK COMPATIBILITY IDEOGRAPH-F916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珞</w:t>
      </w:r>
      <w:r w:rsidRPr="007E0FEA">
        <w:rPr>
          <w:rFonts w:ascii="Segoe UI" w:hAnsi="Segoe UI" w:cs="Segoe UI"/>
        </w:rPr>
        <w:t xml:space="preserve"> CJK COMPATIBILITY IDEOGRAPH-F917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落</w:t>
      </w:r>
      <w:r w:rsidRPr="007E0FEA">
        <w:rPr>
          <w:rFonts w:ascii="Segoe UI" w:hAnsi="Segoe UI" w:cs="Segoe UI"/>
        </w:rPr>
        <w:t xml:space="preserve"> CJK COMPATIBILITY IDEOGRAPH-F918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酪</w:t>
      </w:r>
      <w:r w:rsidRPr="007E0FEA">
        <w:rPr>
          <w:rFonts w:ascii="Segoe UI" w:hAnsi="Segoe UI" w:cs="Segoe UI"/>
        </w:rPr>
        <w:t xml:space="preserve"> CJK COMPATIBILITY IDEOGRAPH-F919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駱</w:t>
      </w:r>
      <w:r w:rsidRPr="007E0FEA">
        <w:rPr>
          <w:rFonts w:ascii="Segoe UI" w:hAnsi="Segoe UI" w:cs="Segoe UI"/>
        </w:rPr>
        <w:t xml:space="preserve"> CJK COMPATIBILITY IDEOGRAPH-F91A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亂</w:t>
      </w:r>
      <w:r w:rsidRPr="007E0FEA">
        <w:rPr>
          <w:rFonts w:ascii="Segoe UI" w:hAnsi="Segoe UI" w:cs="Segoe UI"/>
        </w:rPr>
        <w:t xml:space="preserve"> CJK COMPATIBILITY IDEOGRAPH-F91B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卵</w:t>
      </w:r>
      <w:r w:rsidRPr="007E0FEA">
        <w:rPr>
          <w:rFonts w:ascii="Segoe UI" w:hAnsi="Segoe UI" w:cs="Segoe UI"/>
        </w:rPr>
        <w:t xml:space="preserve"> CJK COMPATIBILITY IDEOGRAPH-F91C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欄</w:t>
      </w:r>
      <w:r w:rsidRPr="007E0FEA">
        <w:rPr>
          <w:rFonts w:ascii="Segoe UI" w:hAnsi="Segoe UI" w:cs="Segoe UI"/>
        </w:rPr>
        <w:t xml:space="preserve"> CJK COMPATIBILITY IDEOGRAPH-F91D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爛</w:t>
      </w:r>
      <w:r w:rsidRPr="007E0FEA">
        <w:rPr>
          <w:rFonts w:ascii="Segoe UI" w:hAnsi="Segoe UI" w:cs="Segoe UI"/>
        </w:rPr>
        <w:t xml:space="preserve"> CJK COMPATIBILITY IDEOGRAPH-F91E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蘭</w:t>
      </w:r>
      <w:r w:rsidRPr="007E0FEA">
        <w:rPr>
          <w:rFonts w:ascii="Segoe UI" w:hAnsi="Segoe UI" w:cs="Segoe UI"/>
        </w:rPr>
        <w:t xml:space="preserve"> CJK COMPATIBILITY IDEOGRAPH-F91F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鸞</w:t>
      </w:r>
      <w:r w:rsidRPr="007E0FEA">
        <w:rPr>
          <w:rFonts w:ascii="Segoe UI" w:hAnsi="Segoe UI" w:cs="Segoe UI"/>
        </w:rPr>
        <w:t xml:space="preserve"> CJK COMPATIBILITY IDEOGRAPH-F920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嵐</w:t>
      </w:r>
      <w:r w:rsidRPr="007E0FEA">
        <w:rPr>
          <w:rFonts w:ascii="Segoe UI" w:hAnsi="Segoe UI" w:cs="Segoe UI"/>
        </w:rPr>
        <w:t xml:space="preserve"> CJK COMPATIBILITY IDEOGRAPH-F921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濫</w:t>
      </w:r>
      <w:r w:rsidRPr="007E0FEA">
        <w:rPr>
          <w:rFonts w:ascii="Segoe UI" w:hAnsi="Segoe UI" w:cs="Segoe UI"/>
        </w:rPr>
        <w:t xml:space="preserve"> CJK COMPATIBILITY IDEOGRAPH-F922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藍</w:t>
      </w:r>
      <w:r w:rsidRPr="007E0FEA">
        <w:rPr>
          <w:rFonts w:ascii="Segoe UI" w:hAnsi="Segoe UI" w:cs="Segoe UI"/>
        </w:rPr>
        <w:t xml:space="preserve"> CJK COMPATIBILITY IDEOGRAPH-F923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襤</w:t>
      </w:r>
      <w:r w:rsidRPr="007E0FEA">
        <w:rPr>
          <w:rFonts w:ascii="Segoe UI" w:hAnsi="Segoe UI" w:cs="Segoe UI"/>
        </w:rPr>
        <w:t xml:space="preserve"> CJK COMPATIBILITY IDEOGRAPH-F924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拉</w:t>
      </w:r>
      <w:r w:rsidRPr="007E0FEA">
        <w:rPr>
          <w:rFonts w:ascii="Segoe UI" w:hAnsi="Segoe UI" w:cs="Segoe UI"/>
        </w:rPr>
        <w:t xml:space="preserve"> CJK COMPATIBILITY IDEOGRAPH-F925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臘</w:t>
      </w:r>
      <w:r w:rsidRPr="007E0FEA">
        <w:rPr>
          <w:rFonts w:ascii="Segoe UI" w:hAnsi="Segoe UI" w:cs="Segoe UI"/>
        </w:rPr>
        <w:t xml:space="preserve"> CJK COMPATIBILITY IDEOGRAPH-F926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蠟</w:t>
      </w:r>
      <w:r w:rsidRPr="007E0FEA">
        <w:rPr>
          <w:rFonts w:ascii="Segoe UI" w:hAnsi="Segoe UI" w:cs="Segoe UI"/>
        </w:rPr>
        <w:t xml:space="preserve"> CJK COMPATIBILITY IDEOGRAPH-F927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廊</w:t>
      </w:r>
      <w:r w:rsidRPr="007E0FEA">
        <w:rPr>
          <w:rFonts w:ascii="Segoe UI" w:hAnsi="Segoe UI" w:cs="Segoe UI"/>
        </w:rPr>
        <w:t xml:space="preserve"> CJK COMPATIBILITY IDEOGRAPH-F928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朗</w:t>
      </w:r>
      <w:r w:rsidRPr="007E0FEA">
        <w:rPr>
          <w:rFonts w:ascii="Segoe UI" w:hAnsi="Segoe UI" w:cs="Segoe UI"/>
        </w:rPr>
        <w:t xml:space="preserve"> CJK COMPATIBILITY IDEOGRAPH-F929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浪</w:t>
      </w:r>
      <w:r w:rsidRPr="007E0FEA">
        <w:rPr>
          <w:rFonts w:ascii="Segoe UI" w:hAnsi="Segoe UI" w:cs="Segoe UI"/>
        </w:rPr>
        <w:t xml:space="preserve"> CJK COMPATIBILITY IDEOGRAPH-F92A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狼</w:t>
      </w:r>
      <w:r w:rsidRPr="007E0FEA">
        <w:rPr>
          <w:rFonts w:ascii="Segoe UI" w:hAnsi="Segoe UI" w:cs="Segoe UI"/>
        </w:rPr>
        <w:t xml:space="preserve"> CJK COMPATIBILITY IDEOGRAPH-F92B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郎</w:t>
      </w:r>
      <w:r w:rsidRPr="007E0FEA">
        <w:rPr>
          <w:rFonts w:ascii="Segoe UI" w:hAnsi="Segoe UI" w:cs="Segoe UI"/>
        </w:rPr>
        <w:t xml:space="preserve"> CJK COMPATIBILITY IDEOGRAPH-F92C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來</w:t>
      </w:r>
      <w:r w:rsidRPr="007E0FEA">
        <w:rPr>
          <w:rFonts w:ascii="Segoe UI" w:hAnsi="Segoe UI" w:cs="Segoe UI"/>
        </w:rPr>
        <w:t xml:space="preserve"> CJK COMPATIBILITY IDEOGRAPH-F92D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冷</w:t>
      </w:r>
      <w:r w:rsidRPr="007E0FEA">
        <w:rPr>
          <w:rFonts w:ascii="Segoe UI" w:hAnsi="Segoe UI" w:cs="Segoe UI"/>
        </w:rPr>
        <w:t xml:space="preserve"> CJK COMPATIBILITY IDEOGRAPH-F92E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勞</w:t>
      </w:r>
      <w:r w:rsidRPr="007E0FEA">
        <w:rPr>
          <w:rFonts w:ascii="Segoe UI" w:hAnsi="Segoe UI" w:cs="Segoe UI"/>
        </w:rPr>
        <w:t xml:space="preserve"> CJK COMPATIBILITY IDEOGRAPH-F92F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擄</w:t>
      </w:r>
      <w:r w:rsidRPr="007E0FEA">
        <w:rPr>
          <w:rFonts w:ascii="Segoe UI" w:hAnsi="Segoe UI" w:cs="Segoe UI"/>
        </w:rPr>
        <w:t xml:space="preserve"> CJK COMPATIBILITY IDEOGRAPH-F930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櫓</w:t>
      </w:r>
      <w:r w:rsidRPr="007E0FEA">
        <w:rPr>
          <w:rFonts w:ascii="Segoe UI" w:hAnsi="Segoe UI" w:cs="Segoe UI"/>
        </w:rPr>
        <w:t xml:space="preserve"> CJK COMPATIBILITY IDEOGRAPH-F931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爐</w:t>
      </w:r>
      <w:r w:rsidRPr="007E0FEA">
        <w:rPr>
          <w:rFonts w:ascii="Segoe UI" w:hAnsi="Segoe UI" w:cs="Segoe UI"/>
        </w:rPr>
        <w:t xml:space="preserve"> CJK COMPATIBILITY IDEOGRAPH-F932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盧</w:t>
      </w:r>
      <w:r w:rsidRPr="007E0FEA">
        <w:rPr>
          <w:rFonts w:ascii="Segoe UI" w:hAnsi="Segoe UI" w:cs="Segoe UI"/>
        </w:rPr>
        <w:t xml:space="preserve"> CJK COMPATIBILITY IDEOGRAPH-F933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老</w:t>
      </w:r>
      <w:r w:rsidRPr="007E0FEA">
        <w:rPr>
          <w:rFonts w:ascii="Segoe UI" w:hAnsi="Segoe UI" w:cs="Segoe UI"/>
        </w:rPr>
        <w:t xml:space="preserve"> CJK COMPATIBILITY IDEOGRAPH-F934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蘆</w:t>
      </w:r>
      <w:r w:rsidRPr="007E0FEA">
        <w:rPr>
          <w:rFonts w:ascii="Segoe UI" w:hAnsi="Segoe UI" w:cs="Segoe UI"/>
        </w:rPr>
        <w:t xml:space="preserve"> CJK COMPATIBILITY IDEOGRAPH-F935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虜</w:t>
      </w:r>
      <w:r w:rsidRPr="007E0FEA">
        <w:rPr>
          <w:rFonts w:ascii="Segoe UI" w:hAnsi="Segoe UI" w:cs="Segoe UI"/>
        </w:rPr>
        <w:t xml:space="preserve"> CJK COMPATIBILITY IDEOGRAPH-F936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路</w:t>
      </w:r>
      <w:r w:rsidRPr="007E0FEA">
        <w:rPr>
          <w:rFonts w:ascii="Segoe UI" w:hAnsi="Segoe UI" w:cs="Segoe UI"/>
        </w:rPr>
        <w:t xml:space="preserve"> CJK COMPATIBILITY IDEOGRAPH-F937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露</w:t>
      </w:r>
      <w:r w:rsidRPr="007E0FEA">
        <w:rPr>
          <w:rFonts w:ascii="Segoe UI" w:hAnsi="Segoe UI" w:cs="Segoe UI"/>
        </w:rPr>
        <w:t xml:space="preserve"> CJK COMPATIBILITY IDEOGRAPH-F938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魯</w:t>
      </w:r>
      <w:r w:rsidRPr="007E0FEA">
        <w:rPr>
          <w:rFonts w:ascii="Segoe UI" w:hAnsi="Segoe UI" w:cs="Segoe UI"/>
        </w:rPr>
        <w:t xml:space="preserve"> CJK COMPATIBILITY IDEOGRAPH-F939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鷺</w:t>
      </w:r>
      <w:r w:rsidRPr="007E0FEA">
        <w:rPr>
          <w:rFonts w:ascii="Segoe UI" w:hAnsi="Segoe UI" w:cs="Segoe UI"/>
        </w:rPr>
        <w:t xml:space="preserve"> CJK COMPATIBILITY IDEOGRAPH-F93A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碌</w:t>
      </w:r>
      <w:r w:rsidRPr="007E0FEA">
        <w:rPr>
          <w:rFonts w:ascii="Segoe UI" w:hAnsi="Segoe UI" w:cs="Segoe UI"/>
        </w:rPr>
        <w:t xml:space="preserve"> CJK COMPATIBILITY IDEOGRAPH-F93B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祿</w:t>
      </w:r>
      <w:r w:rsidRPr="007E0FEA">
        <w:rPr>
          <w:rFonts w:ascii="Segoe UI" w:hAnsi="Segoe UI" w:cs="Segoe UI"/>
        </w:rPr>
        <w:t xml:space="preserve"> CJK COMPATIBILITY IDEOGRAPH-F93C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綠</w:t>
      </w:r>
      <w:r w:rsidRPr="007E0FEA">
        <w:rPr>
          <w:rFonts w:ascii="Segoe UI" w:hAnsi="Segoe UI" w:cs="Segoe UI"/>
        </w:rPr>
        <w:t xml:space="preserve"> CJK COMPATIBILITY IDEOGRAPH-F93D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菉</w:t>
      </w:r>
      <w:r w:rsidRPr="007E0FEA">
        <w:rPr>
          <w:rFonts w:ascii="Segoe UI" w:hAnsi="Segoe UI" w:cs="Segoe UI"/>
        </w:rPr>
        <w:t xml:space="preserve"> CJK COMPATIBILITY IDEOGRAPH-F93E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錄</w:t>
      </w:r>
      <w:r w:rsidRPr="007E0FEA">
        <w:rPr>
          <w:rFonts w:ascii="Segoe UI" w:hAnsi="Segoe UI" w:cs="Segoe UI"/>
        </w:rPr>
        <w:t xml:space="preserve"> CJK COMPATIBILITY IDEOGRAPH-F93F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鹿</w:t>
      </w:r>
      <w:r w:rsidRPr="007E0FEA">
        <w:rPr>
          <w:rFonts w:ascii="Segoe UI" w:hAnsi="Segoe UI" w:cs="Segoe UI"/>
        </w:rPr>
        <w:t xml:space="preserve"> CJK COMPATIBILITY IDEOGRAPH-F940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論</w:t>
      </w:r>
      <w:r w:rsidRPr="007E0FEA">
        <w:rPr>
          <w:rFonts w:ascii="Segoe UI" w:hAnsi="Segoe UI" w:cs="Segoe UI"/>
        </w:rPr>
        <w:t xml:space="preserve"> CJK COMPATIBILITY IDEOGRAPH-F941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壟</w:t>
      </w:r>
      <w:r w:rsidRPr="007E0FEA">
        <w:rPr>
          <w:rFonts w:ascii="Segoe UI" w:hAnsi="Segoe UI" w:cs="Segoe UI"/>
        </w:rPr>
        <w:t xml:space="preserve"> CJK COMPATIBILITY IDEOGRAPH-F942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弄</w:t>
      </w:r>
      <w:r w:rsidRPr="007E0FEA">
        <w:rPr>
          <w:rFonts w:ascii="Segoe UI" w:hAnsi="Segoe UI" w:cs="Segoe UI"/>
        </w:rPr>
        <w:t xml:space="preserve"> CJK COMPATIBILITY IDEOGRAPH-F943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籠</w:t>
      </w:r>
      <w:r w:rsidRPr="007E0FEA">
        <w:rPr>
          <w:rFonts w:ascii="Segoe UI" w:hAnsi="Segoe UI" w:cs="Segoe UI"/>
        </w:rPr>
        <w:t xml:space="preserve"> CJK COMPATIBILITY IDEOGRAPH-F944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聾</w:t>
      </w:r>
      <w:r w:rsidRPr="007E0FEA">
        <w:rPr>
          <w:rFonts w:ascii="Segoe UI" w:hAnsi="Segoe UI" w:cs="Segoe UI"/>
        </w:rPr>
        <w:t xml:space="preserve"> CJK COMPATIBILITY IDEOGRAPH-F945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牢</w:t>
      </w:r>
      <w:r w:rsidRPr="007E0FEA">
        <w:rPr>
          <w:rFonts w:ascii="Segoe UI" w:hAnsi="Segoe UI" w:cs="Segoe UI"/>
        </w:rPr>
        <w:t xml:space="preserve"> CJK COMPATIBILITY IDEOGRAPH-F946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磊</w:t>
      </w:r>
      <w:r w:rsidRPr="007E0FEA">
        <w:rPr>
          <w:rFonts w:ascii="Segoe UI" w:hAnsi="Segoe UI" w:cs="Segoe UI"/>
        </w:rPr>
        <w:t xml:space="preserve"> CJK COMPATIBILITY IDEOGRAPH-F947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賂</w:t>
      </w:r>
      <w:r w:rsidRPr="007E0FEA">
        <w:rPr>
          <w:rFonts w:ascii="Segoe UI" w:hAnsi="Segoe UI" w:cs="Segoe UI"/>
        </w:rPr>
        <w:t xml:space="preserve"> CJK COMPATIBILITY IDEOGRAPH-F948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雷</w:t>
      </w:r>
      <w:r w:rsidRPr="007E0FEA">
        <w:rPr>
          <w:rFonts w:ascii="Segoe UI" w:hAnsi="Segoe UI" w:cs="Segoe UI"/>
        </w:rPr>
        <w:t xml:space="preserve"> CJK COMPATIBILITY IDEOGRAPH-F949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壘</w:t>
      </w:r>
      <w:r w:rsidRPr="007E0FEA">
        <w:rPr>
          <w:rFonts w:ascii="Segoe UI" w:hAnsi="Segoe UI" w:cs="Segoe UI"/>
        </w:rPr>
        <w:t xml:space="preserve"> CJK COMPATIBILITY IDEOGRAPH-F94A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屢</w:t>
      </w:r>
      <w:r w:rsidRPr="007E0FEA">
        <w:rPr>
          <w:rFonts w:ascii="Segoe UI" w:hAnsi="Segoe UI" w:cs="Segoe UI"/>
        </w:rPr>
        <w:t xml:space="preserve"> CJK COMPATIBILITY IDEOGRAPH-F94B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樓</w:t>
      </w:r>
      <w:r w:rsidRPr="007E0FEA">
        <w:rPr>
          <w:rFonts w:ascii="Segoe UI" w:hAnsi="Segoe UI" w:cs="Segoe UI"/>
        </w:rPr>
        <w:t xml:space="preserve"> CJK COMPATIBILITY IDEOGRAPH-F94C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淚</w:t>
      </w:r>
      <w:r w:rsidRPr="007E0FEA">
        <w:rPr>
          <w:rFonts w:ascii="Segoe UI" w:hAnsi="Segoe UI" w:cs="Segoe UI"/>
        </w:rPr>
        <w:t xml:space="preserve"> CJK COMPATIBILITY IDEOGRAPH-F94D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漏</w:t>
      </w:r>
      <w:r w:rsidRPr="007E0FEA">
        <w:rPr>
          <w:rFonts w:ascii="Segoe UI" w:hAnsi="Segoe UI" w:cs="Segoe UI"/>
        </w:rPr>
        <w:t xml:space="preserve"> CJK COMPATIBILITY IDEOGRAPH-F94E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累</w:t>
      </w:r>
      <w:r w:rsidRPr="007E0FEA">
        <w:rPr>
          <w:rFonts w:ascii="Segoe UI" w:hAnsi="Segoe UI" w:cs="Segoe UI"/>
        </w:rPr>
        <w:t xml:space="preserve"> CJK COMPATIBILITY IDEOGRAPH-F94F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縷</w:t>
      </w:r>
      <w:r w:rsidRPr="007E0FEA">
        <w:rPr>
          <w:rFonts w:ascii="Segoe UI" w:hAnsi="Segoe UI" w:cs="Segoe UI"/>
        </w:rPr>
        <w:t xml:space="preserve"> CJK COMPATIBILITY IDEOGRAPH-F950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陋</w:t>
      </w:r>
      <w:r w:rsidRPr="007E0FEA">
        <w:rPr>
          <w:rFonts w:ascii="Segoe UI" w:hAnsi="Segoe UI" w:cs="Segoe UI"/>
        </w:rPr>
        <w:t xml:space="preserve"> CJK COMPATIBILITY IDEOGRAPH-F951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勒</w:t>
      </w:r>
      <w:r w:rsidRPr="007E0FEA">
        <w:rPr>
          <w:rFonts w:ascii="Segoe UI" w:hAnsi="Segoe UI" w:cs="Segoe UI"/>
        </w:rPr>
        <w:t xml:space="preserve"> CJK COMPATIBILITY IDEOGRAPH-F952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肋</w:t>
      </w:r>
      <w:r w:rsidRPr="007E0FEA">
        <w:rPr>
          <w:rFonts w:ascii="Segoe UI" w:hAnsi="Segoe UI" w:cs="Segoe UI"/>
        </w:rPr>
        <w:t xml:space="preserve"> CJK COMPATIBILITY IDEOGRAPH-F953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凜</w:t>
      </w:r>
      <w:r w:rsidRPr="007E0FEA">
        <w:rPr>
          <w:rFonts w:ascii="Segoe UI" w:hAnsi="Segoe UI" w:cs="Segoe UI"/>
        </w:rPr>
        <w:t xml:space="preserve"> CJK COMPATIBILITY IDEOGRAPH-F954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凌</w:t>
      </w:r>
      <w:r w:rsidRPr="007E0FEA">
        <w:rPr>
          <w:rFonts w:ascii="Segoe UI" w:hAnsi="Segoe UI" w:cs="Segoe UI"/>
        </w:rPr>
        <w:t xml:space="preserve"> CJK COMPATIBILITY IDEOGRAPH-F955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稜</w:t>
      </w:r>
      <w:r w:rsidRPr="007E0FEA">
        <w:rPr>
          <w:rFonts w:ascii="Segoe UI" w:hAnsi="Segoe UI" w:cs="Segoe UI"/>
        </w:rPr>
        <w:t xml:space="preserve"> CJK COMPATIBILITY IDEOGRAPH-F956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綾</w:t>
      </w:r>
      <w:r w:rsidRPr="007E0FEA">
        <w:rPr>
          <w:rFonts w:ascii="Segoe UI" w:hAnsi="Segoe UI" w:cs="Segoe UI"/>
        </w:rPr>
        <w:t xml:space="preserve"> CJK COMPATIBILITY IDEOGRAPH-F957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菱</w:t>
      </w:r>
      <w:r w:rsidRPr="007E0FEA">
        <w:rPr>
          <w:rFonts w:ascii="Segoe UI" w:hAnsi="Segoe UI" w:cs="Segoe UI"/>
        </w:rPr>
        <w:t xml:space="preserve"> CJK COMPATIBILITY IDEOGRAPH-F958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陵</w:t>
      </w:r>
      <w:r w:rsidRPr="007E0FEA">
        <w:rPr>
          <w:rFonts w:ascii="Segoe UI" w:hAnsi="Segoe UI" w:cs="Segoe UI"/>
        </w:rPr>
        <w:t xml:space="preserve"> CJK COMPATIBILITY IDEOGRAPH-F959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讀</w:t>
      </w:r>
      <w:r w:rsidRPr="007E0FEA">
        <w:rPr>
          <w:rFonts w:ascii="Segoe UI" w:hAnsi="Segoe UI" w:cs="Segoe UI"/>
        </w:rPr>
        <w:t xml:space="preserve"> CJK COMPATIBILITY IDEOGRAPH-F95A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拏</w:t>
      </w:r>
      <w:r w:rsidRPr="007E0FEA">
        <w:rPr>
          <w:rFonts w:ascii="Segoe UI" w:hAnsi="Segoe UI" w:cs="Segoe UI"/>
        </w:rPr>
        <w:t xml:space="preserve"> CJK COMPATIBILITY IDEOGRAPH-F95B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樂</w:t>
      </w:r>
      <w:r w:rsidRPr="007E0FEA">
        <w:rPr>
          <w:rFonts w:ascii="Segoe UI" w:hAnsi="Segoe UI" w:cs="Segoe UI"/>
        </w:rPr>
        <w:t xml:space="preserve"> CJK COMPATIBILITY IDEOGRAPH-F95C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諾</w:t>
      </w:r>
      <w:r w:rsidRPr="007E0FEA">
        <w:rPr>
          <w:rFonts w:ascii="Segoe UI" w:hAnsi="Segoe UI" w:cs="Segoe UI"/>
        </w:rPr>
        <w:t xml:space="preserve"> CJK COMPATIBILITY IDEOGRAPH-F95D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丹</w:t>
      </w:r>
      <w:r w:rsidRPr="007E0FEA">
        <w:rPr>
          <w:rFonts w:ascii="Segoe UI" w:hAnsi="Segoe UI" w:cs="Segoe UI"/>
        </w:rPr>
        <w:t xml:space="preserve"> CJK COMPATIBILITY IDEOGRAPH-F95E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寧</w:t>
      </w:r>
      <w:r w:rsidRPr="007E0FEA">
        <w:rPr>
          <w:rFonts w:ascii="Segoe UI" w:hAnsi="Segoe UI" w:cs="Segoe UI"/>
        </w:rPr>
        <w:t xml:space="preserve"> CJK COMPATIBILITY IDEOGRAPH-F95F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怒</w:t>
      </w:r>
      <w:r w:rsidRPr="007E0FEA">
        <w:rPr>
          <w:rFonts w:ascii="Segoe UI" w:hAnsi="Segoe UI" w:cs="Segoe UI"/>
        </w:rPr>
        <w:t xml:space="preserve"> CJK COMPATIBILITY IDEOGRAPH-F960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率</w:t>
      </w:r>
      <w:r w:rsidRPr="007E0FEA">
        <w:rPr>
          <w:rFonts w:ascii="Segoe UI" w:hAnsi="Segoe UI" w:cs="Segoe UI"/>
        </w:rPr>
        <w:t xml:space="preserve"> CJK COMPATIBILITY IDEOGRAPH-F961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異</w:t>
      </w:r>
      <w:r w:rsidRPr="007E0FEA">
        <w:rPr>
          <w:rFonts w:ascii="Segoe UI" w:hAnsi="Segoe UI" w:cs="Segoe UI"/>
        </w:rPr>
        <w:t xml:space="preserve"> CJK COMPATIBILITY IDEOGRAPH-F962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北</w:t>
      </w:r>
      <w:r w:rsidRPr="007E0FEA">
        <w:rPr>
          <w:rFonts w:ascii="Segoe UI" w:hAnsi="Segoe UI" w:cs="Segoe UI"/>
        </w:rPr>
        <w:t xml:space="preserve"> CJK COMPATIBILITY IDEOGRAPH-F963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磻</w:t>
      </w:r>
      <w:r w:rsidRPr="007E0FEA">
        <w:rPr>
          <w:rFonts w:ascii="Segoe UI" w:hAnsi="Segoe UI" w:cs="Segoe UI"/>
        </w:rPr>
        <w:t xml:space="preserve"> CJK COMPATIBILITY IDEOGRAPH-F964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便</w:t>
      </w:r>
      <w:r w:rsidRPr="007E0FEA">
        <w:rPr>
          <w:rFonts w:ascii="Segoe UI" w:hAnsi="Segoe UI" w:cs="Segoe UI"/>
        </w:rPr>
        <w:t xml:space="preserve"> CJK COMPATIBILITY IDEOGRAPH-F965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復</w:t>
      </w:r>
      <w:r w:rsidRPr="007E0FEA">
        <w:rPr>
          <w:rFonts w:ascii="Segoe UI" w:hAnsi="Segoe UI" w:cs="Segoe UI"/>
        </w:rPr>
        <w:t xml:space="preserve"> CJK COMPATIBILITY IDEOGRAPH-F966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不</w:t>
      </w:r>
      <w:r w:rsidRPr="007E0FEA">
        <w:rPr>
          <w:rFonts w:ascii="Segoe UI" w:hAnsi="Segoe UI" w:cs="Segoe UI"/>
        </w:rPr>
        <w:t xml:space="preserve"> CJK COMPATIBILITY IDEOGRAPH-F967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泌</w:t>
      </w:r>
      <w:r w:rsidRPr="007E0FEA">
        <w:rPr>
          <w:rFonts w:ascii="Segoe UI" w:hAnsi="Segoe UI" w:cs="Segoe UI"/>
        </w:rPr>
        <w:t xml:space="preserve"> CJK COMPATIBILITY IDEOGRAPH-F968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數</w:t>
      </w:r>
      <w:r w:rsidRPr="007E0FEA">
        <w:rPr>
          <w:rFonts w:ascii="Segoe UI" w:hAnsi="Segoe UI" w:cs="Segoe UI"/>
        </w:rPr>
        <w:t xml:space="preserve"> CJK COMPATIBILITY IDEOGRAPH-F969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索</w:t>
      </w:r>
      <w:r w:rsidRPr="007E0FEA">
        <w:rPr>
          <w:rFonts w:ascii="Segoe UI" w:hAnsi="Segoe UI" w:cs="Segoe UI"/>
        </w:rPr>
        <w:t xml:space="preserve"> CJK COMPATIBILITY IDEOGRAPH-F96A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參</w:t>
      </w:r>
      <w:r w:rsidRPr="007E0FEA">
        <w:rPr>
          <w:rFonts w:ascii="Segoe UI" w:hAnsi="Segoe UI" w:cs="Segoe UI"/>
        </w:rPr>
        <w:t xml:space="preserve"> CJK COMPATIBILITY IDEOGRAPH-F96B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塞</w:t>
      </w:r>
      <w:r w:rsidRPr="007E0FEA">
        <w:rPr>
          <w:rFonts w:ascii="Segoe UI" w:hAnsi="Segoe UI" w:cs="Segoe UI"/>
        </w:rPr>
        <w:t xml:space="preserve"> CJK COMPATIBILITY IDEOGRAPH-F96C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省</w:t>
      </w:r>
      <w:r w:rsidRPr="007E0FEA">
        <w:rPr>
          <w:rFonts w:ascii="Segoe UI" w:hAnsi="Segoe UI" w:cs="Segoe UI"/>
        </w:rPr>
        <w:t xml:space="preserve"> CJK COMPATIBILITY IDEOGRAPH-F96D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葉</w:t>
      </w:r>
      <w:r w:rsidRPr="007E0FEA">
        <w:rPr>
          <w:rFonts w:ascii="Segoe UI" w:hAnsi="Segoe UI" w:cs="Segoe UI"/>
        </w:rPr>
        <w:t xml:space="preserve"> CJK COMPATIBILITY IDEOGRAPH-F96E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說</w:t>
      </w:r>
      <w:r w:rsidRPr="007E0FEA">
        <w:rPr>
          <w:rFonts w:ascii="Segoe UI" w:hAnsi="Segoe UI" w:cs="Segoe UI"/>
        </w:rPr>
        <w:t xml:space="preserve"> CJK COMPATIBILITY IDEOGRAPH-F96F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殺</w:t>
      </w:r>
      <w:r w:rsidRPr="007E0FEA">
        <w:rPr>
          <w:rFonts w:ascii="Segoe UI" w:hAnsi="Segoe UI" w:cs="Segoe UI"/>
        </w:rPr>
        <w:t xml:space="preserve"> CJK COMPATIBILITY IDEOGRAPH-F970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辰</w:t>
      </w:r>
      <w:r w:rsidRPr="007E0FEA">
        <w:rPr>
          <w:rFonts w:ascii="Segoe UI" w:hAnsi="Segoe UI" w:cs="Segoe UI"/>
        </w:rPr>
        <w:t xml:space="preserve"> CJK COMPATIBILITY IDEOGRAPH-F971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沈</w:t>
      </w:r>
      <w:r w:rsidRPr="007E0FEA">
        <w:rPr>
          <w:rFonts w:ascii="Segoe UI" w:hAnsi="Segoe UI" w:cs="Segoe UI"/>
        </w:rPr>
        <w:t xml:space="preserve"> CJK COMPATIBILITY IDEOGRAPH-F972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拾</w:t>
      </w:r>
      <w:r w:rsidRPr="007E0FEA">
        <w:rPr>
          <w:rFonts w:ascii="Segoe UI" w:hAnsi="Segoe UI" w:cs="Segoe UI"/>
        </w:rPr>
        <w:t xml:space="preserve"> CJK COMPATIBILITY IDEOGRAPH-F973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若</w:t>
      </w:r>
      <w:r w:rsidRPr="007E0FEA">
        <w:rPr>
          <w:rFonts w:ascii="Segoe UI" w:hAnsi="Segoe UI" w:cs="Segoe UI"/>
        </w:rPr>
        <w:t xml:space="preserve"> CJK COMPATIBILITY IDEOGRAPH-F974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掠</w:t>
      </w:r>
      <w:r w:rsidRPr="007E0FEA">
        <w:rPr>
          <w:rFonts w:ascii="Segoe UI" w:hAnsi="Segoe UI" w:cs="Segoe UI"/>
        </w:rPr>
        <w:t xml:space="preserve"> CJK COMPATIBILITY IDEOGRAPH-F975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略</w:t>
      </w:r>
      <w:r w:rsidRPr="007E0FEA">
        <w:rPr>
          <w:rFonts w:ascii="Segoe UI" w:hAnsi="Segoe UI" w:cs="Segoe UI"/>
        </w:rPr>
        <w:t xml:space="preserve"> CJK COMPATIBILITY IDEOGRAPH-F976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亮</w:t>
      </w:r>
      <w:r w:rsidRPr="007E0FEA">
        <w:rPr>
          <w:rFonts w:ascii="Segoe UI" w:hAnsi="Segoe UI" w:cs="Segoe UI"/>
        </w:rPr>
        <w:t xml:space="preserve"> CJK COMPATIBILITY IDEOGRAPH-F977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兩</w:t>
      </w:r>
      <w:r w:rsidRPr="007E0FEA">
        <w:rPr>
          <w:rFonts w:ascii="Segoe UI" w:hAnsi="Segoe UI" w:cs="Segoe UI"/>
        </w:rPr>
        <w:t xml:space="preserve"> CJK COMPATIBILITY IDEOGRAPH-F978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凉</w:t>
      </w:r>
      <w:r w:rsidRPr="007E0FEA">
        <w:rPr>
          <w:rFonts w:ascii="Segoe UI" w:hAnsi="Segoe UI" w:cs="Segoe UI"/>
        </w:rPr>
        <w:t xml:space="preserve"> CJK COMPATIBILITY IDEOGRAPH-F979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梁</w:t>
      </w:r>
      <w:r w:rsidRPr="007E0FEA">
        <w:rPr>
          <w:rFonts w:ascii="Segoe UI" w:hAnsi="Segoe UI" w:cs="Segoe UI"/>
        </w:rPr>
        <w:t xml:space="preserve"> CJK COMPATIBILITY IDEOGRAPH-F97A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糧</w:t>
      </w:r>
      <w:r w:rsidRPr="007E0FEA">
        <w:rPr>
          <w:rFonts w:ascii="Segoe UI" w:hAnsi="Segoe UI" w:cs="Segoe UI"/>
        </w:rPr>
        <w:t xml:space="preserve"> CJK COMPATIBILITY IDEOGRAPH-F97B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良</w:t>
      </w:r>
      <w:r w:rsidRPr="007E0FEA">
        <w:rPr>
          <w:rFonts w:ascii="Segoe UI" w:hAnsi="Segoe UI" w:cs="Segoe UI"/>
        </w:rPr>
        <w:t xml:space="preserve"> CJK COMPATIBILITY IDEOGRAPH-F97C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諒</w:t>
      </w:r>
      <w:r w:rsidRPr="007E0FEA">
        <w:rPr>
          <w:rFonts w:ascii="Segoe UI" w:hAnsi="Segoe UI" w:cs="Segoe UI"/>
        </w:rPr>
        <w:t xml:space="preserve"> CJK COMPATIBILITY IDEOGRAPH-F97D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量</w:t>
      </w:r>
      <w:r w:rsidRPr="007E0FEA">
        <w:rPr>
          <w:rFonts w:ascii="Segoe UI" w:hAnsi="Segoe UI" w:cs="Segoe UI"/>
        </w:rPr>
        <w:t xml:space="preserve"> CJK COMPATIBILITY IDEOGRAPH-F97E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勵</w:t>
      </w:r>
      <w:r w:rsidRPr="007E0FEA">
        <w:rPr>
          <w:rFonts w:ascii="Segoe UI" w:hAnsi="Segoe UI" w:cs="Segoe UI"/>
        </w:rPr>
        <w:t xml:space="preserve"> CJK COMPATIBILITY IDEOGRAPH-F97F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呂</w:t>
      </w:r>
      <w:r w:rsidRPr="007E0FEA">
        <w:rPr>
          <w:rFonts w:ascii="Segoe UI" w:hAnsi="Segoe UI" w:cs="Segoe UI"/>
        </w:rPr>
        <w:t xml:space="preserve"> CJK COMPATIBILITY IDEOGRAPH-F980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女</w:t>
      </w:r>
      <w:r w:rsidRPr="007E0FEA">
        <w:rPr>
          <w:rFonts w:ascii="Segoe UI" w:hAnsi="Segoe UI" w:cs="Segoe UI"/>
        </w:rPr>
        <w:t xml:space="preserve"> CJK COMPATIBILITY IDEOGRAPH-F981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廬</w:t>
      </w:r>
      <w:r w:rsidRPr="007E0FEA">
        <w:rPr>
          <w:rFonts w:ascii="Segoe UI" w:hAnsi="Segoe UI" w:cs="Segoe UI"/>
        </w:rPr>
        <w:t xml:space="preserve"> CJK COMPATIBILITY IDEOGRAPH-F982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旅</w:t>
      </w:r>
      <w:r w:rsidRPr="007E0FEA">
        <w:rPr>
          <w:rFonts w:ascii="Segoe UI" w:hAnsi="Segoe UI" w:cs="Segoe UI"/>
        </w:rPr>
        <w:t xml:space="preserve"> CJK COMPATIBILITY IDEOGRAPH-F983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濾</w:t>
      </w:r>
      <w:r w:rsidRPr="007E0FEA">
        <w:rPr>
          <w:rFonts w:ascii="Segoe UI" w:hAnsi="Segoe UI" w:cs="Segoe UI"/>
        </w:rPr>
        <w:t xml:space="preserve"> CJK COMPATIBILITY IDEOGRAPH-F984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礪</w:t>
      </w:r>
      <w:r w:rsidRPr="007E0FEA">
        <w:rPr>
          <w:rFonts w:ascii="Segoe UI" w:hAnsi="Segoe UI" w:cs="Segoe UI"/>
        </w:rPr>
        <w:t xml:space="preserve"> CJK COMPATIBILITY IDEOGRAPH-F985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閭</w:t>
      </w:r>
      <w:r w:rsidRPr="007E0FEA">
        <w:rPr>
          <w:rFonts w:ascii="Segoe UI" w:hAnsi="Segoe UI" w:cs="Segoe UI"/>
        </w:rPr>
        <w:t xml:space="preserve"> CJK COMPATIBILITY IDEOGRAPH-F986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驪</w:t>
      </w:r>
      <w:r w:rsidRPr="007E0FEA">
        <w:rPr>
          <w:rFonts w:ascii="Segoe UI" w:hAnsi="Segoe UI" w:cs="Segoe UI"/>
        </w:rPr>
        <w:t xml:space="preserve"> CJK COMPATIBILITY IDEOGRAPH-F987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麗</w:t>
      </w:r>
      <w:r w:rsidRPr="007E0FEA">
        <w:rPr>
          <w:rFonts w:ascii="Segoe UI" w:hAnsi="Segoe UI" w:cs="Segoe UI"/>
        </w:rPr>
        <w:t xml:space="preserve"> CJK COMPATIBILITY IDEOGRAPH-F988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黎</w:t>
      </w:r>
      <w:r w:rsidRPr="007E0FEA">
        <w:rPr>
          <w:rFonts w:ascii="Segoe UI" w:hAnsi="Segoe UI" w:cs="Segoe UI"/>
        </w:rPr>
        <w:t xml:space="preserve"> CJK COMPATIBILITY IDEOGRAPH-F989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力</w:t>
      </w:r>
      <w:r w:rsidRPr="007E0FEA">
        <w:rPr>
          <w:rFonts w:ascii="Segoe UI" w:hAnsi="Segoe UI" w:cs="Segoe UI"/>
        </w:rPr>
        <w:t xml:space="preserve"> CJK COMPATIBILITY IDEOGRAPH-F98A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曆</w:t>
      </w:r>
      <w:r w:rsidRPr="007E0FEA">
        <w:rPr>
          <w:rFonts w:ascii="Segoe UI" w:hAnsi="Segoe UI" w:cs="Segoe UI"/>
        </w:rPr>
        <w:t xml:space="preserve"> CJK COMPATIBILITY IDEOGRAPH-F98B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歷</w:t>
      </w:r>
      <w:r w:rsidRPr="007E0FEA">
        <w:rPr>
          <w:rFonts w:ascii="Segoe UI" w:hAnsi="Segoe UI" w:cs="Segoe UI"/>
        </w:rPr>
        <w:t xml:space="preserve"> CJK COMPATIBILITY IDEOGRAPH-F98C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轢</w:t>
      </w:r>
      <w:r w:rsidRPr="007E0FEA">
        <w:rPr>
          <w:rFonts w:ascii="Segoe UI" w:hAnsi="Segoe UI" w:cs="Segoe UI"/>
        </w:rPr>
        <w:t xml:space="preserve"> CJK COMPATIBILITY IDEOGRAPH-F98D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年</w:t>
      </w:r>
      <w:r w:rsidRPr="007E0FEA">
        <w:rPr>
          <w:rFonts w:ascii="Segoe UI" w:hAnsi="Segoe UI" w:cs="Segoe UI"/>
        </w:rPr>
        <w:t xml:space="preserve"> CJK COMPATIBILITY IDEOGRAPH-F98E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憐</w:t>
      </w:r>
      <w:r w:rsidRPr="007E0FEA">
        <w:rPr>
          <w:rFonts w:ascii="Segoe UI" w:hAnsi="Segoe UI" w:cs="Segoe UI"/>
        </w:rPr>
        <w:t xml:space="preserve"> CJK COMPATIBILITY IDEOGRAPH-F98F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戀</w:t>
      </w:r>
      <w:r w:rsidRPr="007E0FEA">
        <w:rPr>
          <w:rFonts w:ascii="Segoe UI" w:hAnsi="Segoe UI" w:cs="Segoe UI"/>
        </w:rPr>
        <w:t xml:space="preserve"> CJK COMPATIBILITY IDEOGRAPH-F990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撚</w:t>
      </w:r>
      <w:r w:rsidRPr="007E0FEA">
        <w:rPr>
          <w:rFonts w:ascii="Segoe UI" w:hAnsi="Segoe UI" w:cs="Segoe UI"/>
        </w:rPr>
        <w:t xml:space="preserve"> CJK COMPATIBILITY IDEOGRAPH-F991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漣</w:t>
      </w:r>
      <w:r w:rsidRPr="007E0FEA">
        <w:rPr>
          <w:rFonts w:ascii="Segoe UI" w:hAnsi="Segoe UI" w:cs="Segoe UI"/>
        </w:rPr>
        <w:t xml:space="preserve"> CJK COMPATIBILITY IDEOGRAPH-F992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煉</w:t>
      </w:r>
      <w:r w:rsidRPr="007E0FEA">
        <w:rPr>
          <w:rFonts w:ascii="Segoe UI" w:hAnsi="Segoe UI" w:cs="Segoe UI"/>
        </w:rPr>
        <w:t xml:space="preserve"> CJK COMPATIBILITY IDEOGRAPH-F993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璉</w:t>
      </w:r>
      <w:r w:rsidRPr="007E0FEA">
        <w:rPr>
          <w:rFonts w:ascii="Segoe UI" w:hAnsi="Segoe UI" w:cs="Segoe UI"/>
        </w:rPr>
        <w:t xml:space="preserve"> CJK COMPATIBILITY IDEOGRAPH-F994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秊</w:t>
      </w:r>
      <w:r w:rsidRPr="007E0FEA">
        <w:rPr>
          <w:rFonts w:ascii="Segoe UI" w:hAnsi="Segoe UI" w:cs="Segoe UI"/>
        </w:rPr>
        <w:t xml:space="preserve"> CJK COMPATIBILITY IDEOGRAPH-F995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練</w:t>
      </w:r>
      <w:r w:rsidRPr="007E0FEA">
        <w:rPr>
          <w:rFonts w:ascii="Segoe UI" w:hAnsi="Segoe UI" w:cs="Segoe UI"/>
        </w:rPr>
        <w:t xml:space="preserve"> CJK COMPATIBILITY IDEOGRAPH-F996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聯</w:t>
      </w:r>
      <w:r w:rsidRPr="007E0FEA">
        <w:rPr>
          <w:rFonts w:ascii="Segoe UI" w:hAnsi="Segoe UI" w:cs="Segoe UI"/>
        </w:rPr>
        <w:t xml:space="preserve"> CJK COMPATIBILITY IDEOGRAPH-F997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輦</w:t>
      </w:r>
      <w:r w:rsidRPr="007E0FEA">
        <w:rPr>
          <w:rFonts w:ascii="Segoe UI" w:hAnsi="Segoe UI" w:cs="Segoe UI"/>
        </w:rPr>
        <w:t xml:space="preserve"> CJK COMPATIBILITY IDEOGRAPH-F998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蓮</w:t>
      </w:r>
      <w:r w:rsidRPr="007E0FEA">
        <w:rPr>
          <w:rFonts w:ascii="Segoe UI" w:hAnsi="Segoe UI" w:cs="Segoe UI"/>
        </w:rPr>
        <w:t xml:space="preserve"> CJK COMPATIBILITY IDEOGRAPH-F999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連</w:t>
      </w:r>
      <w:r w:rsidRPr="007E0FEA">
        <w:rPr>
          <w:rFonts w:ascii="Segoe UI" w:hAnsi="Segoe UI" w:cs="Segoe UI"/>
        </w:rPr>
        <w:t xml:space="preserve"> CJK COMPATIBILITY IDEOGRAPH-F99A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鍊</w:t>
      </w:r>
      <w:r w:rsidRPr="007E0FEA">
        <w:rPr>
          <w:rFonts w:ascii="Segoe UI" w:hAnsi="Segoe UI" w:cs="Segoe UI"/>
        </w:rPr>
        <w:t xml:space="preserve"> CJK COMPATIBILITY IDEOGRAPH-F99B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列</w:t>
      </w:r>
      <w:r w:rsidRPr="007E0FEA">
        <w:rPr>
          <w:rFonts w:ascii="Segoe UI" w:hAnsi="Segoe UI" w:cs="Segoe UI"/>
        </w:rPr>
        <w:t xml:space="preserve"> CJK COMPATIBILITY IDEOGRAPH-F99C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劣</w:t>
      </w:r>
      <w:r w:rsidRPr="007E0FEA">
        <w:rPr>
          <w:rFonts w:ascii="Segoe UI" w:hAnsi="Segoe UI" w:cs="Segoe UI"/>
        </w:rPr>
        <w:t xml:space="preserve"> CJK COMPATIBILITY IDEOGRAPH-F99D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咽</w:t>
      </w:r>
      <w:r w:rsidRPr="007E0FEA">
        <w:rPr>
          <w:rFonts w:ascii="Segoe UI" w:hAnsi="Segoe UI" w:cs="Segoe UI"/>
        </w:rPr>
        <w:t xml:space="preserve"> CJK COMPATIBILITY IDEOGRAPH-F99E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烈</w:t>
      </w:r>
      <w:r w:rsidRPr="007E0FEA">
        <w:rPr>
          <w:rFonts w:ascii="Segoe UI" w:hAnsi="Segoe UI" w:cs="Segoe UI"/>
        </w:rPr>
        <w:t xml:space="preserve"> CJK COMPATIBILITY IDEOGRAPH-F99F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裂</w:t>
      </w:r>
      <w:r w:rsidRPr="007E0FEA">
        <w:rPr>
          <w:rFonts w:ascii="Segoe UI" w:hAnsi="Segoe UI" w:cs="Segoe UI"/>
        </w:rPr>
        <w:t xml:space="preserve"> CJK COMPATIBILITY IDEOGRAPH-F9A0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說</w:t>
      </w:r>
      <w:r w:rsidRPr="007E0FEA">
        <w:rPr>
          <w:rFonts w:ascii="Segoe UI" w:hAnsi="Segoe UI" w:cs="Segoe UI"/>
        </w:rPr>
        <w:t xml:space="preserve"> CJK COMPATIBILITY IDEOGRAPH-F9A1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廉</w:t>
      </w:r>
      <w:r w:rsidRPr="007E0FEA">
        <w:rPr>
          <w:rFonts w:ascii="Segoe UI" w:hAnsi="Segoe UI" w:cs="Segoe UI"/>
        </w:rPr>
        <w:t xml:space="preserve"> CJK COMPATIBILITY IDEOGRAPH-F9A2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念</w:t>
      </w:r>
      <w:r w:rsidRPr="007E0FEA">
        <w:rPr>
          <w:rFonts w:ascii="Segoe UI" w:hAnsi="Segoe UI" w:cs="Segoe UI"/>
        </w:rPr>
        <w:t xml:space="preserve"> CJK COMPATIBILITY IDEOGRAPH-F9A3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捻</w:t>
      </w:r>
      <w:r w:rsidRPr="007E0FEA">
        <w:rPr>
          <w:rFonts w:ascii="Segoe UI" w:hAnsi="Segoe UI" w:cs="Segoe UI"/>
        </w:rPr>
        <w:t xml:space="preserve"> CJK COMPATIBILITY IDEOGRAPH-F9A4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殮</w:t>
      </w:r>
      <w:r w:rsidRPr="007E0FEA">
        <w:rPr>
          <w:rFonts w:ascii="Segoe UI" w:hAnsi="Segoe UI" w:cs="Segoe UI"/>
        </w:rPr>
        <w:t xml:space="preserve"> CJK COMPATIBILITY IDEOGRAPH-F9A5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簾</w:t>
      </w:r>
      <w:r w:rsidRPr="007E0FEA">
        <w:rPr>
          <w:rFonts w:ascii="Segoe UI" w:hAnsi="Segoe UI" w:cs="Segoe UI"/>
        </w:rPr>
        <w:t xml:space="preserve"> CJK COMPATIBILITY IDEOGRAPH-F9A6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獵</w:t>
      </w:r>
      <w:r w:rsidRPr="007E0FEA">
        <w:rPr>
          <w:rFonts w:ascii="Segoe UI" w:hAnsi="Segoe UI" w:cs="Segoe UI"/>
        </w:rPr>
        <w:t xml:space="preserve"> CJK COMPATIBILITY IDEOGRAPH-F9A7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令</w:t>
      </w:r>
      <w:r w:rsidRPr="007E0FEA">
        <w:rPr>
          <w:rFonts w:ascii="Segoe UI" w:hAnsi="Segoe UI" w:cs="Segoe UI"/>
        </w:rPr>
        <w:t xml:space="preserve"> CJK COMPATIBILITY IDEOGRAPH-F9A8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囹</w:t>
      </w:r>
      <w:r w:rsidRPr="007E0FEA">
        <w:rPr>
          <w:rFonts w:ascii="Segoe UI" w:hAnsi="Segoe UI" w:cs="Segoe UI"/>
        </w:rPr>
        <w:t xml:space="preserve"> CJK COMPATIBILITY IDEOGRAPH-F9A9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寧</w:t>
      </w:r>
      <w:r w:rsidRPr="007E0FEA">
        <w:rPr>
          <w:rFonts w:ascii="Segoe UI" w:hAnsi="Segoe UI" w:cs="Segoe UI"/>
        </w:rPr>
        <w:t xml:space="preserve"> CJK COMPATIBILITY IDEOGRAPH-F9AA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嶺</w:t>
      </w:r>
      <w:r w:rsidRPr="007E0FEA">
        <w:rPr>
          <w:rFonts w:ascii="Segoe UI" w:hAnsi="Segoe UI" w:cs="Segoe UI"/>
        </w:rPr>
        <w:t xml:space="preserve"> CJK COMPATIBILITY IDEOGRAPH-F9AB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怜</w:t>
      </w:r>
      <w:r w:rsidRPr="007E0FEA">
        <w:rPr>
          <w:rFonts w:ascii="Segoe UI" w:hAnsi="Segoe UI" w:cs="Segoe UI"/>
        </w:rPr>
        <w:t xml:space="preserve"> CJK COMPATIBILITY IDEOGRAPH-F9AC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玲</w:t>
      </w:r>
      <w:r w:rsidRPr="007E0FEA">
        <w:rPr>
          <w:rFonts w:ascii="Segoe UI" w:hAnsi="Segoe UI" w:cs="Segoe UI"/>
        </w:rPr>
        <w:t xml:space="preserve"> CJK COMPATIBILITY IDEOGRAPH-F9AD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瑩</w:t>
      </w:r>
      <w:r w:rsidRPr="007E0FEA">
        <w:rPr>
          <w:rFonts w:ascii="Segoe UI" w:hAnsi="Segoe UI" w:cs="Segoe UI"/>
        </w:rPr>
        <w:t xml:space="preserve"> CJK COMPATIBILITY IDEOGRAPH-F9AE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羚</w:t>
      </w:r>
      <w:r w:rsidRPr="007E0FEA">
        <w:rPr>
          <w:rFonts w:ascii="Segoe UI" w:hAnsi="Segoe UI" w:cs="Segoe UI"/>
        </w:rPr>
        <w:t xml:space="preserve"> CJK COMPATIBILITY IDEOGRAPH-F9AF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聆</w:t>
      </w:r>
      <w:r w:rsidRPr="007E0FEA">
        <w:rPr>
          <w:rFonts w:ascii="Segoe UI" w:hAnsi="Segoe UI" w:cs="Segoe UI"/>
        </w:rPr>
        <w:t xml:space="preserve"> CJK COMPATIBILITY IDEOGRAPH-F9B0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鈴</w:t>
      </w:r>
      <w:r w:rsidRPr="007E0FEA">
        <w:rPr>
          <w:rFonts w:ascii="Segoe UI" w:hAnsi="Segoe UI" w:cs="Segoe UI"/>
        </w:rPr>
        <w:t xml:space="preserve"> CJK COMPATIBILITY IDEOGRAPH-F9B1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零</w:t>
      </w:r>
      <w:r w:rsidRPr="007E0FEA">
        <w:rPr>
          <w:rFonts w:ascii="Segoe UI" w:hAnsi="Segoe UI" w:cs="Segoe UI"/>
        </w:rPr>
        <w:t xml:space="preserve"> CJK COMPATIBILITY IDEOGRAPH-F9B2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靈</w:t>
      </w:r>
      <w:r w:rsidRPr="007E0FEA">
        <w:rPr>
          <w:rFonts w:ascii="Segoe UI" w:hAnsi="Segoe UI" w:cs="Segoe UI"/>
        </w:rPr>
        <w:t xml:space="preserve"> CJK COMPATIBILITY IDEOGRAPH-F9B3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領</w:t>
      </w:r>
      <w:r w:rsidRPr="007E0FEA">
        <w:rPr>
          <w:rFonts w:ascii="Segoe UI" w:hAnsi="Segoe UI" w:cs="Segoe UI"/>
        </w:rPr>
        <w:t xml:space="preserve"> CJK COMPATIBILITY IDEOGRAPH-F9B4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例</w:t>
      </w:r>
      <w:r w:rsidRPr="007E0FEA">
        <w:rPr>
          <w:rFonts w:ascii="Segoe UI" w:hAnsi="Segoe UI" w:cs="Segoe UI"/>
        </w:rPr>
        <w:t xml:space="preserve"> CJK COMPATIBILITY IDEOGRAPH-F9B5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禮</w:t>
      </w:r>
      <w:r w:rsidRPr="007E0FEA">
        <w:rPr>
          <w:rFonts w:ascii="Segoe UI" w:hAnsi="Segoe UI" w:cs="Segoe UI"/>
        </w:rPr>
        <w:t xml:space="preserve"> CJK COMPATIBILITY IDEOGRAPH-F9B6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醴</w:t>
      </w:r>
      <w:r w:rsidRPr="007E0FEA">
        <w:rPr>
          <w:rFonts w:ascii="Segoe UI" w:hAnsi="Segoe UI" w:cs="Segoe UI"/>
        </w:rPr>
        <w:t xml:space="preserve"> CJK COMPATIBILITY IDEOGRAPH-F9B7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隸</w:t>
      </w:r>
      <w:r w:rsidRPr="007E0FEA">
        <w:rPr>
          <w:rFonts w:ascii="Segoe UI" w:hAnsi="Segoe UI" w:cs="Segoe UI"/>
        </w:rPr>
        <w:t xml:space="preserve"> CJK COMPATIBILITY IDEOGRAPH-F9B8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惡</w:t>
      </w:r>
      <w:r w:rsidRPr="007E0FEA">
        <w:rPr>
          <w:rFonts w:ascii="Segoe UI" w:hAnsi="Segoe UI" w:cs="Segoe UI"/>
        </w:rPr>
        <w:t xml:space="preserve"> CJK COMPATIBILITY IDEOGRAPH-F9B9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了</w:t>
      </w:r>
      <w:r w:rsidRPr="007E0FEA">
        <w:rPr>
          <w:rFonts w:ascii="Segoe UI" w:hAnsi="Segoe UI" w:cs="Segoe UI"/>
        </w:rPr>
        <w:t xml:space="preserve"> CJK COMPATIBILITY IDEOGRAPH-F9BA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僚</w:t>
      </w:r>
      <w:r w:rsidRPr="007E0FEA">
        <w:rPr>
          <w:rFonts w:ascii="Segoe UI" w:hAnsi="Segoe UI" w:cs="Segoe UI"/>
        </w:rPr>
        <w:t xml:space="preserve"> CJK COMPATIBILITY IDEOGRAPH-F9BB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寮</w:t>
      </w:r>
      <w:r w:rsidRPr="007E0FEA">
        <w:rPr>
          <w:rFonts w:ascii="Segoe UI" w:hAnsi="Segoe UI" w:cs="Segoe UI"/>
        </w:rPr>
        <w:t xml:space="preserve"> CJK COMPATIBILITY IDEOGRAPH-F9BC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尿</w:t>
      </w:r>
      <w:r w:rsidRPr="007E0FEA">
        <w:rPr>
          <w:rFonts w:ascii="Segoe UI" w:hAnsi="Segoe UI" w:cs="Segoe UI"/>
        </w:rPr>
        <w:t xml:space="preserve"> CJK COMPATIBILITY IDEOGRAPH-F9BD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料</w:t>
      </w:r>
      <w:r w:rsidRPr="007E0FEA">
        <w:rPr>
          <w:rFonts w:ascii="Segoe UI" w:hAnsi="Segoe UI" w:cs="Segoe UI"/>
        </w:rPr>
        <w:t xml:space="preserve"> CJK COMPATIBILITY IDEOGRAPH-F9BE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樂</w:t>
      </w:r>
      <w:r w:rsidRPr="007E0FEA">
        <w:rPr>
          <w:rFonts w:ascii="Segoe UI" w:hAnsi="Segoe UI" w:cs="Segoe UI"/>
        </w:rPr>
        <w:t xml:space="preserve"> CJK COMPATIBILITY IDEOGRAPH-F9BF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燎</w:t>
      </w:r>
      <w:r w:rsidRPr="007E0FEA">
        <w:rPr>
          <w:rFonts w:ascii="Segoe UI" w:hAnsi="Segoe UI" w:cs="Segoe UI"/>
        </w:rPr>
        <w:t xml:space="preserve"> CJK COMPATIBILITY IDEOGRAPH-F9C0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療</w:t>
      </w:r>
      <w:r w:rsidRPr="007E0FEA">
        <w:rPr>
          <w:rFonts w:ascii="Segoe UI" w:hAnsi="Segoe UI" w:cs="Segoe UI"/>
        </w:rPr>
        <w:t xml:space="preserve"> CJK COMPATIBILITY IDEOGRAPH-F9C1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蓼</w:t>
      </w:r>
      <w:r w:rsidRPr="007E0FEA">
        <w:rPr>
          <w:rFonts w:ascii="Segoe UI" w:hAnsi="Segoe UI" w:cs="Segoe UI"/>
        </w:rPr>
        <w:t xml:space="preserve"> CJK COMPATIBILITY IDEOGRAPH-F9C2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遼</w:t>
      </w:r>
      <w:r w:rsidRPr="007E0FEA">
        <w:rPr>
          <w:rFonts w:ascii="Segoe UI" w:hAnsi="Segoe UI" w:cs="Segoe UI"/>
        </w:rPr>
        <w:t xml:space="preserve"> CJK COMPATIBILITY IDEOGRAPH-F9C3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龍</w:t>
      </w:r>
      <w:r w:rsidRPr="007E0FEA">
        <w:rPr>
          <w:rFonts w:ascii="Segoe UI" w:hAnsi="Segoe UI" w:cs="Segoe UI"/>
        </w:rPr>
        <w:t xml:space="preserve"> CJK COMPATIBILITY IDEOGRAPH-F9C4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暈</w:t>
      </w:r>
      <w:r w:rsidRPr="007E0FEA">
        <w:rPr>
          <w:rFonts w:ascii="Segoe UI" w:hAnsi="Segoe UI" w:cs="Segoe UI"/>
        </w:rPr>
        <w:t xml:space="preserve"> CJK COMPATIBILITY IDEOGRAPH-F9C5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阮</w:t>
      </w:r>
      <w:r w:rsidRPr="007E0FEA">
        <w:rPr>
          <w:rFonts w:ascii="Segoe UI" w:hAnsi="Segoe UI" w:cs="Segoe UI"/>
        </w:rPr>
        <w:t xml:space="preserve"> CJK COMPATIBILITY IDEOGRAPH-F9C6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劉</w:t>
      </w:r>
      <w:r w:rsidRPr="007E0FEA">
        <w:rPr>
          <w:rFonts w:ascii="Segoe UI" w:hAnsi="Segoe UI" w:cs="Segoe UI"/>
        </w:rPr>
        <w:t xml:space="preserve"> CJK COMPATIBILITY IDEOGRAPH-F9C7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杻</w:t>
      </w:r>
      <w:r w:rsidRPr="007E0FEA">
        <w:rPr>
          <w:rFonts w:ascii="Segoe UI" w:hAnsi="Segoe UI" w:cs="Segoe UI"/>
        </w:rPr>
        <w:t xml:space="preserve"> CJK COMPATIBILITY IDEOGRAPH-F9C8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柳</w:t>
      </w:r>
      <w:r w:rsidRPr="007E0FEA">
        <w:rPr>
          <w:rFonts w:ascii="Segoe UI" w:hAnsi="Segoe UI" w:cs="Segoe UI"/>
        </w:rPr>
        <w:t xml:space="preserve"> CJK COMPATIBILITY IDEOGRAPH-F9C9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流</w:t>
      </w:r>
      <w:r w:rsidRPr="007E0FEA">
        <w:rPr>
          <w:rFonts w:ascii="Segoe UI" w:hAnsi="Segoe UI" w:cs="Segoe UI"/>
        </w:rPr>
        <w:t xml:space="preserve"> CJK COMPATIBILITY IDEOGRAPH-F9CA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溜</w:t>
      </w:r>
      <w:r w:rsidRPr="007E0FEA">
        <w:rPr>
          <w:rFonts w:ascii="Segoe UI" w:hAnsi="Segoe UI" w:cs="Segoe UI"/>
        </w:rPr>
        <w:t xml:space="preserve"> CJK COMPATIBILITY IDEOGRAPH-F9CB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琉</w:t>
      </w:r>
      <w:r w:rsidRPr="007E0FEA">
        <w:rPr>
          <w:rFonts w:ascii="Segoe UI" w:hAnsi="Segoe UI" w:cs="Segoe UI"/>
        </w:rPr>
        <w:t xml:space="preserve"> CJK COMPATIBILITY IDEOGRAPH-F9CC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留</w:t>
      </w:r>
      <w:r w:rsidRPr="007E0FEA">
        <w:rPr>
          <w:rFonts w:ascii="Segoe UI" w:hAnsi="Segoe UI" w:cs="Segoe UI"/>
        </w:rPr>
        <w:t xml:space="preserve"> CJK COMPATIBILITY IDEOGRAPH-F9CD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硫</w:t>
      </w:r>
      <w:r w:rsidRPr="007E0FEA">
        <w:rPr>
          <w:rFonts w:ascii="Segoe UI" w:hAnsi="Segoe UI" w:cs="Segoe UI"/>
        </w:rPr>
        <w:t xml:space="preserve"> CJK COMPATIBILITY IDEOGRAPH-F9CE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紐</w:t>
      </w:r>
      <w:r w:rsidRPr="007E0FEA">
        <w:rPr>
          <w:rFonts w:ascii="Segoe UI" w:hAnsi="Segoe UI" w:cs="Segoe UI"/>
        </w:rPr>
        <w:t xml:space="preserve"> CJK COMPATIBILITY IDEOGRAPH-F9CF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類</w:t>
      </w:r>
      <w:r w:rsidRPr="007E0FEA">
        <w:rPr>
          <w:rFonts w:ascii="Segoe UI" w:hAnsi="Segoe UI" w:cs="Segoe UI"/>
        </w:rPr>
        <w:t xml:space="preserve"> CJK COMPATIBILITY IDEOGRAPH-F9D0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六</w:t>
      </w:r>
      <w:r w:rsidRPr="007E0FEA">
        <w:rPr>
          <w:rFonts w:ascii="Segoe UI" w:hAnsi="Segoe UI" w:cs="Segoe UI"/>
        </w:rPr>
        <w:t xml:space="preserve"> CJK COMPATIBILITY IDEOGRAPH-F9D1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戮</w:t>
      </w:r>
      <w:r w:rsidRPr="007E0FEA">
        <w:rPr>
          <w:rFonts w:ascii="Segoe UI" w:hAnsi="Segoe UI" w:cs="Segoe UI"/>
        </w:rPr>
        <w:t xml:space="preserve"> CJK COMPATIBILITY IDEOGRAPH-F9D2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陸</w:t>
      </w:r>
      <w:r w:rsidRPr="007E0FEA">
        <w:rPr>
          <w:rFonts w:ascii="Segoe UI" w:hAnsi="Segoe UI" w:cs="Segoe UI"/>
        </w:rPr>
        <w:t xml:space="preserve"> CJK COMPATIBILITY IDEOGRAPH-F9D3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倫</w:t>
      </w:r>
      <w:r w:rsidRPr="007E0FEA">
        <w:rPr>
          <w:rFonts w:ascii="Segoe UI" w:hAnsi="Segoe UI" w:cs="Segoe UI"/>
        </w:rPr>
        <w:t xml:space="preserve"> CJK COMPATIBILITY IDEOGRAPH-F9D4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崙</w:t>
      </w:r>
      <w:r w:rsidRPr="007E0FEA">
        <w:rPr>
          <w:rFonts w:ascii="Segoe UI" w:hAnsi="Segoe UI" w:cs="Segoe UI"/>
        </w:rPr>
        <w:t xml:space="preserve"> CJK COMPATIBILITY IDEOGRAPH-F9D5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淪</w:t>
      </w:r>
      <w:r w:rsidRPr="007E0FEA">
        <w:rPr>
          <w:rFonts w:ascii="Segoe UI" w:hAnsi="Segoe UI" w:cs="Segoe UI"/>
        </w:rPr>
        <w:t xml:space="preserve"> CJK COMPATIBILITY IDEOGRAPH-F9D6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輪</w:t>
      </w:r>
      <w:r w:rsidRPr="007E0FEA">
        <w:rPr>
          <w:rFonts w:ascii="Segoe UI" w:hAnsi="Segoe UI" w:cs="Segoe UI"/>
        </w:rPr>
        <w:t xml:space="preserve"> CJK COMPATIBILITY IDEOGRAPH-F9D7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律</w:t>
      </w:r>
      <w:r w:rsidRPr="007E0FEA">
        <w:rPr>
          <w:rFonts w:ascii="Segoe UI" w:hAnsi="Segoe UI" w:cs="Segoe UI"/>
        </w:rPr>
        <w:t xml:space="preserve"> CJK COMPATIBILITY IDEOGRAPH-F9D8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慄</w:t>
      </w:r>
      <w:r w:rsidRPr="007E0FEA">
        <w:rPr>
          <w:rFonts w:ascii="Segoe UI" w:hAnsi="Segoe UI" w:cs="Segoe UI"/>
        </w:rPr>
        <w:t xml:space="preserve"> CJK COMPATIBILITY IDEOGRAPH-F9D9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栗</w:t>
      </w:r>
      <w:r w:rsidRPr="007E0FEA">
        <w:rPr>
          <w:rFonts w:ascii="Segoe UI" w:hAnsi="Segoe UI" w:cs="Segoe UI"/>
        </w:rPr>
        <w:t xml:space="preserve"> CJK COMPATIBILITY IDEOGRAPH-F9DA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率</w:t>
      </w:r>
      <w:r w:rsidRPr="007E0FEA">
        <w:rPr>
          <w:rFonts w:ascii="Segoe UI" w:hAnsi="Segoe UI" w:cs="Segoe UI"/>
        </w:rPr>
        <w:t xml:space="preserve"> CJK COMPATIBILITY IDEOGRAPH-F9DB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隆</w:t>
      </w:r>
      <w:r w:rsidRPr="007E0FEA">
        <w:rPr>
          <w:rFonts w:ascii="Segoe UI" w:hAnsi="Segoe UI" w:cs="Segoe UI"/>
        </w:rPr>
        <w:t xml:space="preserve"> CJK COMPATIBILITY IDEOGRAPH-F9DC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利</w:t>
      </w:r>
      <w:r w:rsidRPr="007E0FEA">
        <w:rPr>
          <w:rFonts w:ascii="Segoe UI" w:hAnsi="Segoe UI" w:cs="Segoe UI"/>
        </w:rPr>
        <w:t xml:space="preserve"> CJK COMPATIBILITY IDEOGRAPH-F9DD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吏</w:t>
      </w:r>
      <w:r w:rsidRPr="007E0FEA">
        <w:rPr>
          <w:rFonts w:ascii="Segoe UI" w:hAnsi="Segoe UI" w:cs="Segoe UI"/>
        </w:rPr>
        <w:t xml:space="preserve"> CJK COMPATIBILITY IDEOGRAPH-F9DE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履</w:t>
      </w:r>
      <w:r w:rsidRPr="007E0FEA">
        <w:rPr>
          <w:rFonts w:ascii="Segoe UI" w:hAnsi="Segoe UI" w:cs="Segoe UI"/>
        </w:rPr>
        <w:t xml:space="preserve"> CJK COMPATIBILITY IDEOGRAPH-F9DF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易</w:t>
      </w:r>
      <w:r w:rsidRPr="007E0FEA">
        <w:rPr>
          <w:rFonts w:ascii="Segoe UI" w:hAnsi="Segoe UI" w:cs="Segoe UI"/>
        </w:rPr>
        <w:t xml:space="preserve"> CJK COMPATIBILITY IDEOGRAPH-F9E0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李</w:t>
      </w:r>
      <w:r w:rsidRPr="007E0FEA">
        <w:rPr>
          <w:rFonts w:ascii="Segoe UI" w:hAnsi="Segoe UI" w:cs="Segoe UI"/>
        </w:rPr>
        <w:t xml:space="preserve"> CJK COMPATIBILITY IDEOGRAPH-F9E1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梨</w:t>
      </w:r>
      <w:r w:rsidRPr="007E0FEA">
        <w:rPr>
          <w:rFonts w:ascii="Segoe UI" w:hAnsi="Segoe UI" w:cs="Segoe UI"/>
        </w:rPr>
        <w:t xml:space="preserve"> CJK COMPATIBILITY IDEOGRAPH-F9E2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泥</w:t>
      </w:r>
      <w:r w:rsidRPr="007E0FEA">
        <w:rPr>
          <w:rFonts w:ascii="Segoe UI" w:hAnsi="Segoe UI" w:cs="Segoe UI"/>
        </w:rPr>
        <w:t xml:space="preserve"> CJK COMPATIBILITY IDEOGRAPH-F9E3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理</w:t>
      </w:r>
      <w:r w:rsidRPr="007E0FEA">
        <w:rPr>
          <w:rFonts w:ascii="Segoe UI" w:hAnsi="Segoe UI" w:cs="Segoe UI"/>
        </w:rPr>
        <w:t xml:space="preserve"> CJK COMPATIBILITY IDEOGRAPH-F9E4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痢</w:t>
      </w:r>
      <w:r w:rsidRPr="007E0FEA">
        <w:rPr>
          <w:rFonts w:ascii="Segoe UI" w:hAnsi="Segoe UI" w:cs="Segoe UI"/>
        </w:rPr>
        <w:t xml:space="preserve"> CJK COMPATIBILITY IDEOGRAPH-F9E5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罹</w:t>
      </w:r>
      <w:r w:rsidRPr="007E0FEA">
        <w:rPr>
          <w:rFonts w:ascii="Segoe UI" w:hAnsi="Segoe UI" w:cs="Segoe UI"/>
        </w:rPr>
        <w:t xml:space="preserve"> CJK COMPATIBILITY IDEOGRAPH-F9E6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裏</w:t>
      </w:r>
      <w:r w:rsidRPr="007E0FEA">
        <w:rPr>
          <w:rFonts w:ascii="Segoe UI" w:hAnsi="Segoe UI" w:cs="Segoe UI"/>
        </w:rPr>
        <w:t xml:space="preserve"> CJK COMPATIBILITY IDEOGRAPH-F9E7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裡</w:t>
      </w:r>
      <w:r w:rsidRPr="007E0FEA">
        <w:rPr>
          <w:rFonts w:ascii="Segoe UI" w:hAnsi="Segoe UI" w:cs="Segoe UI"/>
        </w:rPr>
        <w:t xml:space="preserve"> CJK COMPATIBILITY IDEOGRAPH-F9E8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里</w:t>
      </w:r>
      <w:r w:rsidRPr="007E0FEA">
        <w:rPr>
          <w:rFonts w:ascii="Segoe UI" w:hAnsi="Segoe UI" w:cs="Segoe UI"/>
        </w:rPr>
        <w:t xml:space="preserve"> CJK COMPATIBILITY IDEOGRAPH-F9E9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離</w:t>
      </w:r>
      <w:r w:rsidRPr="007E0FEA">
        <w:rPr>
          <w:rFonts w:ascii="Segoe UI" w:hAnsi="Segoe UI" w:cs="Segoe UI"/>
        </w:rPr>
        <w:t xml:space="preserve"> CJK COMPATIBILITY IDEOGRAPH-F9EA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匿</w:t>
      </w:r>
      <w:r w:rsidRPr="007E0FEA">
        <w:rPr>
          <w:rFonts w:ascii="Segoe UI" w:hAnsi="Segoe UI" w:cs="Segoe UI"/>
        </w:rPr>
        <w:t xml:space="preserve"> CJK COMPATIBILITY IDEOGRAPH-F9EB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溺</w:t>
      </w:r>
      <w:r w:rsidRPr="007E0FEA">
        <w:rPr>
          <w:rFonts w:ascii="Segoe UI" w:hAnsi="Segoe UI" w:cs="Segoe UI"/>
        </w:rPr>
        <w:t xml:space="preserve"> CJK COMPATIBILITY IDEOGRAPH-F9EC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吝</w:t>
      </w:r>
      <w:r w:rsidRPr="007E0FEA">
        <w:rPr>
          <w:rFonts w:ascii="Segoe UI" w:hAnsi="Segoe UI" w:cs="Segoe UI"/>
        </w:rPr>
        <w:t xml:space="preserve"> CJK COMPATIBILITY IDEOGRAPH-F9ED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燐</w:t>
      </w:r>
      <w:r w:rsidRPr="007E0FEA">
        <w:rPr>
          <w:rFonts w:ascii="Segoe UI" w:hAnsi="Segoe UI" w:cs="Segoe UI"/>
        </w:rPr>
        <w:t xml:space="preserve"> CJK COMPATIBILITY IDEOGRAPH-F9EE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璘</w:t>
      </w:r>
      <w:r w:rsidRPr="007E0FEA">
        <w:rPr>
          <w:rFonts w:ascii="Segoe UI" w:hAnsi="Segoe UI" w:cs="Segoe UI"/>
        </w:rPr>
        <w:t xml:space="preserve"> CJK COMPATIBILITY IDEOGRAPH-F9EF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藺</w:t>
      </w:r>
      <w:r w:rsidRPr="007E0FEA">
        <w:rPr>
          <w:rFonts w:ascii="Segoe UI" w:hAnsi="Segoe UI" w:cs="Segoe UI"/>
        </w:rPr>
        <w:t xml:space="preserve"> CJK COMPATIBILITY IDEOGRAPH-F9F0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隣</w:t>
      </w:r>
      <w:r w:rsidRPr="007E0FEA">
        <w:rPr>
          <w:rFonts w:ascii="Segoe UI" w:hAnsi="Segoe UI" w:cs="Segoe UI"/>
        </w:rPr>
        <w:t xml:space="preserve"> CJK COMPATIBILITY IDEOGRAPH-F9F1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鱗</w:t>
      </w:r>
      <w:r w:rsidRPr="007E0FEA">
        <w:rPr>
          <w:rFonts w:ascii="Segoe UI" w:hAnsi="Segoe UI" w:cs="Segoe UI"/>
        </w:rPr>
        <w:t xml:space="preserve"> CJK COMPATIBILITY IDEOGRAPH-F9F2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麟</w:t>
      </w:r>
      <w:r w:rsidRPr="007E0FEA">
        <w:rPr>
          <w:rFonts w:ascii="Segoe UI" w:hAnsi="Segoe UI" w:cs="Segoe UI"/>
        </w:rPr>
        <w:t xml:space="preserve"> CJK COMPATIBILITY IDEOGRAPH-F9F3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林</w:t>
      </w:r>
      <w:r w:rsidRPr="007E0FEA">
        <w:rPr>
          <w:rFonts w:ascii="Segoe UI" w:hAnsi="Segoe UI" w:cs="Segoe UI"/>
        </w:rPr>
        <w:t xml:space="preserve"> CJK COMPATIBILITY IDEOGRAPH-F9F4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淋</w:t>
      </w:r>
      <w:r w:rsidRPr="007E0FEA">
        <w:rPr>
          <w:rFonts w:ascii="Segoe UI" w:hAnsi="Segoe UI" w:cs="Segoe UI"/>
        </w:rPr>
        <w:t xml:space="preserve"> CJK COMPATIBILITY IDEOGRAPH-F9F5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臨</w:t>
      </w:r>
      <w:r w:rsidRPr="007E0FEA">
        <w:rPr>
          <w:rFonts w:ascii="Segoe UI" w:hAnsi="Segoe UI" w:cs="Segoe UI"/>
        </w:rPr>
        <w:t xml:space="preserve"> CJK COMPATIBILITY IDEOGRAPH-F9F6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立</w:t>
      </w:r>
      <w:r w:rsidRPr="007E0FEA">
        <w:rPr>
          <w:rFonts w:ascii="Segoe UI" w:hAnsi="Segoe UI" w:cs="Segoe UI"/>
        </w:rPr>
        <w:t xml:space="preserve"> CJK COMPATIBILITY IDEOGRAPH-F9F7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笠</w:t>
      </w:r>
      <w:r w:rsidRPr="007E0FEA">
        <w:rPr>
          <w:rFonts w:ascii="Segoe UI" w:hAnsi="Segoe UI" w:cs="Segoe UI"/>
        </w:rPr>
        <w:t xml:space="preserve"> CJK COMPATIBILITY IDEOGRAPH-F9F8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粒</w:t>
      </w:r>
      <w:r w:rsidRPr="007E0FEA">
        <w:rPr>
          <w:rFonts w:ascii="Segoe UI" w:hAnsi="Segoe UI" w:cs="Segoe UI"/>
        </w:rPr>
        <w:t xml:space="preserve"> CJK COMPATIBILITY IDEOGRAPH-F9F9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狀</w:t>
      </w:r>
      <w:r w:rsidRPr="007E0FEA">
        <w:rPr>
          <w:rFonts w:ascii="Segoe UI" w:hAnsi="Segoe UI" w:cs="Segoe UI"/>
        </w:rPr>
        <w:t xml:space="preserve"> CJK COMPATIBILITY IDEOGRAPH-F9FA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炙</w:t>
      </w:r>
      <w:r w:rsidRPr="007E0FEA">
        <w:rPr>
          <w:rFonts w:ascii="Segoe UI" w:hAnsi="Segoe UI" w:cs="Segoe UI"/>
        </w:rPr>
        <w:t xml:space="preserve"> CJK COMPATIBILITY IDEOGRAPH-F9FB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識</w:t>
      </w:r>
      <w:r w:rsidRPr="007E0FEA">
        <w:rPr>
          <w:rFonts w:ascii="Segoe UI" w:hAnsi="Segoe UI" w:cs="Segoe UI"/>
        </w:rPr>
        <w:t xml:space="preserve"> CJK COMPATIBILITY IDEOGRAPH-F9FC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什</w:t>
      </w:r>
      <w:r w:rsidRPr="007E0FEA">
        <w:rPr>
          <w:rFonts w:ascii="Segoe UI" w:hAnsi="Segoe UI" w:cs="Segoe UI"/>
        </w:rPr>
        <w:t xml:space="preserve"> CJK COMPATIBILITY IDEOGRAPH-F9FD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茶</w:t>
      </w:r>
      <w:r w:rsidRPr="007E0FEA">
        <w:rPr>
          <w:rFonts w:ascii="Segoe UI" w:hAnsi="Segoe UI" w:cs="Segoe UI"/>
        </w:rPr>
        <w:t xml:space="preserve"> CJK COMPATIBILITY IDEOGRAPH-F9FE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刺</w:t>
      </w:r>
      <w:r w:rsidRPr="007E0FEA">
        <w:rPr>
          <w:rFonts w:ascii="Segoe UI" w:hAnsi="Segoe UI" w:cs="Segoe UI"/>
        </w:rPr>
        <w:t xml:space="preserve"> CJK COMPATIBILITY IDEOGRAPH-F9FF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切</w:t>
      </w:r>
      <w:r w:rsidRPr="007E0FEA">
        <w:rPr>
          <w:rFonts w:ascii="Segoe UI" w:hAnsi="Segoe UI" w:cs="Segoe UI"/>
        </w:rPr>
        <w:t xml:space="preserve"> CJK COMPATIBILITY IDEOGRAPH-FA00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度</w:t>
      </w:r>
      <w:r w:rsidRPr="007E0FEA">
        <w:rPr>
          <w:rFonts w:ascii="Segoe UI" w:hAnsi="Segoe UI" w:cs="Segoe UI"/>
        </w:rPr>
        <w:t xml:space="preserve"> CJK COMPATIBILITY IDEOGRAPH-FA01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拓</w:t>
      </w:r>
      <w:r w:rsidRPr="007E0FEA">
        <w:rPr>
          <w:rFonts w:ascii="Segoe UI" w:hAnsi="Segoe UI" w:cs="Segoe UI"/>
        </w:rPr>
        <w:t xml:space="preserve"> CJK COMPATIBILITY IDEOGRAPH-FA02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糖</w:t>
      </w:r>
      <w:r w:rsidRPr="007E0FEA">
        <w:rPr>
          <w:rFonts w:ascii="Segoe UI" w:hAnsi="Segoe UI" w:cs="Segoe UI"/>
        </w:rPr>
        <w:t xml:space="preserve"> CJK COMPATIBILITY IDEOGRAPH-FA03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宅</w:t>
      </w:r>
      <w:r w:rsidRPr="007E0FEA">
        <w:rPr>
          <w:rFonts w:ascii="Segoe UI" w:hAnsi="Segoe UI" w:cs="Segoe UI"/>
        </w:rPr>
        <w:t xml:space="preserve"> CJK COMPATIBILITY IDEOGRAPH-FA04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洞</w:t>
      </w:r>
      <w:r w:rsidRPr="007E0FEA">
        <w:rPr>
          <w:rFonts w:ascii="Segoe UI" w:hAnsi="Segoe UI" w:cs="Segoe UI"/>
        </w:rPr>
        <w:t xml:space="preserve"> CJK COMPATIBILITY IDEOGRAPH-FA05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暴</w:t>
      </w:r>
      <w:r w:rsidRPr="007E0FEA">
        <w:rPr>
          <w:rFonts w:ascii="Segoe UI" w:hAnsi="Segoe UI" w:cs="Segoe UI"/>
        </w:rPr>
        <w:t xml:space="preserve"> CJK COMPATIBILITY IDEOGRAPH-FA06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輻</w:t>
      </w:r>
      <w:r w:rsidRPr="007E0FEA">
        <w:rPr>
          <w:rFonts w:ascii="Segoe UI" w:hAnsi="Segoe UI" w:cs="Segoe UI"/>
        </w:rPr>
        <w:t xml:space="preserve"> CJK COMPATIBILITY IDEOGRAPH-FA07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行</w:t>
      </w:r>
      <w:r w:rsidRPr="007E0FEA">
        <w:rPr>
          <w:rFonts w:ascii="Segoe UI" w:hAnsi="Segoe UI" w:cs="Segoe UI"/>
        </w:rPr>
        <w:t xml:space="preserve"> CJK COMPATIBILITY IDEOGRAPH-FA08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降</w:t>
      </w:r>
      <w:r w:rsidRPr="007E0FEA">
        <w:rPr>
          <w:rFonts w:ascii="Segoe UI" w:hAnsi="Segoe UI" w:cs="Segoe UI"/>
        </w:rPr>
        <w:t xml:space="preserve"> CJK COMPATIBILITY IDEOGRAPH-FA09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見</w:t>
      </w:r>
      <w:r w:rsidRPr="007E0FEA">
        <w:rPr>
          <w:rFonts w:ascii="Segoe UI" w:hAnsi="Segoe UI" w:cs="Segoe UI"/>
        </w:rPr>
        <w:t xml:space="preserve"> CJK COMPATIBILITY IDEOGRAPH-FA0A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廓</w:t>
      </w:r>
      <w:r w:rsidRPr="007E0FEA">
        <w:rPr>
          <w:rFonts w:ascii="Segoe UI" w:hAnsi="Segoe UI" w:cs="Segoe UI"/>
        </w:rPr>
        <w:t xml:space="preserve"> CJK COMPATIBILITY IDEOGRAPH-FA0B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兀</w:t>
      </w:r>
      <w:r w:rsidRPr="007E0FEA">
        <w:rPr>
          <w:rFonts w:ascii="Segoe UI" w:hAnsi="Segoe UI" w:cs="Segoe UI"/>
        </w:rPr>
        <w:t xml:space="preserve"> CJK COMPATIBILITY IDEOGRAPH-FA0C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嗀</w:t>
      </w:r>
      <w:r w:rsidRPr="007E0FEA">
        <w:rPr>
          <w:rFonts w:ascii="Segoe UI" w:hAnsi="Segoe UI" w:cs="Segoe UI"/>
        </w:rPr>
        <w:t xml:space="preserve"> CJK COMPATIBILITY IDEOGRAPH-FA0D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﨎</w:t>
      </w:r>
      <w:r w:rsidRPr="007E0FEA">
        <w:rPr>
          <w:rFonts w:ascii="Segoe UI" w:hAnsi="Segoe UI" w:cs="Segoe UI"/>
        </w:rPr>
        <w:t xml:space="preserve"> CJK COMPATIBILITY IDEOGRAPH-FA0E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﨏</w:t>
      </w:r>
      <w:r w:rsidRPr="007E0FEA">
        <w:rPr>
          <w:rFonts w:ascii="Segoe UI" w:hAnsi="Segoe UI" w:cs="Segoe UI"/>
        </w:rPr>
        <w:t xml:space="preserve"> CJK COMPATIBILITY IDEOGRAPH-FA0F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塚</w:t>
      </w:r>
      <w:r w:rsidRPr="007E0FEA">
        <w:rPr>
          <w:rFonts w:ascii="Segoe UI" w:hAnsi="Segoe UI" w:cs="Segoe UI"/>
        </w:rPr>
        <w:t xml:space="preserve"> CJK COMPATIBILITY IDEOGRAPH-FA10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﨑</w:t>
      </w:r>
      <w:r w:rsidRPr="007E0FEA">
        <w:rPr>
          <w:rFonts w:ascii="Segoe UI" w:hAnsi="Segoe UI" w:cs="Segoe UI"/>
        </w:rPr>
        <w:t xml:space="preserve"> CJK COMPATIBILITY IDEOGRAPH-FA11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晴</w:t>
      </w:r>
      <w:r w:rsidRPr="007E0FEA">
        <w:rPr>
          <w:rFonts w:ascii="Segoe UI" w:hAnsi="Segoe UI" w:cs="Segoe UI"/>
        </w:rPr>
        <w:t xml:space="preserve"> CJK COMPATIBILITY IDEOGRAPH-FA12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﨓</w:t>
      </w:r>
      <w:r w:rsidRPr="007E0FEA">
        <w:rPr>
          <w:rFonts w:ascii="Segoe UI" w:hAnsi="Segoe UI" w:cs="Segoe UI"/>
        </w:rPr>
        <w:t xml:space="preserve"> CJK COMPATIBILITY IDEOGRAPH-FA13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﨔</w:t>
      </w:r>
      <w:r w:rsidRPr="007E0FEA">
        <w:rPr>
          <w:rFonts w:ascii="Segoe UI" w:hAnsi="Segoe UI" w:cs="Segoe UI"/>
        </w:rPr>
        <w:t xml:space="preserve"> CJK COMPATIBILITY IDEOGRAPH-FA14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凞</w:t>
      </w:r>
      <w:r w:rsidRPr="007E0FEA">
        <w:rPr>
          <w:rFonts w:ascii="Segoe UI" w:hAnsi="Segoe UI" w:cs="Segoe UI"/>
        </w:rPr>
        <w:t xml:space="preserve"> CJK COMPATIBILITY IDEOGRAPH-FA15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猪</w:t>
      </w:r>
      <w:r w:rsidRPr="007E0FEA">
        <w:rPr>
          <w:rFonts w:ascii="Segoe UI" w:hAnsi="Segoe UI" w:cs="Segoe UI"/>
        </w:rPr>
        <w:t xml:space="preserve"> CJK COMPATIBILITY IDEOGRAPH-FA16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益</w:t>
      </w:r>
      <w:r w:rsidRPr="007E0FEA">
        <w:rPr>
          <w:rFonts w:ascii="Segoe UI" w:hAnsi="Segoe UI" w:cs="Segoe UI"/>
        </w:rPr>
        <w:t xml:space="preserve"> CJK COMPATIBILITY IDEOGRAPH-FA17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礼</w:t>
      </w:r>
      <w:r w:rsidRPr="007E0FEA">
        <w:rPr>
          <w:rFonts w:ascii="Segoe UI" w:hAnsi="Segoe UI" w:cs="Segoe UI"/>
        </w:rPr>
        <w:t xml:space="preserve"> CJK COMPATIBILITY IDEOGRAPH-FA18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神</w:t>
      </w:r>
      <w:r w:rsidRPr="007E0FEA">
        <w:rPr>
          <w:rFonts w:ascii="Segoe UI" w:hAnsi="Segoe UI" w:cs="Segoe UI"/>
        </w:rPr>
        <w:t xml:space="preserve"> CJK COMPATIBILITY IDEOGRAPH-FA19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祥</w:t>
      </w:r>
      <w:r w:rsidRPr="007E0FEA">
        <w:rPr>
          <w:rFonts w:ascii="Segoe UI" w:hAnsi="Segoe UI" w:cs="Segoe UI"/>
        </w:rPr>
        <w:t xml:space="preserve"> CJK COMPATIBILITY IDEOGRAPH-FA1A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福</w:t>
      </w:r>
      <w:r w:rsidRPr="007E0FEA">
        <w:rPr>
          <w:rFonts w:ascii="Segoe UI" w:hAnsi="Segoe UI" w:cs="Segoe UI"/>
        </w:rPr>
        <w:t xml:space="preserve"> CJK COMPATIBILITY IDEOGRAPH-FA1B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靖</w:t>
      </w:r>
      <w:r w:rsidRPr="007E0FEA">
        <w:rPr>
          <w:rFonts w:ascii="Segoe UI" w:hAnsi="Segoe UI" w:cs="Segoe UI"/>
        </w:rPr>
        <w:t xml:space="preserve"> CJK COMPATIBILITY IDEOGRAPH-FA1C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精</w:t>
      </w:r>
      <w:r w:rsidRPr="007E0FEA">
        <w:rPr>
          <w:rFonts w:ascii="Segoe UI" w:hAnsi="Segoe UI" w:cs="Segoe UI"/>
        </w:rPr>
        <w:t xml:space="preserve"> CJK COMPATIBILITY IDEOGRAPH-FA1D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羽</w:t>
      </w:r>
      <w:r w:rsidRPr="007E0FEA">
        <w:rPr>
          <w:rFonts w:ascii="Segoe UI" w:hAnsi="Segoe UI" w:cs="Segoe UI"/>
        </w:rPr>
        <w:t xml:space="preserve"> CJK COMPATIBILITY IDEOGRAPH-FA1E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﨟</w:t>
      </w:r>
      <w:r w:rsidRPr="007E0FEA">
        <w:rPr>
          <w:rFonts w:ascii="Segoe UI" w:hAnsi="Segoe UI" w:cs="Segoe UI"/>
        </w:rPr>
        <w:t xml:space="preserve"> CJK COMPATIBILITY IDEOGRAPH-FA1F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蘒</w:t>
      </w:r>
      <w:r w:rsidRPr="007E0FEA">
        <w:rPr>
          <w:rFonts w:ascii="Segoe UI" w:hAnsi="Segoe UI" w:cs="Segoe UI"/>
        </w:rPr>
        <w:t xml:space="preserve"> CJK COMPATIBILITY IDEOGRAPH-FA20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﨡</w:t>
      </w:r>
      <w:r w:rsidRPr="007E0FEA">
        <w:rPr>
          <w:rFonts w:ascii="Segoe UI" w:hAnsi="Segoe UI" w:cs="Segoe UI"/>
        </w:rPr>
        <w:t xml:space="preserve"> CJK COMPATIBILITY IDEOGRAPH-FA21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諸</w:t>
      </w:r>
      <w:r w:rsidRPr="007E0FEA">
        <w:rPr>
          <w:rFonts w:ascii="Segoe UI" w:hAnsi="Segoe UI" w:cs="Segoe UI"/>
        </w:rPr>
        <w:t xml:space="preserve"> CJK COMPATIBILITY IDEOGRAPH-FA22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﨣</w:t>
      </w:r>
      <w:r w:rsidRPr="007E0FEA">
        <w:rPr>
          <w:rFonts w:ascii="Segoe UI" w:hAnsi="Segoe UI" w:cs="Segoe UI"/>
        </w:rPr>
        <w:t xml:space="preserve"> CJK COMPATIBILITY IDEOGRAPH-FA23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﨤</w:t>
      </w:r>
      <w:r w:rsidRPr="007E0FEA">
        <w:rPr>
          <w:rFonts w:ascii="Segoe UI" w:hAnsi="Segoe UI" w:cs="Segoe UI"/>
        </w:rPr>
        <w:t xml:space="preserve"> CJK COMPATIBILITY IDEOGRAPH-FA24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逸</w:t>
      </w:r>
      <w:r w:rsidRPr="007E0FEA">
        <w:rPr>
          <w:rFonts w:ascii="Segoe UI" w:hAnsi="Segoe UI" w:cs="Segoe UI"/>
        </w:rPr>
        <w:t xml:space="preserve"> CJK COMPATIBILITY IDEOGRAPH-FA25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都</w:t>
      </w:r>
      <w:r w:rsidRPr="007E0FEA">
        <w:rPr>
          <w:rFonts w:ascii="Segoe UI" w:hAnsi="Segoe UI" w:cs="Segoe UI"/>
        </w:rPr>
        <w:t xml:space="preserve"> CJK COMPATIBILITY IDEOGRAPH-FA26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﨧</w:t>
      </w:r>
      <w:r w:rsidRPr="007E0FEA">
        <w:rPr>
          <w:rFonts w:ascii="Segoe UI" w:hAnsi="Segoe UI" w:cs="Segoe UI"/>
        </w:rPr>
        <w:t xml:space="preserve"> CJK COMPATIBILITY IDEOGRAPH-FA27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﨨</w:t>
      </w:r>
      <w:r w:rsidRPr="007E0FEA">
        <w:rPr>
          <w:rFonts w:ascii="Segoe UI" w:hAnsi="Segoe UI" w:cs="Segoe UI"/>
        </w:rPr>
        <w:t xml:space="preserve"> CJK COMPATIBILITY IDEOGRAPH-FA28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﨩</w:t>
      </w:r>
      <w:r w:rsidRPr="007E0FEA">
        <w:rPr>
          <w:rFonts w:ascii="Segoe UI" w:hAnsi="Segoe UI" w:cs="Segoe UI"/>
        </w:rPr>
        <w:t xml:space="preserve"> CJK COMPATIBILITY IDEOGRAPH-FA29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飯</w:t>
      </w:r>
      <w:r w:rsidRPr="007E0FEA">
        <w:rPr>
          <w:rFonts w:ascii="Segoe UI" w:hAnsi="Segoe UI" w:cs="Segoe UI"/>
        </w:rPr>
        <w:t xml:space="preserve"> CJK COMPATIBILITY IDEOGRAPH-FA2A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飼</w:t>
      </w:r>
      <w:r w:rsidRPr="007E0FEA">
        <w:rPr>
          <w:rFonts w:ascii="Segoe UI" w:hAnsi="Segoe UI" w:cs="Segoe UI"/>
        </w:rPr>
        <w:t xml:space="preserve"> CJK COMPATIBILITY IDEOGRAPH-FA2B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館</w:t>
      </w:r>
      <w:r w:rsidRPr="007E0FEA">
        <w:rPr>
          <w:rFonts w:ascii="Segoe UI" w:hAnsi="Segoe UI" w:cs="Segoe UI"/>
        </w:rPr>
        <w:t xml:space="preserve"> CJK COMPATIBILITY IDEOGRAPH-FA2C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鶴</w:t>
      </w:r>
      <w:r w:rsidRPr="007E0FEA">
        <w:rPr>
          <w:rFonts w:ascii="Segoe UI" w:hAnsi="Segoe UI" w:cs="Segoe UI"/>
        </w:rPr>
        <w:t xml:space="preserve"> CJK COMPATIBILITY IDEOGRAPH-FA2D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郞</w:t>
      </w:r>
      <w:r w:rsidRPr="007E0FEA">
        <w:rPr>
          <w:rFonts w:ascii="Segoe UI" w:hAnsi="Segoe UI" w:cs="Segoe UI"/>
        </w:rPr>
        <w:t xml:space="preserve"> CJK COMPATIBILITY IDEOGRAPH-FA2E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隷</w:t>
      </w:r>
      <w:r w:rsidRPr="007E0FEA">
        <w:rPr>
          <w:rFonts w:ascii="Segoe UI" w:hAnsi="Segoe UI" w:cs="Segoe UI"/>
        </w:rPr>
        <w:t xml:space="preserve"> CJK COMPATIBILITY IDEOGRAPH-FA2F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侮</w:t>
      </w:r>
      <w:r w:rsidRPr="007E0FEA">
        <w:rPr>
          <w:rFonts w:ascii="Segoe UI" w:hAnsi="Segoe UI" w:cs="Segoe UI"/>
        </w:rPr>
        <w:t xml:space="preserve"> CJK COMPATIBILITY IDEOGRAPH-FA30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僧</w:t>
      </w:r>
      <w:r w:rsidRPr="007E0FEA">
        <w:rPr>
          <w:rFonts w:ascii="Segoe UI" w:hAnsi="Segoe UI" w:cs="Segoe UI"/>
        </w:rPr>
        <w:t xml:space="preserve"> CJK COMPATIBILITY IDEOGRAPH-FA31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免</w:t>
      </w:r>
      <w:r w:rsidRPr="007E0FEA">
        <w:rPr>
          <w:rFonts w:ascii="Segoe UI" w:hAnsi="Segoe UI" w:cs="Segoe UI"/>
        </w:rPr>
        <w:t xml:space="preserve"> CJK COMPATIBILITY IDEOGRAPH-FA32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勉</w:t>
      </w:r>
      <w:r w:rsidRPr="007E0FEA">
        <w:rPr>
          <w:rFonts w:ascii="Segoe UI" w:hAnsi="Segoe UI" w:cs="Segoe UI"/>
        </w:rPr>
        <w:t xml:space="preserve"> CJK COMPATIBILITY IDEOGRAPH-FA33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勤</w:t>
      </w:r>
      <w:r w:rsidRPr="007E0FEA">
        <w:rPr>
          <w:rFonts w:ascii="Segoe UI" w:hAnsi="Segoe UI" w:cs="Segoe UI"/>
        </w:rPr>
        <w:t xml:space="preserve"> CJK COMPATIBILITY IDEOGRAPH-FA34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卑</w:t>
      </w:r>
      <w:r w:rsidRPr="007E0FEA">
        <w:rPr>
          <w:rFonts w:ascii="Segoe UI" w:hAnsi="Segoe UI" w:cs="Segoe UI"/>
        </w:rPr>
        <w:t xml:space="preserve"> CJK COMPATIBILITY IDEOGRAPH-FA35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喝</w:t>
      </w:r>
      <w:r w:rsidRPr="007E0FEA">
        <w:rPr>
          <w:rFonts w:ascii="Segoe UI" w:hAnsi="Segoe UI" w:cs="Segoe UI"/>
        </w:rPr>
        <w:t xml:space="preserve"> CJK COMPATIBILITY IDEOGRAPH-FA36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嘆</w:t>
      </w:r>
      <w:r w:rsidRPr="007E0FEA">
        <w:rPr>
          <w:rFonts w:ascii="Segoe UI" w:hAnsi="Segoe UI" w:cs="Segoe UI"/>
        </w:rPr>
        <w:t xml:space="preserve"> CJK COMPATIBILITY IDEOGRAPH-FA37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器</w:t>
      </w:r>
      <w:r w:rsidRPr="007E0FEA">
        <w:rPr>
          <w:rFonts w:ascii="Segoe UI" w:hAnsi="Segoe UI" w:cs="Segoe UI"/>
        </w:rPr>
        <w:t xml:space="preserve"> CJK COMPATIBILITY IDEOGRAPH-FA38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塀</w:t>
      </w:r>
      <w:r w:rsidRPr="007E0FEA">
        <w:rPr>
          <w:rFonts w:ascii="Segoe UI" w:hAnsi="Segoe UI" w:cs="Segoe UI"/>
        </w:rPr>
        <w:t xml:space="preserve"> CJK COMPATIBILITY IDEOGRAPH-FA39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墨</w:t>
      </w:r>
      <w:r w:rsidRPr="007E0FEA">
        <w:rPr>
          <w:rFonts w:ascii="Segoe UI" w:hAnsi="Segoe UI" w:cs="Segoe UI"/>
        </w:rPr>
        <w:t xml:space="preserve"> CJK COMPATIBILITY IDEOGRAPH-FA3A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層</w:t>
      </w:r>
      <w:r w:rsidRPr="007E0FEA">
        <w:rPr>
          <w:rFonts w:ascii="Segoe UI" w:hAnsi="Segoe UI" w:cs="Segoe UI"/>
        </w:rPr>
        <w:t xml:space="preserve"> CJK COMPATIBILITY IDEOGRAPH-FA3B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屮</w:t>
      </w:r>
      <w:r w:rsidRPr="007E0FEA">
        <w:rPr>
          <w:rFonts w:ascii="Segoe UI" w:hAnsi="Segoe UI" w:cs="Segoe UI"/>
        </w:rPr>
        <w:t xml:space="preserve"> CJK COMPATIBILITY IDEOGRAPH-FA3C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悔</w:t>
      </w:r>
      <w:r w:rsidRPr="007E0FEA">
        <w:rPr>
          <w:rFonts w:ascii="Segoe UI" w:hAnsi="Segoe UI" w:cs="Segoe UI"/>
        </w:rPr>
        <w:t xml:space="preserve"> CJK COMPATIBILITY IDEOGRAPH-FA3D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慨</w:t>
      </w:r>
      <w:r w:rsidRPr="007E0FEA">
        <w:rPr>
          <w:rFonts w:ascii="Segoe UI" w:hAnsi="Segoe UI" w:cs="Segoe UI"/>
        </w:rPr>
        <w:t xml:space="preserve"> CJK COMPATIBILITY IDEOGRAPH-FA3E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憎</w:t>
      </w:r>
      <w:r w:rsidRPr="007E0FEA">
        <w:rPr>
          <w:rFonts w:ascii="Segoe UI" w:hAnsi="Segoe UI" w:cs="Segoe UI"/>
        </w:rPr>
        <w:t xml:space="preserve"> CJK COMPATIBILITY IDEOGRAPH-FA3F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懲</w:t>
      </w:r>
      <w:r w:rsidRPr="007E0FEA">
        <w:rPr>
          <w:rFonts w:ascii="Segoe UI" w:hAnsi="Segoe UI" w:cs="Segoe UI"/>
        </w:rPr>
        <w:t xml:space="preserve"> CJK COMPATIBILITY IDEOGRAPH-FA40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敏</w:t>
      </w:r>
      <w:r w:rsidRPr="007E0FEA">
        <w:rPr>
          <w:rFonts w:ascii="Segoe UI" w:hAnsi="Segoe UI" w:cs="Segoe UI"/>
        </w:rPr>
        <w:t xml:space="preserve"> CJK COMPATIBILITY IDEOGRAPH-FA41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既</w:t>
      </w:r>
      <w:r w:rsidRPr="007E0FEA">
        <w:rPr>
          <w:rFonts w:ascii="Segoe UI" w:hAnsi="Segoe UI" w:cs="Segoe UI"/>
        </w:rPr>
        <w:t xml:space="preserve"> CJK COMPATIBILITY IDEOGRAPH-FA42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暑</w:t>
      </w:r>
      <w:r w:rsidRPr="007E0FEA">
        <w:rPr>
          <w:rFonts w:ascii="Segoe UI" w:hAnsi="Segoe UI" w:cs="Segoe UI"/>
        </w:rPr>
        <w:t xml:space="preserve"> CJK COMPATIBILITY IDEOGRAPH-FA43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梅</w:t>
      </w:r>
      <w:r w:rsidRPr="007E0FEA">
        <w:rPr>
          <w:rFonts w:ascii="Segoe UI" w:hAnsi="Segoe UI" w:cs="Segoe UI"/>
        </w:rPr>
        <w:t xml:space="preserve"> CJK COMPATIBILITY IDEOGRAPH-FA44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海</w:t>
      </w:r>
      <w:r w:rsidRPr="007E0FEA">
        <w:rPr>
          <w:rFonts w:ascii="Segoe UI" w:hAnsi="Segoe UI" w:cs="Segoe UI"/>
        </w:rPr>
        <w:t xml:space="preserve"> CJK COMPATIBILITY IDEOGRAPH-FA45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渚</w:t>
      </w:r>
      <w:r w:rsidRPr="007E0FEA">
        <w:rPr>
          <w:rFonts w:ascii="Segoe UI" w:hAnsi="Segoe UI" w:cs="Segoe UI"/>
        </w:rPr>
        <w:t xml:space="preserve"> CJK COMPATIBILITY IDEOGRAPH-FA46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漢</w:t>
      </w:r>
      <w:r w:rsidRPr="007E0FEA">
        <w:rPr>
          <w:rFonts w:ascii="Segoe UI" w:hAnsi="Segoe UI" w:cs="Segoe UI"/>
        </w:rPr>
        <w:t xml:space="preserve"> CJK COMPATIBILITY IDEOGRAPH-FA47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煮</w:t>
      </w:r>
      <w:r w:rsidRPr="007E0FEA">
        <w:rPr>
          <w:rFonts w:ascii="Segoe UI" w:hAnsi="Segoe UI" w:cs="Segoe UI"/>
        </w:rPr>
        <w:t xml:space="preserve"> CJK COMPATIBILITY IDEOGRAPH-FA48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爫</w:t>
      </w:r>
      <w:r w:rsidRPr="007E0FEA">
        <w:rPr>
          <w:rFonts w:ascii="Segoe UI" w:hAnsi="Segoe UI" w:cs="Segoe UI"/>
        </w:rPr>
        <w:t xml:space="preserve"> CJK COMPATIBILITY IDEOGRAPH-FA49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琢</w:t>
      </w:r>
      <w:r w:rsidRPr="007E0FEA">
        <w:rPr>
          <w:rFonts w:ascii="Segoe UI" w:hAnsi="Segoe UI" w:cs="Segoe UI"/>
        </w:rPr>
        <w:t xml:space="preserve"> CJK COMPATIBILITY IDEOGRAPH-FA4A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碑</w:t>
      </w:r>
      <w:r w:rsidRPr="007E0FEA">
        <w:rPr>
          <w:rFonts w:ascii="Segoe UI" w:hAnsi="Segoe UI" w:cs="Segoe UI"/>
        </w:rPr>
        <w:t xml:space="preserve"> CJK COMPATIBILITY IDEOGRAPH-FA4B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社</w:t>
      </w:r>
      <w:r w:rsidRPr="007E0FEA">
        <w:rPr>
          <w:rFonts w:ascii="Segoe UI" w:hAnsi="Segoe UI" w:cs="Segoe UI"/>
        </w:rPr>
        <w:t xml:space="preserve"> CJK COMPATIBILITY IDEOGRAPH-FA4C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祉</w:t>
      </w:r>
      <w:r w:rsidRPr="007E0FEA">
        <w:rPr>
          <w:rFonts w:ascii="Segoe UI" w:hAnsi="Segoe UI" w:cs="Segoe UI"/>
        </w:rPr>
        <w:t xml:space="preserve"> CJK COMPATIBILITY IDEOGRAPH-FA4D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祈</w:t>
      </w:r>
      <w:r w:rsidRPr="007E0FEA">
        <w:rPr>
          <w:rFonts w:ascii="Segoe UI" w:hAnsi="Segoe UI" w:cs="Segoe UI"/>
        </w:rPr>
        <w:t xml:space="preserve"> CJK COMPATIBILITY IDEOGRAPH-FA4E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祐</w:t>
      </w:r>
      <w:r w:rsidRPr="007E0FEA">
        <w:rPr>
          <w:rFonts w:ascii="Segoe UI" w:hAnsi="Segoe UI" w:cs="Segoe UI"/>
        </w:rPr>
        <w:t xml:space="preserve"> CJK COMPATIBILITY IDEOGRAPH-FA4F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祖</w:t>
      </w:r>
      <w:r w:rsidRPr="007E0FEA">
        <w:rPr>
          <w:rFonts w:ascii="Segoe UI" w:hAnsi="Segoe UI" w:cs="Segoe UI"/>
        </w:rPr>
        <w:t xml:space="preserve"> CJK COMPATIBILITY IDEOGRAPH-FA50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祝</w:t>
      </w:r>
      <w:r w:rsidRPr="007E0FEA">
        <w:rPr>
          <w:rFonts w:ascii="Segoe UI" w:hAnsi="Segoe UI" w:cs="Segoe UI"/>
        </w:rPr>
        <w:t xml:space="preserve"> CJK COMPATIBILITY IDEOGRAPH-FA51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禍</w:t>
      </w:r>
      <w:r w:rsidRPr="007E0FEA">
        <w:rPr>
          <w:rFonts w:ascii="Segoe UI" w:hAnsi="Segoe UI" w:cs="Segoe UI"/>
        </w:rPr>
        <w:t xml:space="preserve"> CJK COMPATIBILITY IDEOGRAPH-FA52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禎</w:t>
      </w:r>
      <w:r w:rsidRPr="007E0FEA">
        <w:rPr>
          <w:rFonts w:ascii="Segoe UI" w:hAnsi="Segoe UI" w:cs="Segoe UI"/>
        </w:rPr>
        <w:t xml:space="preserve"> CJK COMPATIBILITY IDEOGRAPH-FA53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穀</w:t>
      </w:r>
      <w:r w:rsidRPr="007E0FEA">
        <w:rPr>
          <w:rFonts w:ascii="Segoe UI" w:hAnsi="Segoe UI" w:cs="Segoe UI"/>
        </w:rPr>
        <w:t xml:space="preserve"> CJK COMPATIBILITY IDEOGRAPH-FA54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突</w:t>
      </w:r>
      <w:r w:rsidRPr="007E0FEA">
        <w:rPr>
          <w:rFonts w:ascii="Segoe UI" w:hAnsi="Segoe UI" w:cs="Segoe UI"/>
        </w:rPr>
        <w:t xml:space="preserve"> CJK COMPATIBILITY IDEOGRAPH-FA55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節</w:t>
      </w:r>
      <w:r w:rsidRPr="007E0FEA">
        <w:rPr>
          <w:rFonts w:ascii="Segoe UI" w:hAnsi="Segoe UI" w:cs="Segoe UI"/>
        </w:rPr>
        <w:t xml:space="preserve"> CJK COMPATIBILITY IDEOGRAPH-FA56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練</w:t>
      </w:r>
      <w:r w:rsidRPr="007E0FEA">
        <w:rPr>
          <w:rFonts w:ascii="Segoe UI" w:hAnsi="Segoe UI" w:cs="Segoe UI"/>
        </w:rPr>
        <w:t xml:space="preserve"> CJK COMPATIBILITY IDEOGRAPH-FA57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縉</w:t>
      </w:r>
      <w:r w:rsidRPr="007E0FEA">
        <w:rPr>
          <w:rFonts w:ascii="Segoe UI" w:hAnsi="Segoe UI" w:cs="Segoe UI"/>
        </w:rPr>
        <w:t xml:space="preserve"> CJK COMPATIBILITY IDEOGRAPH-FA58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繁</w:t>
      </w:r>
      <w:r w:rsidRPr="007E0FEA">
        <w:rPr>
          <w:rFonts w:ascii="Segoe UI" w:hAnsi="Segoe UI" w:cs="Segoe UI"/>
        </w:rPr>
        <w:t xml:space="preserve"> CJK COMPATIBILITY IDEOGRAPH-FA59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署</w:t>
      </w:r>
      <w:r w:rsidRPr="007E0FEA">
        <w:rPr>
          <w:rFonts w:ascii="Segoe UI" w:hAnsi="Segoe UI" w:cs="Segoe UI"/>
        </w:rPr>
        <w:t xml:space="preserve"> CJK COMPATIBILITY IDEOGRAPH-FA5A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者</w:t>
      </w:r>
      <w:r w:rsidRPr="007E0FEA">
        <w:rPr>
          <w:rFonts w:ascii="Segoe UI" w:hAnsi="Segoe UI" w:cs="Segoe UI"/>
        </w:rPr>
        <w:t xml:space="preserve"> CJK COMPATIBILITY IDEOGRAPH-FA5B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臭</w:t>
      </w:r>
      <w:r w:rsidRPr="007E0FEA">
        <w:rPr>
          <w:rFonts w:ascii="Segoe UI" w:hAnsi="Segoe UI" w:cs="Segoe UI"/>
        </w:rPr>
        <w:t xml:space="preserve"> CJK COMPATIBILITY IDEOGRAPH-FA5C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艹</w:t>
      </w:r>
      <w:r w:rsidRPr="007E0FEA">
        <w:rPr>
          <w:rFonts w:ascii="Segoe UI" w:hAnsi="Segoe UI" w:cs="Segoe UI"/>
        </w:rPr>
        <w:t xml:space="preserve"> CJK COMPATIBILITY IDEOGRAPH-FA5D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艹</w:t>
      </w:r>
      <w:r w:rsidRPr="007E0FEA">
        <w:rPr>
          <w:rFonts w:ascii="Segoe UI" w:hAnsi="Segoe UI" w:cs="Segoe UI"/>
        </w:rPr>
        <w:t xml:space="preserve"> CJK COMPATIBILITY IDEOGRAPH-FA5E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著</w:t>
      </w:r>
      <w:r w:rsidRPr="007E0FEA">
        <w:rPr>
          <w:rFonts w:ascii="Segoe UI" w:hAnsi="Segoe UI" w:cs="Segoe UI"/>
        </w:rPr>
        <w:t xml:space="preserve"> CJK COMPATIBILITY IDEOGRAPH-FA5F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褐</w:t>
      </w:r>
      <w:r w:rsidRPr="007E0FEA">
        <w:rPr>
          <w:rFonts w:ascii="Segoe UI" w:hAnsi="Segoe UI" w:cs="Segoe UI"/>
        </w:rPr>
        <w:t xml:space="preserve"> CJK COMPATIBILITY IDEOGRAPH-FA60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視</w:t>
      </w:r>
      <w:r w:rsidRPr="007E0FEA">
        <w:rPr>
          <w:rFonts w:ascii="Segoe UI" w:hAnsi="Segoe UI" w:cs="Segoe UI"/>
        </w:rPr>
        <w:t xml:space="preserve"> CJK COMPATIBILITY IDEOGRAPH-FA61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謁</w:t>
      </w:r>
      <w:r w:rsidRPr="007E0FEA">
        <w:rPr>
          <w:rFonts w:ascii="Segoe UI" w:hAnsi="Segoe UI" w:cs="Segoe UI"/>
        </w:rPr>
        <w:t xml:space="preserve"> CJK COMPATIBILITY IDEOGRAPH-FA62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謹</w:t>
      </w:r>
      <w:r w:rsidRPr="007E0FEA">
        <w:rPr>
          <w:rFonts w:ascii="Segoe UI" w:hAnsi="Segoe UI" w:cs="Segoe UI"/>
        </w:rPr>
        <w:t xml:space="preserve"> CJK COMPATIBILITY IDEOGRAPH-FA63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賓</w:t>
      </w:r>
      <w:r w:rsidRPr="007E0FEA">
        <w:rPr>
          <w:rFonts w:ascii="Segoe UI" w:hAnsi="Segoe UI" w:cs="Segoe UI"/>
        </w:rPr>
        <w:t xml:space="preserve"> CJK COMPATIBILITY IDEOGRAPH-FA64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贈</w:t>
      </w:r>
      <w:r w:rsidRPr="007E0FEA">
        <w:rPr>
          <w:rFonts w:ascii="Segoe UI" w:hAnsi="Segoe UI" w:cs="Segoe UI"/>
        </w:rPr>
        <w:t xml:space="preserve"> CJK COMPATIBILITY IDEOGRAPH-FA65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辶</w:t>
      </w:r>
      <w:r w:rsidRPr="007E0FEA">
        <w:rPr>
          <w:rFonts w:ascii="Segoe UI" w:hAnsi="Segoe UI" w:cs="Segoe UI"/>
        </w:rPr>
        <w:t xml:space="preserve"> CJK COMPATIBILITY IDEOGRAPH-FA66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逸</w:t>
      </w:r>
      <w:r w:rsidRPr="007E0FEA">
        <w:rPr>
          <w:rFonts w:ascii="Segoe UI" w:hAnsi="Segoe UI" w:cs="Segoe UI"/>
        </w:rPr>
        <w:t xml:space="preserve"> CJK COMPATIBILITY IDEOGRAPH-FA67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難</w:t>
      </w:r>
      <w:r w:rsidRPr="007E0FEA">
        <w:rPr>
          <w:rFonts w:ascii="Segoe UI" w:hAnsi="Segoe UI" w:cs="Segoe UI"/>
        </w:rPr>
        <w:t xml:space="preserve"> CJK COMPATIBILITY IDEOGRAPH-FA68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響</w:t>
      </w:r>
      <w:r w:rsidRPr="007E0FEA">
        <w:rPr>
          <w:rFonts w:ascii="Segoe UI" w:hAnsi="Segoe UI" w:cs="Segoe UI"/>
        </w:rPr>
        <w:t xml:space="preserve"> CJK COMPATIBILITY IDEOGRAPH-FA69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頻</w:t>
      </w:r>
      <w:r w:rsidRPr="007E0FEA">
        <w:rPr>
          <w:rFonts w:ascii="Segoe UI" w:hAnsi="Segoe UI" w:cs="Segoe UI"/>
        </w:rPr>
        <w:t xml:space="preserve"> CJK COMPATIBILITY IDEOGRAPH-FA6A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恵</w:t>
      </w:r>
      <w:r w:rsidRPr="007E0FEA">
        <w:rPr>
          <w:rFonts w:ascii="Segoe UI" w:hAnsi="Segoe UI" w:cs="Segoe UI"/>
        </w:rPr>
        <w:t xml:space="preserve"> CJK COMPATIBILITY IDEOGRAPH-FA6B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𤋮</w:t>
      </w:r>
      <w:r w:rsidRPr="007E0FEA">
        <w:rPr>
          <w:rFonts w:ascii="Segoe UI" w:hAnsi="Segoe UI" w:cs="Segoe UI"/>
        </w:rPr>
        <w:t xml:space="preserve"> CJK COMPATIBILITY IDEOGRAPH-FA6C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舘</w:t>
      </w:r>
      <w:r w:rsidRPr="007E0FEA">
        <w:rPr>
          <w:rFonts w:ascii="Segoe UI" w:hAnsi="Segoe UI" w:cs="Segoe UI"/>
        </w:rPr>
        <w:t xml:space="preserve"> CJK COMPATIBILITY IDEOGRAPH-FA6D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並</w:t>
      </w:r>
      <w:r w:rsidRPr="007E0FEA">
        <w:rPr>
          <w:rFonts w:ascii="Segoe UI" w:hAnsi="Segoe UI" w:cs="Segoe UI"/>
        </w:rPr>
        <w:t xml:space="preserve"> CJK COMPATIBILITY IDEOGRAPH-FA70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况</w:t>
      </w:r>
      <w:r w:rsidRPr="007E0FEA">
        <w:rPr>
          <w:rFonts w:ascii="Segoe UI" w:hAnsi="Segoe UI" w:cs="Segoe UI"/>
        </w:rPr>
        <w:t xml:space="preserve"> CJK COMPATIBILITY IDEOGRAPH-FA71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全</w:t>
      </w:r>
      <w:r w:rsidRPr="007E0FEA">
        <w:rPr>
          <w:rFonts w:ascii="Segoe UI" w:hAnsi="Segoe UI" w:cs="Segoe UI"/>
        </w:rPr>
        <w:t xml:space="preserve"> CJK COMPATIBILITY IDEOGRAPH-FA72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侀</w:t>
      </w:r>
      <w:r w:rsidRPr="007E0FEA">
        <w:rPr>
          <w:rFonts w:ascii="Segoe UI" w:hAnsi="Segoe UI" w:cs="Segoe UI"/>
        </w:rPr>
        <w:t xml:space="preserve"> CJK COMPATIBILITY IDEOGRAPH-FA73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充</w:t>
      </w:r>
      <w:r w:rsidRPr="007E0FEA">
        <w:rPr>
          <w:rFonts w:ascii="Segoe UI" w:hAnsi="Segoe UI" w:cs="Segoe UI"/>
        </w:rPr>
        <w:t xml:space="preserve"> CJK COMPATIBILITY IDEOGRAPH-FA74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冀</w:t>
      </w:r>
      <w:r w:rsidRPr="007E0FEA">
        <w:rPr>
          <w:rFonts w:ascii="Segoe UI" w:hAnsi="Segoe UI" w:cs="Segoe UI"/>
        </w:rPr>
        <w:t xml:space="preserve"> CJK COMPATIBILITY IDEOGRAPH-FA75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勇</w:t>
      </w:r>
      <w:r w:rsidRPr="007E0FEA">
        <w:rPr>
          <w:rFonts w:ascii="Segoe UI" w:hAnsi="Segoe UI" w:cs="Segoe UI"/>
        </w:rPr>
        <w:t xml:space="preserve"> CJK COMPATIBILITY IDEOGRAPH-FA76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勺</w:t>
      </w:r>
      <w:r w:rsidRPr="007E0FEA">
        <w:rPr>
          <w:rFonts w:ascii="Segoe UI" w:hAnsi="Segoe UI" w:cs="Segoe UI"/>
        </w:rPr>
        <w:t xml:space="preserve"> CJK COMPATIBILITY IDEOGRAPH-FA77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喝</w:t>
      </w:r>
      <w:r w:rsidRPr="007E0FEA">
        <w:rPr>
          <w:rFonts w:ascii="Segoe UI" w:hAnsi="Segoe UI" w:cs="Segoe UI"/>
        </w:rPr>
        <w:t xml:space="preserve"> CJK COMPATIBILITY IDEOGRAPH-FA78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啕</w:t>
      </w:r>
      <w:r w:rsidRPr="007E0FEA">
        <w:rPr>
          <w:rFonts w:ascii="Segoe UI" w:hAnsi="Segoe UI" w:cs="Segoe UI"/>
        </w:rPr>
        <w:t xml:space="preserve"> CJK COMPATIBILITY IDEOGRAPH-FA79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喙</w:t>
      </w:r>
      <w:r w:rsidRPr="007E0FEA">
        <w:rPr>
          <w:rFonts w:ascii="Segoe UI" w:hAnsi="Segoe UI" w:cs="Segoe UI"/>
        </w:rPr>
        <w:t xml:space="preserve"> CJK COMPATIBILITY IDEOGRAPH-FA7A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嗢</w:t>
      </w:r>
      <w:r w:rsidRPr="007E0FEA">
        <w:rPr>
          <w:rFonts w:ascii="Segoe UI" w:hAnsi="Segoe UI" w:cs="Segoe UI"/>
        </w:rPr>
        <w:t xml:space="preserve"> CJK COMPATIBILITY IDEOGRAPH-FA7B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塚</w:t>
      </w:r>
      <w:r w:rsidRPr="007E0FEA">
        <w:rPr>
          <w:rFonts w:ascii="Segoe UI" w:hAnsi="Segoe UI" w:cs="Segoe UI"/>
        </w:rPr>
        <w:t xml:space="preserve"> CJK COMPATIBILITY IDEOGRAPH-FA7C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墳</w:t>
      </w:r>
      <w:r w:rsidRPr="007E0FEA">
        <w:rPr>
          <w:rFonts w:ascii="Segoe UI" w:hAnsi="Segoe UI" w:cs="Segoe UI"/>
        </w:rPr>
        <w:t xml:space="preserve"> CJK COMPATIBILITY IDEOGRAPH-FA7D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奄</w:t>
      </w:r>
      <w:r w:rsidRPr="007E0FEA">
        <w:rPr>
          <w:rFonts w:ascii="Segoe UI" w:hAnsi="Segoe UI" w:cs="Segoe UI"/>
        </w:rPr>
        <w:t xml:space="preserve"> CJK COMPATIBILITY IDEOGRAPH-FA7E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奔</w:t>
      </w:r>
      <w:r w:rsidRPr="007E0FEA">
        <w:rPr>
          <w:rFonts w:ascii="Segoe UI" w:hAnsi="Segoe UI" w:cs="Segoe UI"/>
        </w:rPr>
        <w:t xml:space="preserve"> CJK COMPATIBILITY IDEOGRAPH-FA7F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婢</w:t>
      </w:r>
      <w:r w:rsidRPr="007E0FEA">
        <w:rPr>
          <w:rFonts w:ascii="Segoe UI" w:hAnsi="Segoe UI" w:cs="Segoe UI"/>
        </w:rPr>
        <w:t xml:space="preserve"> CJK COMPATIBILITY IDEOGRAPH-FA80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嬨</w:t>
      </w:r>
      <w:r w:rsidRPr="007E0FEA">
        <w:rPr>
          <w:rFonts w:ascii="Segoe UI" w:hAnsi="Segoe UI" w:cs="Segoe UI"/>
        </w:rPr>
        <w:t xml:space="preserve"> CJK COMPATIBILITY IDEOGRAPH-FA81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廒</w:t>
      </w:r>
      <w:r w:rsidRPr="007E0FEA">
        <w:rPr>
          <w:rFonts w:ascii="Segoe UI" w:hAnsi="Segoe UI" w:cs="Segoe UI"/>
        </w:rPr>
        <w:t xml:space="preserve"> CJK COMPATIBILITY IDEOGRAPH-FA82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廙</w:t>
      </w:r>
      <w:r w:rsidRPr="007E0FEA">
        <w:rPr>
          <w:rFonts w:ascii="Segoe UI" w:hAnsi="Segoe UI" w:cs="Segoe UI"/>
        </w:rPr>
        <w:t xml:space="preserve"> CJK COMPATIBILITY IDEOGRAPH-FA83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彩</w:t>
      </w:r>
      <w:r w:rsidRPr="007E0FEA">
        <w:rPr>
          <w:rFonts w:ascii="Segoe UI" w:hAnsi="Segoe UI" w:cs="Segoe UI"/>
        </w:rPr>
        <w:t xml:space="preserve"> CJK COMPATIBILITY IDEOGRAPH-FA84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徭</w:t>
      </w:r>
      <w:r w:rsidRPr="007E0FEA">
        <w:rPr>
          <w:rFonts w:ascii="Segoe UI" w:hAnsi="Segoe UI" w:cs="Segoe UI"/>
        </w:rPr>
        <w:t xml:space="preserve"> CJK COMPATIBILITY IDEOGRAPH-FA85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惘</w:t>
      </w:r>
      <w:r w:rsidRPr="007E0FEA">
        <w:rPr>
          <w:rFonts w:ascii="Segoe UI" w:hAnsi="Segoe UI" w:cs="Segoe UI"/>
        </w:rPr>
        <w:t xml:space="preserve"> CJK COMPATIBILITY IDEOGRAPH-FA86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慎</w:t>
      </w:r>
      <w:r w:rsidRPr="007E0FEA">
        <w:rPr>
          <w:rFonts w:ascii="Segoe UI" w:hAnsi="Segoe UI" w:cs="Segoe UI"/>
        </w:rPr>
        <w:t xml:space="preserve"> CJK COMPATIBILITY IDEOGRAPH-FA87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Mincho" w:eastAsia="MS Mincho" w:hAnsi="MS Mincho" w:cs="MS Mincho" w:hint="eastAsia"/>
        </w:rPr>
        <w:t>愈</w:t>
      </w:r>
      <w:r w:rsidRPr="007E0FEA">
        <w:rPr>
          <w:rFonts w:ascii="Segoe UI" w:hAnsi="Segoe UI" w:cs="Segoe UI"/>
        </w:rPr>
        <w:t xml:space="preserve"> CJK COMPATIBILITY IDEOGRAPH-FA88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憎</w:t>
      </w:r>
      <w:r w:rsidRPr="007E0FEA">
        <w:rPr>
          <w:rFonts w:ascii="Segoe UI" w:hAnsi="Segoe UI" w:cs="Segoe UI"/>
        </w:rPr>
        <w:t xml:space="preserve"> CJK COMPATIBILITY IDEOGRAPH-FA89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慠</w:t>
      </w:r>
      <w:r w:rsidRPr="007E0FEA">
        <w:rPr>
          <w:rFonts w:ascii="Segoe UI" w:hAnsi="Segoe UI" w:cs="Segoe UI"/>
        </w:rPr>
        <w:t xml:space="preserve"> CJK COMPATIBILITY IDEOGRAPH-FA8A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懲</w:t>
      </w:r>
      <w:r w:rsidRPr="007E0FEA">
        <w:rPr>
          <w:rFonts w:ascii="Segoe UI" w:hAnsi="Segoe UI" w:cs="Segoe UI"/>
        </w:rPr>
        <w:t xml:space="preserve"> CJK COMPATIBILITY IDEOGRAPH-FA8B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戴</w:t>
      </w:r>
      <w:r w:rsidRPr="007E0FEA">
        <w:rPr>
          <w:rFonts w:ascii="Segoe UI" w:hAnsi="Segoe UI" w:cs="Segoe UI"/>
        </w:rPr>
        <w:t xml:space="preserve"> CJK COMPATIBILITY IDEOGRAPH-FA8C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揄</w:t>
      </w:r>
      <w:r w:rsidRPr="007E0FEA">
        <w:rPr>
          <w:rFonts w:ascii="Segoe UI" w:hAnsi="Segoe UI" w:cs="Segoe UI"/>
        </w:rPr>
        <w:t xml:space="preserve"> CJK COMPATIBILITY IDEOGRAPH-FA8D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搜</w:t>
      </w:r>
      <w:r w:rsidRPr="007E0FEA">
        <w:rPr>
          <w:rFonts w:ascii="Segoe UI" w:hAnsi="Segoe UI" w:cs="Segoe UI"/>
        </w:rPr>
        <w:t xml:space="preserve"> CJK COMPATIBILITY IDEOGRAPH-FA8E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摒</w:t>
      </w:r>
      <w:r w:rsidRPr="007E0FEA">
        <w:rPr>
          <w:rFonts w:ascii="Segoe UI" w:hAnsi="Segoe UI" w:cs="Segoe UI"/>
        </w:rPr>
        <w:t xml:space="preserve"> CJK COMPATIBILITY IDEOGRAPH-FA8F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敖</w:t>
      </w:r>
      <w:r w:rsidRPr="007E0FEA">
        <w:rPr>
          <w:rFonts w:ascii="Segoe UI" w:hAnsi="Segoe UI" w:cs="Segoe UI"/>
        </w:rPr>
        <w:t xml:space="preserve"> CJK COMPATIBILITY IDEOGRAPH-FA90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晴</w:t>
      </w:r>
      <w:r w:rsidRPr="007E0FEA">
        <w:rPr>
          <w:rFonts w:ascii="Segoe UI" w:hAnsi="Segoe UI" w:cs="Segoe UI"/>
        </w:rPr>
        <w:t xml:space="preserve"> CJK COMPATIBILITY IDEOGRAPH-FA91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朗</w:t>
      </w:r>
      <w:r w:rsidRPr="007E0FEA">
        <w:rPr>
          <w:rFonts w:ascii="Segoe UI" w:hAnsi="Segoe UI" w:cs="Segoe UI"/>
        </w:rPr>
        <w:t xml:space="preserve"> CJK COMPATIBILITY IDEOGRAPH-FA92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望</w:t>
      </w:r>
      <w:r w:rsidRPr="007E0FEA">
        <w:rPr>
          <w:rFonts w:ascii="Segoe UI" w:hAnsi="Segoe UI" w:cs="Segoe UI"/>
        </w:rPr>
        <w:t xml:space="preserve"> CJK COMPATIBILITY IDEOGRAPH-FA93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杖</w:t>
      </w:r>
      <w:r w:rsidRPr="007E0FEA">
        <w:rPr>
          <w:rFonts w:ascii="Segoe UI" w:hAnsi="Segoe UI" w:cs="Segoe UI"/>
        </w:rPr>
        <w:t xml:space="preserve"> CJK COMPATIBILITY IDEOGRAPH-FA94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歹</w:t>
      </w:r>
      <w:r w:rsidRPr="007E0FEA">
        <w:rPr>
          <w:rFonts w:ascii="Segoe UI" w:hAnsi="Segoe UI" w:cs="Segoe UI"/>
        </w:rPr>
        <w:t xml:space="preserve"> CJK COMPATIBILITY IDEOGRAPH-FA95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殺</w:t>
      </w:r>
      <w:r w:rsidRPr="007E0FEA">
        <w:rPr>
          <w:rFonts w:ascii="Segoe UI" w:hAnsi="Segoe UI" w:cs="Segoe UI"/>
        </w:rPr>
        <w:t xml:space="preserve"> CJK COMPATIBILITY IDEOGRAPH-FA96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流</w:t>
      </w:r>
      <w:r w:rsidRPr="007E0FEA">
        <w:rPr>
          <w:rFonts w:ascii="Segoe UI" w:hAnsi="Segoe UI" w:cs="Segoe UI"/>
        </w:rPr>
        <w:t xml:space="preserve"> CJK COMPATIBILITY IDEOGRAPH-FA97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滛</w:t>
      </w:r>
      <w:r w:rsidRPr="007E0FEA">
        <w:rPr>
          <w:rFonts w:ascii="Segoe UI" w:hAnsi="Segoe UI" w:cs="Segoe UI"/>
        </w:rPr>
        <w:t xml:space="preserve"> CJK COMPATIBILITY IDEOGRAPH-FA98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滋</w:t>
      </w:r>
      <w:r w:rsidRPr="007E0FEA">
        <w:rPr>
          <w:rFonts w:ascii="Segoe UI" w:hAnsi="Segoe UI" w:cs="Segoe UI"/>
        </w:rPr>
        <w:t xml:space="preserve"> CJK COMPATIBILITY IDEOGRAPH-FA99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漢</w:t>
      </w:r>
      <w:r w:rsidRPr="007E0FEA">
        <w:rPr>
          <w:rFonts w:ascii="Segoe UI" w:hAnsi="Segoe UI" w:cs="Segoe UI"/>
        </w:rPr>
        <w:t xml:space="preserve"> CJK COMPATIBILITY IDEOGRAPH-FA9A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瀞</w:t>
      </w:r>
      <w:r w:rsidRPr="007E0FEA">
        <w:rPr>
          <w:rFonts w:ascii="Segoe UI" w:hAnsi="Segoe UI" w:cs="Segoe UI"/>
        </w:rPr>
        <w:t xml:space="preserve"> CJK COMPATIBILITY IDEOGRAPH-FA9B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煮</w:t>
      </w:r>
      <w:r w:rsidRPr="007E0FEA">
        <w:rPr>
          <w:rFonts w:ascii="Segoe UI" w:hAnsi="Segoe UI" w:cs="Segoe UI"/>
        </w:rPr>
        <w:t xml:space="preserve"> CJK COMPATIBILITY IDEOGRAPH-FA9C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瞧</w:t>
      </w:r>
      <w:r w:rsidRPr="007E0FEA">
        <w:rPr>
          <w:rFonts w:ascii="Segoe UI" w:hAnsi="Segoe UI" w:cs="Segoe UI"/>
        </w:rPr>
        <w:t xml:space="preserve"> CJK COMPATIBILITY IDEOGRAPH-FA9D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爵</w:t>
      </w:r>
      <w:r w:rsidRPr="007E0FEA">
        <w:rPr>
          <w:rFonts w:ascii="Segoe UI" w:hAnsi="Segoe UI" w:cs="Segoe UI"/>
        </w:rPr>
        <w:t xml:space="preserve"> CJK COMPATIBILITY IDEOGRAPH-FA9E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犯</w:t>
      </w:r>
      <w:r w:rsidRPr="007E0FEA">
        <w:rPr>
          <w:rFonts w:ascii="Segoe UI" w:hAnsi="Segoe UI" w:cs="Segoe UI"/>
        </w:rPr>
        <w:t xml:space="preserve"> CJK COMPATIBILITY IDEOGRAPH-FA9F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猪</w:t>
      </w:r>
      <w:r w:rsidRPr="007E0FEA">
        <w:rPr>
          <w:rFonts w:ascii="Segoe UI" w:hAnsi="Segoe UI" w:cs="Segoe UI"/>
        </w:rPr>
        <w:t xml:space="preserve"> CJK COMPATIBILITY IDEOGRAPH-FAA0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瑱</w:t>
      </w:r>
      <w:r w:rsidRPr="007E0FEA">
        <w:rPr>
          <w:rFonts w:ascii="Segoe UI" w:hAnsi="Segoe UI" w:cs="Segoe UI"/>
        </w:rPr>
        <w:t xml:space="preserve"> CJK COMPATIBILITY IDEOGRAPH-FAA1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甆</w:t>
      </w:r>
      <w:r w:rsidRPr="007E0FEA">
        <w:rPr>
          <w:rFonts w:ascii="Segoe UI" w:hAnsi="Segoe UI" w:cs="Segoe UI"/>
        </w:rPr>
        <w:t xml:space="preserve"> CJK COMPATIBILITY IDEOGRAPH-FAA2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画</w:t>
      </w:r>
      <w:r w:rsidRPr="007E0FEA">
        <w:rPr>
          <w:rFonts w:ascii="Segoe UI" w:hAnsi="Segoe UI" w:cs="Segoe UI"/>
        </w:rPr>
        <w:t xml:space="preserve"> CJK COMPATIBILITY IDEOGRAPH-FAA3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瘝</w:t>
      </w:r>
      <w:r w:rsidRPr="007E0FEA">
        <w:rPr>
          <w:rFonts w:ascii="Segoe UI" w:hAnsi="Segoe UI" w:cs="Segoe UI"/>
        </w:rPr>
        <w:t xml:space="preserve"> CJK COMPATIBILITY IDEOGRAPH-FAA4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瘟</w:t>
      </w:r>
      <w:r w:rsidRPr="007E0FEA">
        <w:rPr>
          <w:rFonts w:ascii="Segoe UI" w:hAnsi="Segoe UI" w:cs="Segoe UI"/>
        </w:rPr>
        <w:t xml:space="preserve"> CJK COMPATIBILITY IDEOGRAPH-FAA5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益</w:t>
      </w:r>
      <w:r w:rsidRPr="007E0FEA">
        <w:rPr>
          <w:rFonts w:ascii="Segoe UI" w:hAnsi="Segoe UI" w:cs="Segoe UI"/>
        </w:rPr>
        <w:t xml:space="preserve"> CJK COMPATIBILITY IDEOGRAPH-FAA6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盛</w:t>
      </w:r>
      <w:r w:rsidRPr="007E0FEA">
        <w:rPr>
          <w:rFonts w:ascii="Segoe UI" w:hAnsi="Segoe UI" w:cs="Segoe UI"/>
        </w:rPr>
        <w:t xml:space="preserve"> CJK COMPATIBILITY IDEOGRAPH-FAA7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直</w:t>
      </w:r>
      <w:r w:rsidRPr="007E0FEA">
        <w:rPr>
          <w:rFonts w:ascii="Segoe UI" w:hAnsi="Segoe UI" w:cs="Segoe UI"/>
        </w:rPr>
        <w:t xml:space="preserve"> CJK COMPATIBILITY IDEOGRAPH-FAA8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睊</w:t>
      </w:r>
      <w:r w:rsidRPr="007E0FEA">
        <w:rPr>
          <w:rFonts w:ascii="Segoe UI" w:hAnsi="Segoe UI" w:cs="Segoe UI"/>
        </w:rPr>
        <w:t xml:space="preserve"> CJK COMPATIBILITY IDEOGRAPH-FAA9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着</w:t>
      </w:r>
      <w:r w:rsidRPr="007E0FEA">
        <w:rPr>
          <w:rFonts w:ascii="Segoe UI" w:hAnsi="Segoe UI" w:cs="Segoe UI"/>
        </w:rPr>
        <w:t xml:space="preserve"> CJK COMPATIBILITY IDEOGRAPH-FAAA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磌</w:t>
      </w:r>
      <w:r w:rsidRPr="007E0FEA">
        <w:rPr>
          <w:rFonts w:ascii="Segoe UI" w:hAnsi="Segoe UI" w:cs="Segoe UI"/>
        </w:rPr>
        <w:t xml:space="preserve"> CJK COMPATIBILITY IDEOGRAPH-FAAB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窱</w:t>
      </w:r>
      <w:r w:rsidRPr="007E0FEA">
        <w:rPr>
          <w:rFonts w:ascii="Segoe UI" w:hAnsi="Segoe UI" w:cs="Segoe UI"/>
        </w:rPr>
        <w:t xml:space="preserve"> CJK COMPATIBILITY IDEOGRAPH-FAAC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Mincho" w:eastAsia="MS Mincho" w:hAnsi="MS Mincho" w:cs="MS Mincho" w:hint="eastAsia"/>
        </w:rPr>
        <w:t>節</w:t>
      </w:r>
      <w:r w:rsidRPr="007E0FEA">
        <w:rPr>
          <w:rFonts w:ascii="Segoe UI" w:hAnsi="Segoe UI" w:cs="Segoe UI"/>
        </w:rPr>
        <w:t xml:space="preserve"> CJK COMPATIBILITY IDEOGRAPH-FAAD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类</w:t>
      </w:r>
      <w:r w:rsidRPr="007E0FEA">
        <w:rPr>
          <w:rFonts w:ascii="Segoe UI" w:hAnsi="Segoe UI" w:cs="Segoe UI"/>
        </w:rPr>
        <w:t xml:space="preserve"> CJK COMPATIBILITY IDEOGRAPH-FAAE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絛</w:t>
      </w:r>
      <w:r w:rsidRPr="007E0FEA">
        <w:rPr>
          <w:rFonts w:ascii="Segoe UI" w:hAnsi="Segoe UI" w:cs="Segoe UI"/>
        </w:rPr>
        <w:t xml:space="preserve"> CJK COMPATIBILITY IDEOGRAPH-FAAF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練</w:t>
      </w:r>
      <w:r w:rsidRPr="007E0FEA">
        <w:rPr>
          <w:rFonts w:ascii="Segoe UI" w:hAnsi="Segoe UI" w:cs="Segoe UI"/>
        </w:rPr>
        <w:t xml:space="preserve"> CJK COMPATIBILITY IDEOGRAPH-FAB0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缾</w:t>
      </w:r>
      <w:r w:rsidRPr="007E0FEA">
        <w:rPr>
          <w:rFonts w:ascii="Segoe UI" w:hAnsi="Segoe UI" w:cs="Segoe UI"/>
        </w:rPr>
        <w:t xml:space="preserve"> CJK COMPATIBILITY IDEOGRAPH-FAB1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者</w:t>
      </w:r>
      <w:r w:rsidRPr="007E0FEA">
        <w:rPr>
          <w:rFonts w:ascii="Segoe UI" w:hAnsi="Segoe UI" w:cs="Segoe UI"/>
        </w:rPr>
        <w:t xml:space="preserve"> CJK COMPATIBILITY IDEOGRAPH-FAB2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荒</w:t>
      </w:r>
      <w:r w:rsidRPr="007E0FEA">
        <w:rPr>
          <w:rFonts w:ascii="Segoe UI" w:hAnsi="Segoe UI" w:cs="Segoe UI"/>
        </w:rPr>
        <w:t xml:space="preserve"> CJK COMPATIBILITY IDEOGRAPH-FAB3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華</w:t>
      </w:r>
      <w:r w:rsidRPr="007E0FEA">
        <w:rPr>
          <w:rFonts w:ascii="Segoe UI" w:hAnsi="Segoe UI" w:cs="Segoe UI"/>
        </w:rPr>
        <w:t xml:space="preserve"> CJK COMPATIBILITY IDEOGRAPH-FAB4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蝹</w:t>
      </w:r>
      <w:r w:rsidRPr="007E0FEA">
        <w:rPr>
          <w:rFonts w:ascii="Segoe UI" w:hAnsi="Segoe UI" w:cs="Segoe UI"/>
        </w:rPr>
        <w:t xml:space="preserve"> CJK COMPATIBILITY IDEOGRAPH-FAB5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襁</w:t>
      </w:r>
      <w:r w:rsidRPr="007E0FEA">
        <w:rPr>
          <w:rFonts w:ascii="Segoe UI" w:hAnsi="Segoe UI" w:cs="Segoe UI"/>
        </w:rPr>
        <w:t xml:space="preserve"> CJK COMPATIBILITY IDEOGRAPH-FAB6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覆</w:t>
      </w:r>
      <w:r w:rsidRPr="007E0FEA">
        <w:rPr>
          <w:rFonts w:ascii="Segoe UI" w:hAnsi="Segoe UI" w:cs="Segoe UI"/>
        </w:rPr>
        <w:t xml:space="preserve"> CJK COMPATIBILITY IDEOGRAPH-FAB7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視</w:t>
      </w:r>
      <w:r w:rsidRPr="007E0FEA">
        <w:rPr>
          <w:rFonts w:ascii="Segoe UI" w:hAnsi="Segoe UI" w:cs="Segoe UI"/>
        </w:rPr>
        <w:t xml:space="preserve"> CJK COMPATIBILITY IDEOGRAPH-FAB8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調</w:t>
      </w:r>
      <w:r w:rsidRPr="007E0FEA">
        <w:rPr>
          <w:rFonts w:ascii="Segoe UI" w:hAnsi="Segoe UI" w:cs="Segoe UI"/>
        </w:rPr>
        <w:t xml:space="preserve"> CJK COMPATIBILITY IDEOGRAPH-FAB9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諸</w:t>
      </w:r>
      <w:r w:rsidRPr="007E0FEA">
        <w:rPr>
          <w:rFonts w:ascii="Segoe UI" w:hAnsi="Segoe UI" w:cs="Segoe UI"/>
        </w:rPr>
        <w:t xml:space="preserve"> CJK COMPATIBILITY IDEOGRAPH-FABA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請</w:t>
      </w:r>
      <w:r w:rsidRPr="007E0FEA">
        <w:rPr>
          <w:rFonts w:ascii="Segoe UI" w:hAnsi="Segoe UI" w:cs="Segoe UI"/>
        </w:rPr>
        <w:t xml:space="preserve"> CJK COMPATIBILITY IDEOGRAPH-FABB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謁</w:t>
      </w:r>
      <w:r w:rsidRPr="007E0FEA">
        <w:rPr>
          <w:rFonts w:ascii="Segoe UI" w:hAnsi="Segoe UI" w:cs="Segoe UI"/>
        </w:rPr>
        <w:t xml:space="preserve"> CJK COMPATIBILITY IDEOGRAPH-FABC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諾</w:t>
      </w:r>
      <w:r w:rsidRPr="007E0FEA">
        <w:rPr>
          <w:rFonts w:ascii="Segoe UI" w:hAnsi="Segoe UI" w:cs="Segoe UI"/>
        </w:rPr>
        <w:t xml:space="preserve"> CJK COMPATIBILITY IDEOGRAPH-FABD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諭</w:t>
      </w:r>
      <w:r w:rsidRPr="007E0FEA">
        <w:rPr>
          <w:rFonts w:ascii="Segoe UI" w:hAnsi="Segoe UI" w:cs="Segoe UI"/>
        </w:rPr>
        <w:t xml:space="preserve"> CJK COMPATIBILITY IDEOGRAPH-FABE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謹</w:t>
      </w:r>
      <w:r w:rsidRPr="007E0FEA">
        <w:rPr>
          <w:rFonts w:ascii="Segoe UI" w:hAnsi="Segoe UI" w:cs="Segoe UI"/>
        </w:rPr>
        <w:t xml:space="preserve"> CJK COMPATIBILITY IDEOGRAPH-FABF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變</w:t>
      </w:r>
      <w:r w:rsidRPr="007E0FEA">
        <w:rPr>
          <w:rFonts w:ascii="Segoe UI" w:hAnsi="Segoe UI" w:cs="Segoe UI"/>
        </w:rPr>
        <w:t xml:space="preserve"> CJK COMPATIBILITY IDEOGRAPH-FAC0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贈</w:t>
      </w:r>
      <w:r w:rsidRPr="007E0FEA">
        <w:rPr>
          <w:rFonts w:ascii="Segoe UI" w:hAnsi="Segoe UI" w:cs="Segoe UI"/>
        </w:rPr>
        <w:t xml:space="preserve"> CJK COMPATIBILITY IDEOGRAPH-FAC1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輸</w:t>
      </w:r>
      <w:r w:rsidRPr="007E0FEA">
        <w:rPr>
          <w:rFonts w:ascii="Segoe UI" w:hAnsi="Segoe UI" w:cs="Segoe UI"/>
        </w:rPr>
        <w:t xml:space="preserve"> CJK COMPATIBILITY IDEOGRAPH-FAC2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遲</w:t>
      </w:r>
      <w:r w:rsidRPr="007E0FEA">
        <w:rPr>
          <w:rFonts w:ascii="Segoe UI" w:hAnsi="Segoe UI" w:cs="Segoe UI"/>
        </w:rPr>
        <w:t xml:space="preserve"> CJK COMPATIBILITY IDEOGRAPH-FAC3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醙</w:t>
      </w:r>
      <w:r w:rsidRPr="007E0FEA">
        <w:rPr>
          <w:rFonts w:ascii="Segoe UI" w:hAnsi="Segoe UI" w:cs="Segoe UI"/>
        </w:rPr>
        <w:t xml:space="preserve"> CJK COMPATIBILITY IDEOGRAPH-FAC4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鉶</w:t>
      </w:r>
      <w:r w:rsidRPr="007E0FEA">
        <w:rPr>
          <w:rFonts w:ascii="Segoe UI" w:hAnsi="Segoe UI" w:cs="Segoe UI"/>
        </w:rPr>
        <w:t xml:space="preserve"> CJK COMPATIBILITY IDEOGRAPH-FAC5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陼</w:t>
      </w:r>
      <w:r w:rsidRPr="007E0FEA">
        <w:rPr>
          <w:rFonts w:ascii="Segoe UI" w:hAnsi="Segoe UI" w:cs="Segoe UI"/>
        </w:rPr>
        <w:t xml:space="preserve"> CJK COMPATIBILITY IDEOGRAPH-FAC6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難</w:t>
      </w:r>
      <w:r w:rsidRPr="007E0FEA">
        <w:rPr>
          <w:rFonts w:ascii="Segoe UI" w:hAnsi="Segoe UI" w:cs="Segoe UI"/>
        </w:rPr>
        <w:t xml:space="preserve"> CJK COMPATIBILITY IDEOGRAPH-FAC7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靖</w:t>
      </w:r>
      <w:r w:rsidRPr="007E0FEA">
        <w:rPr>
          <w:rFonts w:ascii="Segoe UI" w:hAnsi="Segoe UI" w:cs="Segoe UI"/>
        </w:rPr>
        <w:t xml:space="preserve"> CJK COMPATIBILITY IDEOGRAPH-FAC8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韛</w:t>
      </w:r>
      <w:r w:rsidRPr="007E0FEA">
        <w:rPr>
          <w:rFonts w:ascii="Segoe UI" w:hAnsi="Segoe UI" w:cs="Segoe UI"/>
        </w:rPr>
        <w:t xml:space="preserve"> CJK COMPATIBILITY IDEOGRAPH-FAC9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響</w:t>
      </w:r>
      <w:r w:rsidRPr="007E0FEA">
        <w:rPr>
          <w:rFonts w:ascii="Segoe UI" w:hAnsi="Segoe UI" w:cs="Segoe UI"/>
        </w:rPr>
        <w:t xml:space="preserve"> CJK COMPATIBILITY IDEOGRAPH-FACA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頋</w:t>
      </w:r>
      <w:r w:rsidRPr="007E0FEA">
        <w:rPr>
          <w:rFonts w:ascii="Segoe UI" w:hAnsi="Segoe UI" w:cs="Segoe UI"/>
        </w:rPr>
        <w:t xml:space="preserve"> CJK COMPATIBILITY IDEOGRAPH-FACB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頻</w:t>
      </w:r>
      <w:r w:rsidRPr="007E0FEA">
        <w:rPr>
          <w:rFonts w:ascii="Segoe UI" w:hAnsi="Segoe UI" w:cs="Segoe UI"/>
        </w:rPr>
        <w:t xml:space="preserve"> CJK COMPATIBILITY IDEOGRAPH-FACC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鬒</w:t>
      </w:r>
      <w:r w:rsidRPr="007E0FEA">
        <w:rPr>
          <w:rFonts w:ascii="Segoe UI" w:hAnsi="Segoe UI" w:cs="Segoe UI"/>
        </w:rPr>
        <w:t xml:space="preserve"> CJK COMPATIBILITY IDEOGRAPH-FACD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龜</w:t>
      </w:r>
      <w:r w:rsidRPr="007E0FEA">
        <w:rPr>
          <w:rFonts w:ascii="Segoe UI" w:hAnsi="Segoe UI" w:cs="Segoe UI"/>
        </w:rPr>
        <w:t xml:space="preserve"> CJK COMPATIBILITY IDEOGRAPH-FACE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𢡊</w:t>
      </w:r>
      <w:r w:rsidRPr="007E0FEA">
        <w:rPr>
          <w:rFonts w:ascii="Segoe UI" w:hAnsi="Segoe UI" w:cs="Segoe UI"/>
        </w:rPr>
        <w:t xml:space="preserve"> CJK COMPATIBILITY IDEOGRAPH-FACF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𢡄</w:t>
      </w:r>
      <w:r w:rsidRPr="007E0FEA">
        <w:rPr>
          <w:rFonts w:ascii="Segoe UI" w:hAnsi="Segoe UI" w:cs="Segoe UI"/>
        </w:rPr>
        <w:t xml:space="preserve"> CJK COMPATIBILITY IDEOGRAPH-FAD0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𣏕</w:t>
      </w:r>
      <w:r w:rsidRPr="007E0FEA">
        <w:rPr>
          <w:rFonts w:ascii="Segoe UI" w:hAnsi="Segoe UI" w:cs="Segoe UI"/>
        </w:rPr>
        <w:t xml:space="preserve"> CJK COMPATIBILITY IDEOGRAPH-FAD1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S Mincho" w:eastAsia="MS Mincho" w:hAnsi="MS Mincho" w:cs="MS Mincho" w:hint="eastAsia"/>
        </w:rPr>
        <w:t>㮝</w:t>
      </w:r>
      <w:r w:rsidRPr="007E0FEA">
        <w:rPr>
          <w:rFonts w:ascii="Segoe UI" w:hAnsi="Segoe UI" w:cs="Segoe UI"/>
        </w:rPr>
        <w:t xml:space="preserve"> CJK COMPATIBILITY IDEOGRAPH-FAD2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䀘</w:t>
      </w:r>
      <w:r w:rsidRPr="007E0FEA">
        <w:rPr>
          <w:rFonts w:ascii="Segoe UI" w:hAnsi="Segoe UI" w:cs="Segoe UI"/>
        </w:rPr>
        <w:t xml:space="preserve"> CJK COMPATIBILITY IDEOGRAPH-FAD3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䀹</w:t>
      </w:r>
      <w:r w:rsidRPr="007E0FEA">
        <w:rPr>
          <w:rFonts w:ascii="Segoe UI" w:hAnsi="Segoe UI" w:cs="Segoe UI"/>
        </w:rPr>
        <w:t xml:space="preserve"> CJK COMPATIBILITY IDEOGRAPH-FAD4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𥉉</w:t>
      </w:r>
      <w:r w:rsidRPr="007E0FEA">
        <w:rPr>
          <w:rFonts w:ascii="Segoe UI" w:hAnsi="Segoe UI" w:cs="Segoe UI"/>
        </w:rPr>
        <w:t xml:space="preserve"> CJK COMPATIBILITY IDEOGRAPH-FAD5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𥳐</w:t>
      </w:r>
      <w:r w:rsidRPr="007E0FEA">
        <w:rPr>
          <w:rFonts w:ascii="Segoe UI" w:hAnsi="Segoe UI" w:cs="Segoe UI"/>
        </w:rPr>
        <w:t xml:space="preserve"> CJK COMPATIBILITY IDEOGRAPH-FAD6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𧻓</w:t>
      </w:r>
      <w:r w:rsidRPr="007E0FEA">
        <w:rPr>
          <w:rFonts w:ascii="Segoe UI" w:hAnsi="Segoe UI" w:cs="Segoe UI"/>
        </w:rPr>
        <w:t xml:space="preserve"> CJK COMPATIBILITY IDEOGRAPH-FAD7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齃</w:t>
      </w:r>
      <w:r w:rsidRPr="007E0FEA">
        <w:rPr>
          <w:rFonts w:ascii="Segoe UI" w:hAnsi="Segoe UI" w:cs="Segoe UI"/>
        </w:rPr>
        <w:t xml:space="preserve"> CJK COMPATIBILITY IDEOGRAPH-FAD8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S Mincho" w:eastAsia="MS Mincho" w:hAnsi="MS Mincho" w:cs="MS Mincho" w:hint="eastAsia"/>
        </w:rPr>
        <w:t>龎</w:t>
      </w:r>
      <w:r w:rsidRPr="007E0FEA">
        <w:rPr>
          <w:rFonts w:ascii="Segoe UI" w:hAnsi="Segoe UI" w:cs="Segoe UI"/>
        </w:rPr>
        <w:t xml:space="preserve"> CJK COMPATIBILITY IDEOGRAPH-FAD9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ﬀ LATIN SMALL LIGATURE FF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ﬁ LATIN SMALL LIGATURE 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ﬂ LATIN SMALL LIGATURE FL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ﬃ LATIN SMALL LIGATURE FFI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ﬄ LATIN SMALL LIGATURE FFL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ﬅ LATIN SMALL LIGATURE LONG S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ﬆ LATIN SMALL LIGATURE ST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ﬓ ARMENIAN SMALL LIGATURE MEN NOW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ﬔ ARMENIAN SMALL LIGATURE MEN ECH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ﬕ ARMENIAN SMALL LIGATURE MEN INI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ﬖ ARMENIAN SMALL LIGATURE VEW NOW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ﬗ ARMENIAN SMALL LIGATURE MEN XEH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יִ HEBREW LETTER YOD WITH HIRIQ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ﬞ HEBREW POINT JUDEO-SPANISH VARIKA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ײַ HEBREW LIGATURE YIDDISH YOD YOD PATAH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ﬠ HEBREW LETTER ALTERNATIVE AYIN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ﬡ HEBREW LETTER WIDE ALEF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ﬢ HEBREW LETTER WIDE DALET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ﬣ HEBREW LETTER WIDE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ﬤ HEBREW LETTER WIDE KAF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ﬥ HEBREW LETTER WIDE LAMED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ﬦ HEBREW LETTER WIDE FINAL MEM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ﬧ HEBREW LETTER WIDE RESH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ﬨ HEBREW LETTER WIDE TAV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﬩ HEBREW LETTER ALTERNATIVE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שׁ HEBREW LETTER SHIN WITH SHIN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שׂ HEBREW LETTER SHIN WITH SIN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שּׁ HEBREW LETTER SHIN WITH DAGESH AND SHIN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שּׂ HEBREW LETTER SHIN WITH DAGESH AND SIN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אַ HEBREW LETTER ALEF WITH PATAH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אָ HEBREW LETTER ALEF WITH QAMATS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אּ HEBREW LETTER ALEF WITH MAPIQ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בּ HEBREW LETTER BET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גּ HEBREW LETTER GIMEL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דּ HEBREW LETTER DALET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הּ HEBREW LETTER HE WITH MAPIQ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וּ HEBREW LETTER VAV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זּ HEBREW LETTER ZAYIN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טּ HEBREW LETTER TET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יּ HEBREW LETTER YOD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ךּ HEBREW LETTER FINAL KAF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כּ HEBREW LETTER KAF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לּ HEBREW LETTER LAMED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מּ HEBREW LETTER MEM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נּ HEBREW LETTER NUN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סּ HEBREW LETTER SAMEKH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ףּ HEBREW LETTER FINAL PE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פּ HEBREW LETTER PE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צּ HEBREW LETTER TSADI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קּ HEBREW LETTER QOF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רּ HEBREW LETTER RESH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שּ HEBREW LETTER SHIN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תּ HEBREW LETTER TAV WITH DAGESH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וֹ HEBREW LETTER VAV WITH HOLAM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בֿ HEBREW LETTER BET WITH RAFE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כֿ HEBREW LETTER KAF WITH RAFE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פֿ HEBREW LETTER PE WITH RAFE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ﭏ HEBREW LIGATURE ALEF LAMED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ﭐ ARABIC LETTER ALEF WASLA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ﭑ ARABIC LETTER ALEF WASLA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ﭒ ARABIC LETTER BEEH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ﭓ ARABIC LETTER BEEH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ﭔ ARABIC LETTER BEEH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ﭕ ARABIC LETTER BEEH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ﭖ ARABIC LETTER PEH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ﭗ ARABIC LETTER PEH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ﭘ ARABIC LETTER PEH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ﭙ ARABIC LETTER PEH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ﭚ ARABIC LETTER BEHEH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ﭛ ARABIC LETTER BEHEH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ﭜ ARABIC LETTER BEHEH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ﭝ ARABIC LETTER BEHEH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ﭞ ARABIC LETTER TTEHEH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ﭟ ARABIC LETTER TTEHEH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ﭠ ARABIC LETTER TTEHEH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ﭡ ARABIC LETTER TTEHEH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ﭢ ARABIC LETTER TEHEH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ﭣ ARABIC LETTER TEHEH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ﭤ ARABIC LETTER TEHEH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ﭥ ARABIC LETTER TEHEH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ﭦ ARABIC LETTER TTEH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ﭧ ARABIC LETTER TTEH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ﭨ ARABIC LETTER TTEH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ﭩ ARABIC LETTER TTEH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ﭪ ARABIC LETTER VEH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ﭫ ARABIC LETTER VEH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ﭬ ARABIC LETTER VEH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ﭭ ARABIC LETTER VEH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ﭮ ARABIC LETTER PEHEH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ﭯ ARABIC LETTER PEHEH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ﭰ ARABIC LETTER PEHEH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ﭱ ARABIC LETTER PEHEH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ﭲ ARABIC LETTER DYEH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ﭳ ARABIC LETTER DYEH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ﭴ ARABIC LETTER DYEH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ﭵ ARABIC LETTER DYEH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ﭶ ARABIC LETTER NYEH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ﭷ ARABIC LETTER NYEH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ﭸ ARABIC LETTER NYEH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ﭹ ARABIC LETTER NYEH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ﭺ ARABIC LETTER TCHEH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ﭻ ARABIC LETTER TCHEH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ﭼ ARABIC LETTER TCHEH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ﭽ ARABIC LETTER TCHEH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ﭾ ARABIC LETTER TCHEHEH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ﭿ ARABIC LETTER TCHEHEH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ﮀ ARABIC LETTER TCHEHEH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ﮁ ARABIC LETTER TCHEHEH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ﮂ ARABIC LETTER DDAHAL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ﮃ ARABIC LETTER DDAHAL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ﮄ ARABIC LETTER DAHAL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ﮅ ARABIC LETTER DAHAL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ﮆ ARABIC LETTER DUL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ﮇ ARABIC LETTER DUL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ﮈ ARABIC LETTER DDAL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ﮉ ARABIC LETTER DDAL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ﮊ ARABIC LETTER JEH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ﮋ ARABIC LETTER JEH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ﮌ ARABIC LETTER RREH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ﮍ ARABIC LETTER RREH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ﮎ ARABIC LETTER KEHEH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ﮏ ARABIC LETTER KEHEH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ﮐ ARABIC LETTER KEHEH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ﮑ ARABIC LETTER KEHEH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ﮒ ARABIC LETTER GAF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ﮓ ARABIC LETTER GAF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ﮔ ARABIC LETTER GAF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ﮕ ARABIC LETTER GAF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ﮖ ARABIC LETTER GUEH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ﮗ ARABIC LETTER GUEH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ﮘ ARABIC LETTER GUEH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ﮙ ARABIC LETTER GUEH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ﮚ ARABIC LETTER NGOEH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ﮛ ARABIC LETTER NGOEH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ﮜ ARABIC LETTER NGOEH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ﮝ ARABIC LETTER NGOEH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ﮞ ARABIC LETTER NOON GHUNNA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ﮟ ARABIC LETTER NOON GHUNNA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ﮠ ARABIC LETTER RNOON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ﮡ ARABIC LETTER RNOON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ﮢ ARABIC LETTER RNOON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ﮣ ARABIC LETTER RNOON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ﮤ ARABIC LETTER HEH WITH YEH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ﮥ ARABIC LETTER HEH WITH YEH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ﮦ ARABIC LETTER HEH GOAL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ﮧ ARABIC LETTER HEH GOAL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ﮨ ARABIC LETTER HEH GOAL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ﮩ ARABIC LETTER HEH GOAL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ﮪ ARABIC LETTER HEH DOACHASHMEE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ﮫ ARABIC LETTER HEH DOACHASHMEE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ﮬ ARABIC LETTER HEH DOACHASHMEE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ﮭ ARABIC LETTER HEH DOACHASHMEE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ﮮ ARABIC LETTER YEH BARREE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ﮯ ARABIC LETTER YEH BARREE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ﮰ ARABIC LETTER YEH BARREE WITH HAMZA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ﮱ ARABIC LETTER YEH BARREE WITH HAMZA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﮲ ARABIC SYMBOL DOT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﮳ ARABIC SYMBOL DOT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﮴ ARABIC SYMBOL TWO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﮵ ARABIC SYMBOL TWO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﮶ ARABIC SYMBOL THREE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﮷ ARABIC SYMBOL THREE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﮸ ARABIC SYMBOL THREE DOTS POINTING DOWNWARDS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﮹ ARABIC SYMBOL THREE DOTS POINTING DOWNWARDS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﮺ ARABIC SYMBOL FOUR DOTS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﮻ ARABIC SYMBOL FOUR DOTS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﮼ ARABIC SYMBOL DOUBLE VERTICAL BAR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﮽ ARABIC SYMBOL TWO DOTS VERTICALLY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﮾ ARABIC SYMBOL TWO DOTS VERTICALLY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﮿ ARABIC SYMBOL RING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﯀ ARABIC SYMBOL SMALL TAH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﯁ ARABIC SYMBOL SMALL TAH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ﯓ ARABIC LETTER NG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ﯔ ARABIC LETTER NG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ﯕ ARABIC LETTER NG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ﯖ ARABIC LETTER NG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ﯗ ARABIC LETTER U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ﯘ ARABIC LETTER U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ﯙ ARABIC LETTER OE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ﯚ ARABIC LETTER OE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ﯛ ARABIC LETTER YU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ﯜ ARABIC LETTER YU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ﯝ ARABIC LETTER U WITH HAMZA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ﯞ ARABIC LETTER 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ﯟ ARABIC LETTER 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ﯠ ARABIC LETTER KIRGHIZ OE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ﯡ ARABIC LETTER KIRGHIZ OE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ﯢ ARABIC LETTER KIRGHIZ YU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ﯣ ARABIC LETTER KIRGHIZ YU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ﯤ ARABIC LETTER 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ﯥ ARABIC LETTER 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ﯦ ARABIC LETTER E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ﯧ ARABIC LETTER E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ﯨ ARABIC LETTER UIGHUR KAZAKH KIRGHIZ ALEF MAKSURA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ﯩ ARABIC LETTER UIGHUR KAZAKH KIRGHIZ ALEF MAKSURA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ﯪ ARABIC LIGATURE YEH WITH HAMZA ABOVE WITH ALEF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ﯫ ARABIC LIGATURE YEH WITH HAMZA ABOVE WITH ALEF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ﯬ ARABIC LIGATURE YEH WITH HAMZA ABOVE WITH AE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ﯭ ARABIC LIGATURE YEH WITH HAMZA ABOVE WITH AE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ﯮ ARABIC LIGATURE YEH WITH HAMZA ABOVE WITH WAW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ﯯ ARABIC LIGATURE YEH WITH HAMZA ABOVE WITH WAW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ﯰ ARABIC LIGATURE YEH WITH HAMZA ABOVE WITH U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ﯱ ARABIC LIGATURE YEH WITH HAMZA ABOVE WITH U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ﯲ ARABIC LIGATURE YEH WITH HAMZA ABOVE WITH OE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ﯳ ARABIC LIGATURE YEH WITH HAMZA ABOVE WITH OE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ﯴ ARABIC LIGATURE YEH WITH HAMZA ABOVE WITH YU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ﯵ ARABIC LIGATURE YEH WITH HAMZA ABOVE WITH YU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ﯶ ARABIC LIGATURE YEH WITH HAMZA ABOVE WITH E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ﯷ ARABIC LIGATURE YEH WITH HAMZA ABOVE WITH E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ﯸ ARABIC LIGATURE YEH WITH HAMZA ABOVE WITH E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ﯹ ARABIC LIGATURE UIGHUR KIRGHIZ YEH WITH HAMZA ABOVE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ﯺ ARABIC LIGATURE UIGHUR KIRGHIZ YEH WITH HAMZA ABOVE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ﯻ ARABIC LIGATURE UIGHUR KIRGHIZ YEH WITH HAMZA ABOVE WITH ALEF MAKSURA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ﯼ ARABIC LETTER FARSI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ﯽ ARABIC LETTER FARSI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ﯾ ARABIC LETTER FARSI YEH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ﯿ ARABIC LETTER FARSI YEH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ﰀ ARABIC LIGATURE YEH WITH HAMZA ABOVE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ﰁ ARABIC LIGATURE YEH WITH HAMZA ABOVE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ﰂ ARABIC LIGATURE YEH WITH HAMZA ABOVE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ﰃ ARABIC LIGATURE YEH WITH HAMZA ABOVE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ﰄ ARABIC LIGATURE YEH WITH HAMZA ABOVE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ﰅ ARABIC LIGATURE BEH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ﰆ ARABIC LIGATURE BEH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ﰇ ARABIC LIGATURE BEH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ﰈ ARABIC LIGATURE BEH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ﰉ ARABIC LIGATURE BEH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ﰊ ARABIC LIGATURE BEH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ﰋ ARABIC LIGATURE TEH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ﰌ ARABIC LIGATURE TEH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ﰍ ARABIC LIGATURE TEH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ﰎ ARABIC LIGATURE TEH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ﰏ ARABIC LIGATURE TEH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ﰐ ARABIC LIGATURE TEH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ﰑ ARABIC LIGATURE THEH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ﰒ ARABIC LIGATURE THEH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ﰓ ARABIC LIGATURE THEH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ﰔ ARABIC LIGATURE THEH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ﰕ ARABIC LIGATURE JEEM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ﰖ ARABIC LIGATURE JEEM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ﰗ ARABIC LIGATURE HAH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ﰘ ARABIC LIGATURE HAH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ﰙ ARABIC LIGATURE KHAH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ﰚ ARABIC LIGATURE KHAH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ﰛ ARABIC LIGATURE KHAH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ﰜ ARABIC LIGATURE SEEN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ﰝ ARABIC LIGATURE SEEN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ﰞ ARABIC LIGATURE SEEN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ﰟ ARABIC LIGATURE SEEN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ﰠ ARABIC LIGATURE SAD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ﰡ ARABIC LIGATURE SAD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ﰢ ARABIC LIGATURE DAD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ﰣ ARABIC LIGATURE DAD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ﰤ ARABIC LIGATURE DAD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ﰥ ARABIC LIGATURE DAD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ﰦ ARABIC LIGATURE TAH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ﰧ ARABIC LIGATURE TAH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ﰨ ARABIC LIGATURE ZAH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ﰩ ARABIC LIGATURE AIN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ﰪ ARABIC LIGATURE AIN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ﰫ ARABIC LIGATURE GHAIN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ﰬ ARABIC LIGATURE GHAIN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ﰭ ARABIC LIGATURE FEH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ﰮ ARABIC LIGATURE FEH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ﰯ ARABIC LIGATURE FEH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ﰰ ARABIC LIGATURE FEH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ﰱ ARABIC LIGATURE FEH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ﰲ ARABIC LIGATURE FEH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ﰳ ARABIC LIGATURE QAF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ﰴ ARABIC LIGATURE QAF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ﰵ ARABIC LIGATURE QAF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ﰶ ARABIC LIGATURE QAF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ﰷ ARABIC LIGATURE KAF WITH ALEF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ﰸ ARABIC LIGATURE KAF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ﰹ ARABIC LIGATURE KAF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ﰺ ARABIC LIGATURE KAF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ﰻ ARABIC LIGATURE KAF WITH LAM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ﰼ ARABIC LIGATURE KAF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ﰽ ARABIC LIGATURE KAF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ﰾ ARABIC LIGATURE KAF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ﰿ ARABIC LIGATURE LAM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ﱀ ARABIC LIGATURE LAM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ﱁ ARABIC LIGATURE LAM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ﱂ ARABIC LIGATURE LAM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ﱃ ARABIC LIGATURE LAM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ﱄ ARABIC LIGATURE LAM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ﱅ ARABIC LIGATURE MEEM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ﱆ ARABIC LIGATURE MEEM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ﱇ ARABIC LIGATURE MEEM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ﱈ ARABIC LIGATURE MEEM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ﱉ ARABIC LIGATURE MEEM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ﱊ ARABIC LIGATURE MEEM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ﱋ ARABIC LIGATURE NOON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ﱌ ARABIC LIGATURE NOON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ﱍ ARABIC LIGATURE NOON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ﱎ ARABIC LIGATURE NOON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ﱏ ARABIC LIGATURE NOON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ﱐ ARABIC LIGATURE NOON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ﱑ ARABIC LIGATURE HEH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ﱒ ARABIC LIGATURE HEH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ﱓ ARABIC LIGATURE HEH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ﱔ ARABIC LIGATURE HEH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ﱕ ARABIC LIGATURE YEH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ﱖ ARABIC LIGATURE YEH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ﱗ ARABIC LIGATURE YEH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ﱘ ARABIC LIGATURE YEH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ﱙ ARABIC LIGATURE YEH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ﱚ ARABIC LIGATURE YEH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ﱛ ARABIC LIGATURE THAL WITH SUPERSCRIPT ALEF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ﱜ ARABIC LIGATURE REH WITH SUPERSCRIPT ALEF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ﱝ ARABIC LIGATURE ALEF MAKSURA WITH SUPERSCRIPT ALEF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ﱞ ARABIC LIGATURE SHADDA WITH DAMMATAN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ﱟ ARABIC LIGATURE SHADDA WITH KASRATAN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ﱠ ARABIC LIGATURE SHADDA WITH FATHA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ﱡ ARABIC LIGATURE SHADDA WITH DAMMA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ﱢ ARABIC LIGATURE SHADDA WITH KASRA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ﱣ ARABIC LIGATURE SHADDA WITH SUPERSCRIPT ALEF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ﱤ ARABIC LIGATURE YEH WITH HAMZA ABOVE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ﱥ ARABIC LIGATURE YEH WITH HAMZA ABOVE WITH ZAIN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ﱦ ARABIC LIGATURE YEH WITH HAMZA ABOVE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ﱧ ARABIC LIGATURE YEH WITH HAMZA ABOVE WITH NOON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ﱨ ARABIC LIGATURE YEH WITH HAMZA ABOVE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ﱩ ARABIC LIGATURE YEH WITH HAMZA ABOVE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ﱪ ARABIC LIGATURE BEH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ﱫ ARABIC LIGATURE BEH WITH ZAIN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ﱬ ARABIC LIGATURE BEH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ﱭ ARABIC LIGATURE BEH WITH NOON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ﱮ ARABIC LIGATURE BEH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ﱯ ARABIC LIGATURE BEH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ﱰ ARABIC LIGATURE TEH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ﱱ ARABIC LIGATURE TEH WITH ZAIN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ﱲ ARABIC LIGATURE TEH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ﱳ ARABIC LIGATURE TEH WITH NOON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ﱴ ARABIC LIGATURE TEH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ﱵ ARABIC LIGATURE TEH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ﱶ ARABIC LIGATURE THEH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ﱷ ARABIC LIGATURE THEH WITH ZAIN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ﱸ ARABIC LIGATURE THEH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ﱹ ARABIC LIGATURE THEH WITH NOON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ﱺ ARABIC LIGATURE THEH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ﱻ ARABIC LIGATURE THEH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ﱼ ARABIC LIGATURE FEH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ﱽ ARABIC LIGATURE FEH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ﱾ ARABIC LIGATURE QAF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ﱿ ARABIC LIGATURE QAF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ﲀ ARABIC LIGATURE KAF WITH ALEF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ﲁ ARABIC LIGATURE KAF WITH LAM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ﲂ ARABIC LIGATURE KAF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ﲃ ARABIC LIGATURE KAF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ﲄ ARABIC LIGATURE KAF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ﲅ ARABIC LIGATURE LAM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ﲆ ARABIC LIGATURE LAM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ﲇ ARABIC LIGATURE LAM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ﲈ ARABIC LIGATURE MEEM WITH ALEF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ﲉ ARABIC LIGATURE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ﲊ ARABIC LIGATURE NOON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ﲋ ARABIC LIGATURE NOON WITH ZAIN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ﲌ ARABIC LIGATURE NOON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ﲍ ARABIC LIGATURE NOON WITH NOON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ﲎ ARABIC LIGATURE NOON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ﲏ ARABIC LIGATURE NOON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ﲐ ARABIC LIGATURE ALEF MAKSURA WITH SUPERSCRIPT ALEF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ﲑ ARABIC LIGATURE YEH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ﲒ ARABIC LIGATURE YEH WITH ZAIN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ﲓ ARABIC LIGATURE YEH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ﲔ ARABIC LIGATURE YEH WITH NOON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ﲕ ARABIC LIGATURE YEH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ﲖ ARABIC LIGATURE YEH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ﲗ ARABIC LIGATURE YEH WITH HAMZA ABOVE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ﲘ ARABIC LIGATURE YEH WITH HAMZA ABOVE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ﲙ ARABIC LIGATURE YEH WITH HAMZA ABOVE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ﲚ ARABIC LIGATURE YEH WITH HAMZA ABOVE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ﲛ ARABIC LIGATURE YEH WITH HAMZA ABOVE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ﲜ ARABIC LIGATURE BEH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ﲝ ARABIC LIGATURE BEH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ﲞ ARABIC LIGATURE BEH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ﲟ ARABIC LIGATURE BEH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ﲠ ARABIC LIGATURE BEH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ﲡ ARABIC LIGATURE TEH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ﲢ ARABIC LIGATURE TEH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ﲣ ARABIC LIGATURE TEH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ﲤ ARABIC LIGATURE TEH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ﲥ ARABIC LIGATURE TEH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ﲦ ARABIC LIGATURE THEH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ﲧ ARABIC LIGATURE JEEM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ﲨ ARABIC LIGATURE JEEM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ﲩ ARABIC LIGATURE HAH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ﲪ ARABIC LIGATURE 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ﲫ ARABIC LIGATURE KHAH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ﲬ ARABIC LIGATURE KHAH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ﲭ ARABIC LIGATURE SEEN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ﲮ ARABIC LIGATURE SEEN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ﲯ ARABIC LIGATURE SEEN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ﲰ ARABIC LIGATURE SEEN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ﲱ ARABIC LIGATURE SAD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ﲲ ARABIC LIGATURE SAD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ﲳ ARABIC LIGATURE SAD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ﲴ ARABIC LIGATURE DAD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ﲵ ARABIC LIGATURE DAD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ﲶ ARABIC LIGATURE DAD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ﲷ ARABIC LIGATURE DAD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ﲸ ARABIC LIGATURE TAH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ﲹ ARABIC LIGATURE ZAH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ﲺ ARABIC LIGATURE AIN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ﲻ ARABIC LIGATURE AIN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ﲼ ARABIC LIGATURE GHAIN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ﲽ ARABIC LIGATURE GHAIN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ﲾ ARABIC LIGATURE FEH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ﲿ ARABIC LIGATURE FEH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ﳀ ARABIC LIGATURE FEH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ﳁ ARABIC LIGATURE FEH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ﳂ ARABIC LIGATURE QAF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ﳃ ARABIC LIGATURE QAF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ﳄ ARABIC LIGATURE KAF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ﳅ ARABIC LIGATURE KAF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ﳆ ARABIC LIGATURE KAF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ﳇ ARABIC LIGATURE KAF WITH LAM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ﳈ ARABIC LIGATURE KAF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ﳉ ARABIC LIGATURE LAM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ﳊ ARABIC LIGATURE LAM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ﳋ ARABIC LIGATURE LAM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ﳌ ARABIC LIGATURE LAM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ﳍ ARABIC LIGATURE LAM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ﳎ ARABIC LIGATURE MEEM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ﳏ ARABIC LIGATURE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ﳐ ARABIC LIGATURE MEEM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ﳑ ARABIC LIGATURE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ﳒ ARABIC LIGATURE NOON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ﳓ ARABIC LIGATURE NOON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ﳔ ARABIC LIGATURE NOON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ﳕ ARABIC LIGATURE NOON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ﳖ ARABIC LIGATURE NOON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ﳗ ARABIC LIGATURE HEH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ﳘ ARABIC LIGATURE HEH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ﳙ ARABIC LIGATURE HEH WITH SUPERSCRIPT ALEF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ﳚ ARABIC LIGATURE YEH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ﳛ ARABIC LIGATURE YEH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ﳜ ARABIC LIGATURE YEH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ﳝ ARABIC LIGATURE YEH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ﳞ ARABIC LIGATURE YEH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ﳟ ARABIC LIGATURE YEH WITH HAMZA ABOVE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ﳠ ARABIC LIGATURE YEH WITH HAMZA ABOVE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ﳡ ARABIC LIGATURE BEH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ﳢ ARABIC LIGATURE BEH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ﳣ ARABIC LIGATURE TEH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ﳤ ARABIC LIGATURE TEH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ﳥ ARABIC LIGATURE THEH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ﳦ ARABIC LIGATURE THEH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ﳧ ARABIC LIGATURE SEEN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ﳨ ARABIC LIGATURE SEEN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ﳩ ARABIC LIGATURE SHEEN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ﳪ ARABIC LIGATURE SHEEN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ﳫ ARABIC LIGATURE KAF WITH LAM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ﳬ ARABIC LIGATURE KAF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ﳭ ARABIC LIGATURE LAM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ﳮ ARABIC LIGATURE NOON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ﳯ ARABIC LIGATURE NOON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ﳰ ARABIC LIGATURE YEH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ﳱ ARABIC LIGATURE YEH WITH HEH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ﳲ ARABIC LIGATURE SHADDA WITH FATHA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ﳳ ARABIC LIGATURE SHADDA WITH DAMMA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ﳴ ARABIC LIGATURE SHADDA WITH KASRA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ﳵ ARABIC LIGATURE TAH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ﳶ ARABIC LIGATURE TAH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ﳷ ARABIC LIGATURE AIN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ﳸ ARABIC LIGATURE AIN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ﳹ ARABIC LIGATURE GHAIN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ﳺ ARABIC LIGATURE GHAIN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ﳻ ARABIC LIGATURE SEEN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ﳼ ARABIC LIGATURE SEEN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ﳽ ARABIC LIGATURE SHEEN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ﳾ ARABIC LIGATURE SHEEN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ﳿ ARABIC LIGATURE HAH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ﴀ ARABIC LIGATURE HAH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ﴁ ARABIC LIGATURE JEEM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ﴂ ARABIC LIGATURE JEEM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ﴃ ARABIC LIGATURE KHAH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ﴄ ARABIC LIGATURE KHAH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ﴅ ARABIC LIGATURE SAD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ﴆ ARABIC LIGATURE SAD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ﴇ ARABIC LIGATURE DAD WITH ALEF MAKSURA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ﴈ ARABIC LIGATURE DAD WITH YEH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ﴉ ARABIC LIGATURE SHEEN WITH JEEM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ﴊ ARABIC LIGATURE SHEEN WITH 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ﴋ ARABIC LIGATURE SHEEN WITH KHAH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ﴌ ARABIC LIGATURE SHEEN WITH MEEM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ﴍ ARABIC LIGATURE SHEEN WITH REH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ﴎ ARABIC LIGATURE SEEN WITH REH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ﴏ ARABIC LIGATURE SAD WITH REH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ﴐ ARABIC LIGATURE DAD WITH REH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ﴑ ARABIC LIGATURE TAH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ﴒ ARABIC LIGATURE TAH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ﴓ ARABIC LIGATURE AIN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ﴔ ARABIC LIGATURE AIN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ﴕ ARABIC LIGATURE GHAIN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ﴖ ARABIC LIGATURE GHAIN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ﴗ ARABIC LIGATURE SEEN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ﴘ ARABIC LIGATURE SEEN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ﴙ ARABIC LIGATURE SHEEN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ﴚ ARABIC LIGATURE SHEEN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ﴛ ARABIC LIGATURE 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ﴜ ARABIC LIGATURE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ﴝ ARABIC LIGATURE JEEM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ﴞ ARABIC LIGATURE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ﴟ ARABIC LIGATURE KHAH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ﴠ ARABIC LIGATURE KHAH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ﴡ ARABIC LIGATURE SAD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ﴢ ARABIC LIGATURE SAD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ﴣ ARABIC LIGATURE DAD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ﴤ ARABIC LIGATURE DAD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ﴥ ARABIC LIGATURE SHEEN WITH JEEM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ﴦ ARABIC LIGATURE SHEEN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ﴧ ARABIC LIGATURE SHEEN WITH KHAH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ﴨ ARABIC LIGATURE SHEEN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ﴩ ARABIC LIGATURE SHEEN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ﴪ ARABIC LIGATURE SEEN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ﴫ ARABIC LIGATURE SAD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ﴬ ARABIC LIGATURE DAD WITH REH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ﴭ ARABIC LIGATURE SHEEN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ﴮ ARABIC LIGATURE SHEEN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ﴯ ARABIC LIGATURE SHEEN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ﴰ ARABIC LIGATURE SHEEN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ﴱ ARABIC LIGATURE SEEN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ﴲ ARABIC LIGATURE SHEEN WITH HEH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ﴳ ARABIC LIGATURE TAH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ﴴ ARABIC LIGATURE SEEN WITH JEEM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ﴵ ARABIC LIGATURE SEEN WITH HAH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ﴶ ARABIC LIGATURE SEEN WITH KHAH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ﴷ ARABIC LIGATURE SHEEN WITH JEEM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ﴸ ARABIC LIGATURE SHEEN WITH HAH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ﴹ ARABIC LIGATURE SHEEN WITH KHAH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ﴺ ARABIC LIGATURE TAH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ﴻ ARABIC LIGATURE ZAH WITH MEEM MEDIAL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ﴼ ARABIC LIGATURE ALEF WITH FATHATAN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ﴽ ARABIC LIGATURE ALEF WITH FATHATAN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﴾ ORNATE LEFT PARENTHESIS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﴿ ORNATE RIGHT PARENTHESIS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ﵐ ARABIC LIGATURE TEH WITH JEEM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ﵑ ARABIC LIGATURE TEH WITH HAH WITH JEEM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ﵒ ARABIC LIGATURE TEH WITH HAH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ﵓ ARABIC LIGATURE TEH WITH 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ﵔ ARABIC LIGATURE TEH WITH KHAH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ﵕ ARABIC LIGATURE TEH WITH MEEM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ﵖ ARABIC LIGATURE TEH WITH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ﵗ ARABIC LIGATURE TEH WITH MEEM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ﵘ ARABIC LIGATURE JEEM WITH MEEM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ﵙ ARABIC LIGATURE JEEM WITH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ﵚ ARABIC LIGATURE HAH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ﵛ ARABIC LIGATURE HAH WITH MEEM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ﵜ ARABIC LIGATURE SEEN WITH HAH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ﵝ ARABIC LIGATURE SEEN WITH JEEM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ﵞ ARABIC LIGATURE SEEN WITH JEEM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ﵟ ARABIC LIGATURE SEEN WITH MEEM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ﵠ ARABIC LIGATURE SEEN WITH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ﵡ ARABIC LIGATURE SEEN WITH MEEM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ﵢ ARABIC LIGATURE SEEN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ﵣ ARABIC LIGATURE SEEN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ﵤ ARABIC LIGATURE SAD WITH HAH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ﵥ ARABIC LIGATURE SAD WITH HAH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ﵦ ARABIC LIGATURE SAD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ﵧ ARABIC LIGATURE SHEEN WITH HAH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ﵨ ARABIC LIGATURE SHEEN WITH 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ﵩ ARABIC LIGATURE SHEEN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ﵪ ARABIC LIGATURE SHEEN WITH MEEM WITH KHAH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ﵫ ARABIC LIGATURE SHEEN WITH MEEM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ﵬ ARABIC LIGATURE SHEEN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ﵭ ARABIC LIGATURE SHEEN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ﵮ ARABIC LIGATURE DAD WITH 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ﵯ ARABIC LIGATURE DAD WITH KHAH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ﵰ ARABIC LIGATURE DAD WITH KHAH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ﵱ ARABIC LIGATURE TAH WITH MEEM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ﵲ ARABIC LIGATURE TAH WITH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ﵳ ARABIC LIGATURE TAH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ﵴ ARABIC LIGATURE TAH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ﵵ ARABIC LIGATURE AIN WITH JEEM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ﵶ ARABIC LIGATURE AIN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ﵷ ARABIC LIGATURE AIN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ﵸ ARABIC LIGATURE AIN WITH MEEM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ﵹ ARABIC LIGATURE GHAIN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ﵺ ARABIC LIGATURE GHAIN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ﵻ ARABIC LIGATURE GHAIN WITH MEEM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ﵼ ARABIC LIGATURE FEH WITH KHAH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ﵽ ARABIC LIGATURE FEH WITH KHAH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ﵾ ARABIC LIGATURE QAF WITH MEEM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ﵿ ARABIC LIGATURE QAF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ﶀ ARABIC LIGATURE LAM WITH HAH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ﶁ ARABIC LIGATURE LAM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ﶂ ARABIC LIGATURE LAM WITH 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ﶃ ARABIC LIGATURE LAM WITH JEEM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ﶄ ARABIC LIGATURE LAM WITH JEEM WITH JEEM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ﶅ ARABIC LIGATURE LAM WITH KHAH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ﶆ ARABIC LIGATURE LAM WITH KHAH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ﶇ ARABIC LIGATURE LAM WITH MEEM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ﶈ ARABIC LIGATURE LAM WITH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ﶉ ARABIC LIGATURE MEEM WITH HAH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ﶊ ARABIC LIGATURE MEEM WITH 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ﶋ ARABIC LIGATURE MEEM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ﶌ ARABIC LIGATURE MEEM WITH JEEM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ﶍ ARABIC LIGATURE MEEM WITH JEEM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ﶎ ARABIC LIGATURE MEEM WITH KHAH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ﶏ ARABIC LIGATURE MEEM WITH KHAH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ﶒ ARABIC LIGATURE MEEM WITH JEEM WITH KHAH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ﶓ ARABIC LIGATURE HEH WITH MEEM WITH JEEM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ﶔ ARABIC LIGATURE HEH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ﶕ ARABIC LIGATURE NOON WITH 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ﶖ ARABIC LIGATURE NOON WITH 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ﶗ ARABIC LIGATURE NOON WITH JEEM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ﶘ ARABIC LIGATURE NOON WITH JEEM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ﶙ ARABIC LIGATURE NOON WITH JEEM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ﶚ ARABIC LIGATURE NOON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ﶛ ARABIC LIGATURE NOON WITH MEEM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ﶜ ARABIC LIGATURE YEH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ﶝ ARABIC LIGATURE YEH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ﶞ ARABIC LIGATURE BEH WITH KHAH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ﶟ ARABIC LIGATURE TEH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ﶠ ARABIC LIGATURE TEH WITH JEEM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ﶡ ARABIC LIGATURE TEH WITH KHAH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ﶢ ARABIC LIGATURE TEH WITH KHAH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ﶣ ARABIC LIGATURE TEH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ﶤ ARABIC LIGATURE TEH WITH MEEM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ﶥ ARABIC LIGATURE JEEM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ﶦ ARABIC LIGATURE JEEM WITH 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ﶧ ARABIC LIGATURE JEEM WITH MEEM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ﶨ ARABIC LIGATURE SEEN WITH KHAH WITH ALEF MAKSURA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ﶩ ARABIC LIGATURE SAD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ﶪ ARABIC LIGATURE SHEEN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ﶫ ARABIC LIGATURE DAD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ﶬ ARABIC LIGATURE LAM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ﶭ ARABIC LIGATURE LAM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ﶮ ARABIC LIGATURE YEH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ﶯ ARABIC LIGATURE YEH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ﶰ ARABIC LIGATURE YEH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ﶱ ARABIC LIGATURE MEEM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ﶲ ARABIC LIGATURE QAF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ﶳ ARABIC LIGATURE NOON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ﶴ ARABIC LIGATURE QAF WITH MEEM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ﶵ ARABIC LIGATURE LAM WITH HAH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ﶶ ARABIC LIGATURE AIN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ﶷ ARABIC LIGATURE KAF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ﶸ ARABIC LIGATURE NOON WITH JEEM WITH HAH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ﶹ ARABIC LIGATURE MEEM WITH KHAH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ﶺ ARABIC LIGATURE LAM WITH JEEM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lastRenderedPageBreak/>
        <w:t xml:space="preserve"> ﶻ ARABIC LIGATURE KAF WITH MEEM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ﶼ ARABIC LIGATURE LAM WITH JEEM WITH MEEM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ﶽ ARABIC LIGATURE NOON WITH JEEM WITH HAH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ﶾ ARABIC LIGATURE JEEM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ﶿ ARABIC LIGATURE HAH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ﷀ ARABIC LIGATURE MEEM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ﷁ ARABIC LIGATURE FEH WITH MEEM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ﷂ ARABIC LIGATURE BEH WITH 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ﷃ ARABIC LIGATURE KAF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ﷄ ARABIC LIGATURE AIN WITH JEEM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ﷅ ARABIC LIGATURE SAD WITH MEEM WITH MEEM INITIAL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ﷆ ARABIC LIGATURE SEEN WITH KHAH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ﷇ ARABIC LIGATURE NOON WITH JEEM WITH YEH FINAL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ﷰ ARABIC LIGATURE SALLA USED AS KORANIC STOP SIGN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ﷱ ARABIC LIGATURE QALA USED AS KORANIC STOP SIGN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ﷲ ARABIC LIGATURE ALLAH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ﷳ ARABIC LIGATURE AKBAR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ﷴ ARABIC LIGATURE MOHAMMAD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ﷵ ARABIC LIGATURE SALAM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ﷶ ARABIC LIGATURE RASOUL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ﷷ ARABIC LIGATURE ALAYHE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ﷸ ARABIC LIGATURE WASALLAM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ﷹ ARABIC LIGATURE SALLA ISOLATED FORM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ﷺ ARABIC LIGATURE SALLALLAHOU ALAYHE WASALLAM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ﷻ ARABIC LIGATURE JALLAJALALOUHOU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﷼    RIAL SIGN</w:t>
      </w:r>
    </w:p>
    <w:p w:rsidR="0045636C" w:rsidRPr="00C116DE" w:rsidRDefault="007E0FEA">
      <w:pPr>
        <w:pStyle w:val="ListNumber"/>
        <w:rPr>
          <w:rFonts w:ascii="Simplified Arabic" w:hAnsi="Simplified Arabic" w:cs="Simplified Arabic"/>
        </w:rPr>
      </w:pPr>
      <w:r w:rsidRPr="00C116DE">
        <w:rPr>
          <w:rFonts w:ascii="Simplified Arabic" w:hAnsi="Simplified Arabic" w:cs="Simplified Arabic"/>
        </w:rPr>
        <w:t xml:space="preserve"> ﷽ ARABIC LIGATURE BISMILLAH AR-RAHMAN AR-RAHEEM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︀ VARIATION SELECTOR-1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︁ VARIATION SELECTOR-2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︂ VARIATION SELECTOR-3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︃ VARIATION SELECTOR-4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︄ VARIATION SELECTOR-5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︅ VARIATION SELECTOR-6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︆ VARIATION SELECTOR-7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︇ VARIATION SELECTOR-8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︈ VARIATION SELECTOR-9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︉ VARIATION SELECTOR-10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︊ VARIATION SELECTOR-11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︋ VARIATION SELECTOR-12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︌ VARIATION SELECTOR-13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︍ VARIATION SELECTOR-14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︎ VARIATION SELECTOR-15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️ VARIATION SELECTOR-16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hAnsi="Malgun Gothic" w:cs="Malgun Gothic"/>
        </w:rPr>
        <w:t>︐</w:t>
      </w:r>
      <w:r w:rsidRPr="007E0FEA">
        <w:rPr>
          <w:rFonts w:ascii="Segoe UI" w:hAnsi="Segoe UI" w:cs="Segoe UI"/>
        </w:rPr>
        <w:t xml:space="preserve"> PRESENTATION FORM FOR VERTICAL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hAnsi="Malgun Gothic" w:cs="Malgun Gothic"/>
        </w:rPr>
        <w:t>︑</w:t>
      </w:r>
      <w:r w:rsidRPr="007E0FEA">
        <w:rPr>
          <w:rFonts w:ascii="Segoe UI" w:hAnsi="Segoe UI" w:cs="Segoe UI"/>
        </w:rPr>
        <w:t xml:space="preserve"> PRESENTATION FORM FOR VERTICAL IDEOGRAPHIC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hAnsi="Malgun Gothic" w:cs="Malgun Gothic"/>
        </w:rPr>
        <w:t>︒</w:t>
      </w:r>
      <w:r w:rsidRPr="007E0FEA">
        <w:rPr>
          <w:rFonts w:ascii="Segoe UI" w:hAnsi="Segoe UI" w:cs="Segoe UI"/>
        </w:rPr>
        <w:t xml:space="preserve"> PRESENTATION FORM FOR VERTICAL IDEOGRAPHIC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hAnsi="Malgun Gothic" w:cs="Malgun Gothic"/>
        </w:rPr>
        <w:t>︓</w:t>
      </w:r>
      <w:r w:rsidRPr="007E0FEA">
        <w:rPr>
          <w:rFonts w:ascii="Segoe UI" w:hAnsi="Segoe UI" w:cs="Segoe UI"/>
        </w:rPr>
        <w:t xml:space="preserve"> PRESENTATION FORM FOR VERTICAL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hAnsi="Malgun Gothic" w:cs="Malgun Gothic"/>
        </w:rPr>
        <w:t>︔</w:t>
      </w:r>
      <w:r w:rsidRPr="007E0FEA">
        <w:rPr>
          <w:rFonts w:ascii="Segoe UI" w:hAnsi="Segoe UI" w:cs="Segoe UI"/>
        </w:rPr>
        <w:t xml:space="preserve"> PRESENTATION FORM FOR VERTICAL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︕</w:t>
      </w:r>
      <w:r w:rsidRPr="007E0FEA">
        <w:rPr>
          <w:rFonts w:ascii="Segoe UI" w:hAnsi="Segoe UI" w:cs="Segoe UI"/>
        </w:rPr>
        <w:t xml:space="preserve"> PRESENTATION FORM FOR VERTICAL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︖</w:t>
      </w:r>
      <w:r w:rsidRPr="007E0FEA">
        <w:rPr>
          <w:rFonts w:ascii="Segoe UI" w:hAnsi="Segoe UI" w:cs="Segoe UI"/>
        </w:rPr>
        <w:t xml:space="preserve"> PRESENTATION FORM FOR VERTICAL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︗</w:t>
      </w:r>
      <w:r w:rsidRPr="007E0FEA">
        <w:rPr>
          <w:rFonts w:ascii="Segoe UI" w:hAnsi="Segoe UI" w:cs="Segoe UI"/>
        </w:rPr>
        <w:t xml:space="preserve"> PRESENTATION FORM FOR VERTICAL LEFT WHITE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︘</w:t>
      </w:r>
      <w:r w:rsidRPr="007E0FEA">
        <w:rPr>
          <w:rFonts w:ascii="Segoe UI" w:hAnsi="Segoe UI" w:cs="Segoe UI"/>
        </w:rPr>
        <w:t xml:space="preserve"> PRESENTATION FORM FOR VERTICAL RIGHT WHITE LENTICULAR BRAKCET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hAnsi="Malgun Gothic" w:cs="Malgun Gothic"/>
        </w:rPr>
        <w:t>︙</w:t>
      </w:r>
      <w:r w:rsidRPr="007E0FEA">
        <w:rPr>
          <w:rFonts w:ascii="Segoe UI" w:hAnsi="Segoe UI" w:cs="Segoe UI"/>
        </w:rPr>
        <w:t xml:space="preserve"> PRESENTATION FORM FOR VERTICAL HORIZONTAL ELLIPSIS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︠ COMBINING LIGATURE LEFT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︡ COMBINING LIGATURE RIGHT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︢ COMBINING DOUBLE TILDE LEFT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︣ COMBINING DOUBLE TILDE RIGHT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︤ COMBINING MACRON LEFT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︥ COMBINING MACRON RIGHT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︦ COMBINING CONJOINING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︧ COMBINING LIGATURE LEFT HALF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︨ COMBINING LIGATURE RIGHT HALF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︩ COMBINING TILDE LEFT HALF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︪ COMBINING TILDE RIGHT HALF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︫ COMBINING MACRON LEFT HALF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︬ COMBINING MACRON RIGHT HALF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︭ COMBINING CONJOINING MACRON BELOW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︮ COMBINING CYRILLIC TITLO LEFT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︯ COMBINING CYRILLIC TITLO RIGHT HALF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︰</w:t>
      </w:r>
      <w:r w:rsidRPr="007E0FEA">
        <w:rPr>
          <w:rFonts w:ascii="Segoe UI" w:hAnsi="Segoe UI" w:cs="Segoe UI"/>
        </w:rPr>
        <w:t xml:space="preserve"> PRESENTATION FORM FOR VERTICAL TWO DOT LEADER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︱</w:t>
      </w:r>
      <w:r w:rsidRPr="007E0FEA">
        <w:rPr>
          <w:rFonts w:ascii="Segoe UI" w:hAnsi="Segoe UI" w:cs="Segoe UI"/>
        </w:rPr>
        <w:t xml:space="preserve"> PRESENTATION FORM FOR VERTICAL EM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︲</w:t>
      </w:r>
      <w:r w:rsidRPr="007E0FEA">
        <w:rPr>
          <w:rFonts w:ascii="Segoe UI" w:hAnsi="Segoe UI" w:cs="Segoe UI"/>
        </w:rPr>
        <w:t xml:space="preserve"> PRESENTATION FORM FOR VERTICAL EN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︳</w:t>
      </w:r>
      <w:r w:rsidRPr="007E0FEA">
        <w:rPr>
          <w:rFonts w:ascii="Segoe UI" w:hAnsi="Segoe UI" w:cs="Segoe UI"/>
        </w:rPr>
        <w:t xml:space="preserve"> PRESENTATION FORM FOR VERTICAL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︴</w:t>
      </w:r>
      <w:r w:rsidRPr="007E0FEA">
        <w:rPr>
          <w:rFonts w:ascii="Segoe UI" w:hAnsi="Segoe UI" w:cs="Segoe UI"/>
        </w:rPr>
        <w:t xml:space="preserve"> PRESENTATION FORM FOR VERTICAL WAVY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︵</w:t>
      </w:r>
      <w:r w:rsidRPr="007E0FEA">
        <w:rPr>
          <w:rFonts w:ascii="Segoe UI" w:hAnsi="Segoe UI" w:cs="Segoe UI"/>
        </w:rPr>
        <w:t xml:space="preserve"> PRESENTATION FORM FOR VERTICAL LEFT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︶</w:t>
      </w:r>
      <w:r w:rsidRPr="007E0FEA">
        <w:rPr>
          <w:rFonts w:ascii="Segoe UI" w:hAnsi="Segoe UI" w:cs="Segoe UI"/>
        </w:rPr>
        <w:t xml:space="preserve"> PRESENTATION FORM FOR VERTICAL RIGHT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︷</w:t>
      </w:r>
      <w:r w:rsidRPr="007E0FEA">
        <w:rPr>
          <w:rFonts w:ascii="Segoe UI" w:hAnsi="Segoe UI" w:cs="Segoe UI"/>
        </w:rPr>
        <w:t xml:space="preserve"> PRESENTATION FORM FOR VERTICAL LEFT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︸</w:t>
      </w:r>
      <w:r w:rsidRPr="007E0FEA">
        <w:rPr>
          <w:rFonts w:ascii="Segoe UI" w:hAnsi="Segoe UI" w:cs="Segoe UI"/>
        </w:rPr>
        <w:t xml:space="preserve"> PRESENTATION FORM FOR VERTICAL RIGHT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︹</w:t>
      </w:r>
      <w:r w:rsidRPr="007E0FEA">
        <w:rPr>
          <w:rFonts w:ascii="Segoe UI" w:hAnsi="Segoe UI" w:cs="Segoe UI"/>
        </w:rPr>
        <w:t xml:space="preserve"> PRESENTATION FORM FOR VERTICAL LEFT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︺</w:t>
      </w:r>
      <w:r w:rsidRPr="007E0FEA">
        <w:rPr>
          <w:rFonts w:ascii="Segoe UI" w:hAnsi="Segoe UI" w:cs="Segoe UI"/>
        </w:rPr>
        <w:t xml:space="preserve"> PRESENTATION FORM FOR VERTICAL RIGHT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︻</w:t>
      </w:r>
      <w:r w:rsidRPr="007E0FEA">
        <w:rPr>
          <w:rFonts w:ascii="Segoe UI" w:hAnsi="Segoe UI" w:cs="Segoe UI"/>
        </w:rPr>
        <w:t xml:space="preserve"> PRESENTATION FORM FOR VERTICAL LEFT BLACK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︼</w:t>
      </w:r>
      <w:r w:rsidRPr="007E0FEA">
        <w:rPr>
          <w:rFonts w:ascii="Segoe UI" w:hAnsi="Segoe UI" w:cs="Segoe UI"/>
        </w:rPr>
        <w:t xml:space="preserve"> PRESENTATION FORM FOR VERTICAL RIGHT BLACK LENTICULAR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︽</w:t>
      </w:r>
      <w:r w:rsidRPr="007E0FEA">
        <w:rPr>
          <w:rFonts w:ascii="Segoe UI" w:hAnsi="Segoe UI" w:cs="Segoe UI"/>
        </w:rPr>
        <w:t xml:space="preserve"> PRESENTATION FORM FOR VERTICAL LEFT DOUBLE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︾</w:t>
      </w:r>
      <w:r w:rsidRPr="007E0FEA">
        <w:rPr>
          <w:rFonts w:ascii="Segoe UI" w:hAnsi="Segoe UI" w:cs="Segoe UI"/>
        </w:rPr>
        <w:t xml:space="preserve"> PRESENTATION FORM FOR VERTICAL RIGHT DOUBLE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︿</w:t>
      </w:r>
      <w:r w:rsidRPr="007E0FEA">
        <w:rPr>
          <w:rFonts w:ascii="Segoe UI" w:hAnsi="Segoe UI" w:cs="Segoe UI"/>
        </w:rPr>
        <w:t xml:space="preserve"> PRESENTATION FORM FOR VERTICAL LEFT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﹀</w:t>
      </w:r>
      <w:r w:rsidRPr="007E0FEA">
        <w:rPr>
          <w:rFonts w:ascii="Segoe UI" w:hAnsi="Segoe UI" w:cs="Segoe UI"/>
        </w:rPr>
        <w:t xml:space="preserve"> PRESENTATION FORM FOR VERTICAL RIGHT ANGLE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﹁</w:t>
      </w:r>
      <w:r w:rsidRPr="007E0FEA">
        <w:rPr>
          <w:rFonts w:ascii="Segoe UI" w:hAnsi="Segoe UI" w:cs="Segoe UI"/>
        </w:rPr>
        <w:t xml:space="preserve"> PRESENTATION FORM FOR VERTICAL LEFT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﹂</w:t>
      </w:r>
      <w:r w:rsidRPr="007E0FEA">
        <w:rPr>
          <w:rFonts w:ascii="Segoe UI" w:hAnsi="Segoe UI" w:cs="Segoe UI"/>
        </w:rPr>
        <w:t xml:space="preserve"> PRESENTATION FORM FOR VERTICAL RIGHT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﹃</w:t>
      </w:r>
      <w:r w:rsidRPr="007E0FEA">
        <w:rPr>
          <w:rFonts w:ascii="Segoe UI" w:hAnsi="Segoe UI" w:cs="Segoe UI"/>
        </w:rPr>
        <w:t xml:space="preserve"> PRESENTATION FORM FOR VERTICAL LEFT WHITE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﹄</w:t>
      </w:r>
      <w:r w:rsidRPr="007E0FEA">
        <w:rPr>
          <w:rFonts w:ascii="Segoe UI" w:hAnsi="Segoe UI" w:cs="Segoe UI"/>
        </w:rPr>
        <w:t xml:space="preserve"> PRESENTATION FORM FOR VERTICAL RIGHT WHITE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﹅</w:t>
      </w:r>
      <w:r w:rsidRPr="007E0FEA">
        <w:rPr>
          <w:rFonts w:ascii="Segoe UI" w:hAnsi="Segoe UI" w:cs="Segoe UI"/>
        </w:rPr>
        <w:t xml:space="preserve">   SESAME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﹆</w:t>
      </w:r>
      <w:r w:rsidRPr="007E0FEA">
        <w:rPr>
          <w:rFonts w:ascii="Segoe UI" w:hAnsi="Segoe UI" w:cs="Segoe UI"/>
        </w:rPr>
        <w:t xml:space="preserve"> WHITE SESAME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﹇</w:t>
      </w:r>
      <w:r w:rsidRPr="007E0FEA">
        <w:rPr>
          <w:rFonts w:ascii="Segoe UI" w:hAnsi="Segoe UI" w:cs="Segoe UI"/>
        </w:rPr>
        <w:t xml:space="preserve"> PRESENTATION FORM FOR VERTICAL LEFT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﹈</w:t>
      </w:r>
      <w:r w:rsidRPr="007E0FEA">
        <w:rPr>
          <w:rFonts w:ascii="Segoe UI" w:hAnsi="Segoe UI" w:cs="Segoe UI"/>
        </w:rPr>
        <w:t xml:space="preserve"> PRESENTATION FORM FOR VERTICAL RIGHT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﹉</w:t>
      </w:r>
      <w:r w:rsidRPr="007E0FEA">
        <w:rPr>
          <w:rFonts w:ascii="Segoe UI" w:hAnsi="Segoe UI" w:cs="Segoe UI"/>
        </w:rPr>
        <w:t xml:space="preserve"> DASHED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﹊</w:t>
      </w:r>
      <w:r w:rsidRPr="007E0FEA">
        <w:rPr>
          <w:rFonts w:ascii="Segoe UI" w:hAnsi="Segoe UI" w:cs="Segoe UI"/>
        </w:rPr>
        <w:t xml:space="preserve"> CENTRELINE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﹋</w:t>
      </w:r>
      <w:r w:rsidRPr="007E0FEA">
        <w:rPr>
          <w:rFonts w:ascii="Segoe UI" w:hAnsi="Segoe UI" w:cs="Segoe UI"/>
        </w:rPr>
        <w:t xml:space="preserve"> WAVY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﹌</w:t>
      </w:r>
      <w:r w:rsidRPr="007E0FEA">
        <w:rPr>
          <w:rFonts w:ascii="Segoe UI" w:hAnsi="Segoe UI" w:cs="Segoe UI"/>
        </w:rPr>
        <w:t xml:space="preserve"> DOUBLE WAVY OVERLINE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﹍</w:t>
      </w:r>
      <w:r w:rsidRPr="007E0FEA">
        <w:rPr>
          <w:rFonts w:ascii="Segoe UI" w:hAnsi="Segoe UI" w:cs="Segoe UI"/>
        </w:rPr>
        <w:t xml:space="preserve"> DASHED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﹎</w:t>
      </w:r>
      <w:r w:rsidRPr="007E0FEA">
        <w:rPr>
          <w:rFonts w:ascii="Segoe UI" w:hAnsi="Segoe UI" w:cs="Segoe UI"/>
        </w:rPr>
        <w:t xml:space="preserve"> CENTRELINE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﹏</w:t>
      </w:r>
      <w:r w:rsidRPr="007E0FEA">
        <w:rPr>
          <w:rFonts w:ascii="Segoe UI" w:hAnsi="Segoe UI" w:cs="Segoe UI"/>
        </w:rPr>
        <w:t xml:space="preserve"> WAVY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﹐</w:t>
      </w:r>
      <w:r w:rsidRPr="007E0FEA">
        <w:rPr>
          <w:rFonts w:ascii="Segoe UI" w:hAnsi="Segoe UI" w:cs="Segoe UI"/>
        </w:rPr>
        <w:t xml:space="preserve">  SMALL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﹑</w:t>
      </w:r>
      <w:r w:rsidRPr="007E0FEA">
        <w:rPr>
          <w:rFonts w:ascii="Segoe UI" w:hAnsi="Segoe UI" w:cs="Segoe UI"/>
        </w:rPr>
        <w:t xml:space="preserve"> SMALL IDEOGRAPHIC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﹒</w:t>
      </w:r>
      <w:r w:rsidRPr="007E0FEA">
        <w:rPr>
          <w:rFonts w:ascii="Segoe UI" w:hAnsi="Segoe UI" w:cs="Segoe UI"/>
        </w:rPr>
        <w:t xml:space="preserve"> SMALL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﹔</w:t>
      </w:r>
      <w:r w:rsidRPr="007E0FEA">
        <w:rPr>
          <w:rFonts w:ascii="Segoe UI" w:hAnsi="Segoe UI" w:cs="Segoe UI"/>
        </w:rPr>
        <w:t xml:space="preserve"> SMALL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﹕</w:t>
      </w:r>
      <w:r w:rsidRPr="007E0FEA">
        <w:rPr>
          <w:rFonts w:ascii="Segoe UI" w:hAnsi="Segoe UI" w:cs="Segoe UI"/>
        </w:rPr>
        <w:t xml:space="preserve">  SMALL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﹖</w:t>
      </w:r>
      <w:r w:rsidRPr="007E0FEA">
        <w:rPr>
          <w:rFonts w:ascii="Segoe UI" w:hAnsi="Segoe UI" w:cs="Segoe UI"/>
        </w:rPr>
        <w:t xml:space="preserve"> SMALL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﹗</w:t>
      </w:r>
      <w:r w:rsidRPr="007E0FEA">
        <w:rPr>
          <w:rFonts w:ascii="Segoe UI" w:hAnsi="Segoe UI" w:cs="Segoe UI"/>
        </w:rPr>
        <w:t xml:space="preserve"> SMALL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﹘</w:t>
      </w:r>
      <w:r w:rsidRPr="007E0FEA">
        <w:rPr>
          <w:rFonts w:ascii="Segoe UI" w:hAnsi="Segoe UI" w:cs="Segoe UI"/>
        </w:rPr>
        <w:t xml:space="preserve"> SMALL EM DASH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﹙</w:t>
      </w:r>
      <w:r w:rsidRPr="007E0FEA">
        <w:rPr>
          <w:rFonts w:ascii="Segoe UI" w:hAnsi="Segoe UI" w:cs="Segoe UI"/>
        </w:rPr>
        <w:t xml:space="preserve"> SMALL LEFT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﹚</w:t>
      </w:r>
      <w:r w:rsidRPr="007E0FEA">
        <w:rPr>
          <w:rFonts w:ascii="Segoe UI" w:hAnsi="Segoe UI" w:cs="Segoe UI"/>
        </w:rPr>
        <w:t xml:space="preserve"> SMALL RIGHT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﹛</w:t>
      </w:r>
      <w:r w:rsidRPr="007E0FEA">
        <w:rPr>
          <w:rFonts w:ascii="Segoe UI" w:hAnsi="Segoe UI" w:cs="Segoe UI"/>
        </w:rPr>
        <w:t xml:space="preserve"> SMALL LEFT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﹜</w:t>
      </w:r>
      <w:r w:rsidRPr="007E0FEA">
        <w:rPr>
          <w:rFonts w:ascii="Segoe UI" w:hAnsi="Segoe UI" w:cs="Segoe UI"/>
        </w:rPr>
        <w:t xml:space="preserve"> SMALL RIGHT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﹝</w:t>
      </w:r>
      <w:r w:rsidRPr="007E0FEA">
        <w:rPr>
          <w:rFonts w:ascii="Segoe UI" w:hAnsi="Segoe UI" w:cs="Segoe UI"/>
        </w:rPr>
        <w:t xml:space="preserve"> SMALL LEFT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﹞</w:t>
      </w:r>
      <w:r w:rsidRPr="007E0FEA">
        <w:rPr>
          <w:rFonts w:ascii="Segoe UI" w:hAnsi="Segoe UI" w:cs="Segoe UI"/>
        </w:rPr>
        <w:t xml:space="preserve"> SMALL RIGHT TORTOISE SHELL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﹟</w:t>
      </w:r>
      <w:r w:rsidRPr="007E0FEA">
        <w:rPr>
          <w:rFonts w:ascii="Segoe UI" w:hAnsi="Segoe UI" w:cs="Segoe UI"/>
        </w:rPr>
        <w:t xml:space="preserve"> SMALL NUMBER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﹠</w:t>
      </w:r>
      <w:r w:rsidRPr="007E0FEA">
        <w:rPr>
          <w:rFonts w:ascii="Segoe UI" w:hAnsi="Segoe UI" w:cs="Segoe UI"/>
        </w:rPr>
        <w:t xml:space="preserve"> SMALL AMPERSAND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﹡</w:t>
      </w:r>
      <w:r w:rsidRPr="007E0FEA">
        <w:rPr>
          <w:rFonts w:ascii="Segoe UI" w:hAnsi="Segoe UI" w:cs="Segoe UI"/>
        </w:rPr>
        <w:t xml:space="preserve"> SMALL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﹢</w:t>
      </w:r>
      <w:r w:rsidRPr="007E0FEA">
        <w:rPr>
          <w:rFonts w:ascii="Segoe UI" w:hAnsi="Segoe UI" w:cs="Segoe UI"/>
        </w:rPr>
        <w:t xml:space="preserve"> SMALL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﹣</w:t>
      </w:r>
      <w:r w:rsidRPr="007E0FEA">
        <w:rPr>
          <w:rFonts w:ascii="Segoe UI" w:hAnsi="Segoe UI" w:cs="Segoe UI"/>
        </w:rPr>
        <w:t xml:space="preserve"> SMALL HYPHEN-MINUS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﹤</w:t>
      </w:r>
      <w:r w:rsidRPr="007E0FEA">
        <w:rPr>
          <w:rFonts w:ascii="Segoe UI" w:hAnsi="Segoe UI" w:cs="Segoe UI"/>
        </w:rPr>
        <w:t xml:space="preserve"> SMALL LESS-THAN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﹥</w:t>
      </w:r>
      <w:r w:rsidRPr="007E0FEA">
        <w:rPr>
          <w:rFonts w:ascii="Segoe UI" w:hAnsi="Segoe UI" w:cs="Segoe UI"/>
        </w:rPr>
        <w:t xml:space="preserve"> SMALL GREATER-THAN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﹦</w:t>
      </w:r>
      <w:r w:rsidRPr="007E0FEA">
        <w:rPr>
          <w:rFonts w:ascii="Segoe UI" w:hAnsi="Segoe UI" w:cs="Segoe UI"/>
        </w:rPr>
        <w:t xml:space="preserve"> SMALL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﹨</w:t>
      </w:r>
      <w:r w:rsidRPr="007E0FEA">
        <w:rPr>
          <w:rFonts w:ascii="Segoe UI" w:hAnsi="Segoe UI" w:cs="Segoe UI"/>
        </w:rPr>
        <w:t xml:space="preserve"> SMALL REVERSE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﹩</w:t>
      </w:r>
      <w:r w:rsidRPr="007E0FEA">
        <w:rPr>
          <w:rFonts w:ascii="Segoe UI" w:hAnsi="Segoe UI" w:cs="Segoe UI"/>
        </w:rPr>
        <w:t xml:space="preserve"> SMALL DOLLAR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﹪</w:t>
      </w:r>
      <w:r w:rsidRPr="007E0FEA">
        <w:rPr>
          <w:rFonts w:ascii="Segoe UI" w:hAnsi="Segoe UI" w:cs="Segoe UI"/>
        </w:rPr>
        <w:t xml:space="preserve"> SMALL PERCENT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icrosoft JhengHei" w:eastAsia="Microsoft JhengHei" w:hAnsi="Microsoft JhengHei" w:cs="Microsoft JhengHei" w:hint="eastAsia"/>
        </w:rPr>
        <w:t>﹫</w:t>
      </w:r>
      <w:r w:rsidRPr="007E0FEA">
        <w:rPr>
          <w:rFonts w:ascii="Segoe UI" w:hAnsi="Segoe UI" w:cs="Segoe UI"/>
        </w:rPr>
        <w:t xml:space="preserve"> SMALL COMMERCIAL 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ﹰ ARABIC FATHATAN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ﹱ ARABIC TATWEEL WITH FATHATAN ABOVE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ﹲ ARABIC DAMMATAN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ﹳ ARABIC TAIL FRAGMENT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ﹴ ARABIC KASRATAN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ﹶ ARABIC FATHA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ﹷ ARABIC FATHA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ﹸ ARABIC DAMMA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ﹹ ARABIC DAMMA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ﹺ ARABIC KASRA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ﹻ ARABIC KASRA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ﹼ ARABIC SHADDA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ﹽ ARABIC SHADDA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ﹾ ARABIC SUKUN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ﹿ ARABIC SUKUN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ﺀ ARABIC LETTER HAMZA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ﺁ ARABIC LETTER ALEF WITH MADDA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ﺂ ARABIC LETTER ALEF WITH MADDA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ﺃ ARABIC LETTER ALEF WITH HAMZA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ﺄ ARABIC LETTER ALEF WITH HAMZA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ﺅ ARABIC LETTER WAW WITH HAMZA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ﺆ ARABIC LETTER WAW WITH HAMZA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ﺇ ARABIC LETTER ALEF WITH HAMZA BELOW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ﺈ ARABIC LETTER ALEF WITH HAMZA BELOW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ﺉ ARABIC LETTER YEH WITH HAMZA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ﺊ ARABIC LETTER YEH WITH HAMZA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ﺋ ARABIC LETTER YEH WITH HAMZA ABOVE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ﺌ ARABIC LETTER YEH WITH HAMZA ABOVE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ﺍ ARABIC LETTER ALEF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ﺎ ARABIC LETTER ALEF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ﺏ ARABIC LETTER BEH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ﺐ ARABIC LETTER BEH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ﺑ ARABIC LETTER BEH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ﺒ ARABIC LETTER BEH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ﺓ ARABIC LETTER TEH MARBUTA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ﺔ ARABIC LETTER TEH MARBUTA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ﺕ ARABIC LETTER TEH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ﺖ ARABIC LETTER TEH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ﺗ ARABIC LETTER TEH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ﺘ ARABIC LETTER TEH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ﺙ ARABIC LETTER THEH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ﺚ ARABIC LETTER THEH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ﺛ ARABIC LETTER THEH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ﺜ ARABIC LETTER THEH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ﺝ ARABIC LETTER JEEM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ﺞ ARABIC LETTER JEEM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ﺟ ARABIC LETTER JEEM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ﺠ ARABIC LETTER JEEM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ﺡ ARABIC LETTER HAH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ﺢ ARABIC LETTER HAH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ﺣ ARABIC LETTER HAH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ﺤ ARABIC LETTER HAH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ﺥ ARABIC LETTER KHAH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ﺦ ARABIC LETTER KHAH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ﺧ ARABIC LETTER KHAH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ﺨ ARABIC LETTER KHAH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ﺩ ARABIC LETTER DAL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ﺪ ARABIC LETTER DAL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ﺫ ARABIC LETTER THAL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ﺬ ARABIC LETTER THAL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ﺭ ARABIC LETTER REH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ﺮ ARABIC LETTER REH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ﺯ ARABIC LETTER ZAIN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ﺰ ARABIC LETTER ZAIN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ﺱ ARABIC LETTER SEEN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ﺲ ARABIC LETTER SEEN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ﺳ ARABIC LETTER SEEN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ﺴ ARABIC LETTER SEEN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ﺵ ARABIC LETTER SHEEN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ﺶ ARABIC LETTER SHEEN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ﺷ ARABIC LETTER SHEEN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ﺸ ARABIC LETTER SHEEN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ﺹ ARABIC LETTER SAD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ﺺ ARABIC LETTER SAD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ﺻ ARABIC LETTER SAD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ﺼ ARABIC LETTER SAD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ﺽ ARABIC LETTER DAD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ﺾ ARABIC LETTER DAD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ﺿ ARABIC LETTER DAD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ﻀ ARABIC LETTER DAD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ﻁ ARABIC LETTER TAH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ﻂ ARABIC LETTER TAH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ﻃ ARABIC LETTER TAH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ﻄ ARABIC LETTER TAH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ﻅ ARABIC LETTER ZAH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ﻆ ARABIC LETTER ZAH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ﻇ ARABIC LETTER ZAH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ﻈ ARABIC LETTER ZAH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ﻉ ARABIC LETTER AIN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ﻊ ARABIC LETTER AIN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ﻋ ARABIC LETTER AIN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ﻌ ARABIC LETTER AIN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ﻍ ARABIC LETTER GHAIN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ﻎ ARABIC LETTER GHAIN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ﻏ ARABIC LETTER GHAIN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ﻐ ARABIC LETTER GHAIN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ﻑ ARABIC LETTER FEH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ﻒ ARABIC LETTER FEH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ﻓ ARABIC LETTER FEH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ﻔ ARABIC LETTER FEH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ﻕ ARABIC LETTER QAF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ﻖ ARABIC LETTER QAF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ﻗ ARABIC LETTER QAF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ﻘ ARABIC LETTER QAF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ﻙ ARABIC LETTER KAF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ﻚ ARABIC LETTER KAF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ﻛ ARABIC LETTER KAF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ﻜ ARABIC LETTER KAF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ﻝ ARABIC LETTER LAM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ﻞ ARABIC LETTER LAM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ﻟ ARABIC LETTER LAM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ﻠ ARABIC LETTER LAM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ﻡ ARABIC LETTER MEEM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ﻢ ARABIC LETTER MEEM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ﻣ ARABIC LETTER MEEM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ﻤ ARABIC LETTER MEEM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ﻥ ARABIC LETTER NOON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ﻦ ARABIC LETTER NOON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ﻧ ARABIC LETTER NOON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ﻨ ARABIC LETTER NOON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ﻩ ARABIC LETTER HEH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ﻪ ARABIC LETTER HEH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ﻫ ARABIC LETTER HEH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ﻬ ARABIC LETTER HEH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ﻭ ARABIC LETTER WAW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ﻮ ARABIC LETTER WAW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ﻯ ARABIC LETTER ALEF MAKSURA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ﻰ ARABIC LETTER ALEF MAKSURA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ﻱ ARABIC LETTER YEH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ﻲ ARABIC LETTER YEH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ﻳ ARABIC LETTER YEH INITIAL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ﻴ ARABIC LETTER YEH MEDIAL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ﻵ ARABIC LIGATURE LAM WITH ALEF WITH MADDA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ﻶ ARABIC LIGATURE LAM WITH ALEF WITH MADDA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ﻷ ARABIC LIGATURE LAM WITH ALEF WITH HAMZA ABOVE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ﻸ ARABIC LIGATURE LAM WITH ALEF WITH HAMZA ABOVE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ﻹ ARABIC LIGATURE LAM WITH ALEF WITH HAMZA BELOW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ﻺ ARABIC LIGATURE LAM WITH ALEF WITH HAMZA BELOW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ﻻ ARABIC LIGATURE LAM WITH ALEF ISOLATED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ﻼ ARABIC LIGATURE LAM WITH ALEF FINAL FORM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﻿ ZERO WIDTH NO-BREAK SPACE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！</w:t>
      </w:r>
      <w:r w:rsidRPr="007E0FEA">
        <w:rPr>
          <w:rFonts w:ascii="Segoe UI" w:hAnsi="Segoe UI" w:cs="Segoe UI"/>
        </w:rPr>
        <w:t xml:space="preserve"> FULLWIDTH EXCLAMATION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＂</w:t>
      </w:r>
      <w:r w:rsidRPr="007E0FEA">
        <w:rPr>
          <w:rFonts w:ascii="Segoe UI" w:hAnsi="Segoe UI" w:cs="Segoe UI"/>
        </w:rPr>
        <w:t xml:space="preserve"> FULLWIDTH QUOTATION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＃</w:t>
      </w:r>
      <w:r w:rsidRPr="007E0FEA">
        <w:rPr>
          <w:rFonts w:ascii="Segoe UI" w:hAnsi="Segoe UI" w:cs="Segoe UI"/>
        </w:rPr>
        <w:t xml:space="preserve"> FULLWIDTH NUMBER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＄</w:t>
      </w:r>
      <w:r w:rsidRPr="007E0FEA">
        <w:rPr>
          <w:rFonts w:ascii="Segoe UI" w:hAnsi="Segoe UI" w:cs="Segoe UI"/>
        </w:rPr>
        <w:t xml:space="preserve"> FULLWIDTH DOLLAR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％</w:t>
      </w:r>
      <w:r w:rsidRPr="007E0FEA">
        <w:rPr>
          <w:rFonts w:ascii="Segoe UI" w:hAnsi="Segoe UI" w:cs="Segoe UI"/>
        </w:rPr>
        <w:t xml:space="preserve"> FULLWIDTH PERCENT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＆</w:t>
      </w:r>
      <w:r w:rsidRPr="007E0FEA">
        <w:rPr>
          <w:rFonts w:ascii="Segoe UI" w:hAnsi="Segoe UI" w:cs="Segoe UI"/>
        </w:rPr>
        <w:t xml:space="preserve"> FULLWIDTH AMPERSAND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＇</w:t>
      </w:r>
      <w:r w:rsidRPr="007E0FEA">
        <w:rPr>
          <w:rFonts w:ascii="Segoe UI" w:hAnsi="Segoe UI" w:cs="Segoe UI"/>
        </w:rPr>
        <w:t xml:space="preserve"> FULLWIDTH APOSTROPHE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（</w:t>
      </w:r>
      <w:r w:rsidRPr="007E0FEA">
        <w:rPr>
          <w:rFonts w:ascii="Segoe UI" w:hAnsi="Segoe UI" w:cs="Segoe UI"/>
        </w:rPr>
        <w:t xml:space="preserve"> FULLWIDTH LEFT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）</w:t>
      </w:r>
      <w:r w:rsidRPr="007E0FEA">
        <w:rPr>
          <w:rFonts w:ascii="Segoe UI" w:hAnsi="Segoe UI" w:cs="Segoe UI"/>
        </w:rPr>
        <w:t xml:space="preserve"> FULLWIDTH RIGHT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＊</w:t>
      </w:r>
      <w:r w:rsidRPr="007E0FEA">
        <w:rPr>
          <w:rFonts w:ascii="Segoe UI" w:hAnsi="Segoe UI" w:cs="Segoe UI"/>
        </w:rPr>
        <w:t xml:space="preserve"> FULLWIDTH ASTERISK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＋</w:t>
      </w:r>
      <w:r w:rsidRPr="007E0FEA">
        <w:rPr>
          <w:rFonts w:ascii="Segoe UI" w:hAnsi="Segoe UI" w:cs="Segoe UI"/>
        </w:rPr>
        <w:t xml:space="preserve"> FULLWIDTH PLUS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，</w:t>
      </w:r>
      <w:r w:rsidRPr="007E0FEA">
        <w:rPr>
          <w:rFonts w:ascii="Segoe UI" w:hAnsi="Segoe UI" w:cs="Segoe UI"/>
        </w:rPr>
        <w:t xml:space="preserve"> FULLWIDTH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－</w:t>
      </w:r>
      <w:r w:rsidRPr="007E0FEA">
        <w:rPr>
          <w:rFonts w:ascii="Segoe UI" w:hAnsi="Segoe UI" w:cs="Segoe UI"/>
        </w:rPr>
        <w:t xml:space="preserve"> FULLWIDTH HYPHEN-MINUS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．</w:t>
      </w:r>
      <w:r w:rsidRPr="007E0FEA">
        <w:rPr>
          <w:rFonts w:ascii="Segoe UI" w:hAnsi="Segoe UI" w:cs="Segoe UI"/>
        </w:rPr>
        <w:t xml:space="preserve"> FULLWIDTH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／</w:t>
      </w:r>
      <w:r w:rsidRPr="007E0FEA">
        <w:rPr>
          <w:rFonts w:ascii="Segoe UI" w:hAnsi="Segoe UI" w:cs="Segoe UI"/>
        </w:rPr>
        <w:t xml:space="preserve"> FULLWIDTH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０</w:t>
      </w:r>
      <w:r w:rsidRPr="007E0FEA">
        <w:rPr>
          <w:rFonts w:ascii="Segoe UI" w:hAnsi="Segoe UI" w:cs="Segoe UI"/>
        </w:rPr>
        <w:t xml:space="preserve"> FULLWIDTH DIGIT ZERO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１</w:t>
      </w:r>
      <w:r w:rsidRPr="007E0FEA">
        <w:rPr>
          <w:rFonts w:ascii="Segoe UI" w:hAnsi="Segoe UI" w:cs="Segoe UI"/>
        </w:rPr>
        <w:t xml:space="preserve"> FULLWIDTH DIGIT ONE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２</w:t>
      </w:r>
      <w:r w:rsidRPr="007E0FEA">
        <w:rPr>
          <w:rFonts w:ascii="Segoe UI" w:hAnsi="Segoe UI" w:cs="Segoe UI"/>
        </w:rPr>
        <w:t xml:space="preserve"> FULLWIDTH DIGIT TWO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３</w:t>
      </w:r>
      <w:r w:rsidRPr="007E0FEA">
        <w:rPr>
          <w:rFonts w:ascii="Segoe UI" w:hAnsi="Segoe UI" w:cs="Segoe UI"/>
        </w:rPr>
        <w:t xml:space="preserve"> FULLWIDTH DIGIT THREE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４</w:t>
      </w:r>
      <w:r w:rsidRPr="007E0FEA">
        <w:rPr>
          <w:rFonts w:ascii="Segoe UI" w:hAnsi="Segoe UI" w:cs="Segoe UI"/>
        </w:rPr>
        <w:t xml:space="preserve"> FULLWIDTH DIGIT FOUR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５</w:t>
      </w:r>
      <w:r w:rsidRPr="007E0FEA">
        <w:rPr>
          <w:rFonts w:ascii="Segoe UI" w:hAnsi="Segoe UI" w:cs="Segoe UI"/>
        </w:rPr>
        <w:t xml:space="preserve"> FULLWIDTH DIGIT FIVE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６</w:t>
      </w:r>
      <w:r w:rsidRPr="007E0FEA">
        <w:rPr>
          <w:rFonts w:ascii="Segoe UI" w:hAnsi="Segoe UI" w:cs="Segoe UI"/>
        </w:rPr>
        <w:t xml:space="preserve"> FULLWIDTH DIGIT SIX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７</w:t>
      </w:r>
      <w:r w:rsidRPr="007E0FEA">
        <w:rPr>
          <w:rFonts w:ascii="Segoe UI" w:hAnsi="Segoe UI" w:cs="Segoe UI"/>
        </w:rPr>
        <w:t xml:space="preserve"> FULLWIDTH DIGIT SEVEN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８</w:t>
      </w:r>
      <w:r w:rsidRPr="007E0FEA">
        <w:rPr>
          <w:rFonts w:ascii="Segoe UI" w:hAnsi="Segoe UI" w:cs="Segoe UI"/>
        </w:rPr>
        <w:t xml:space="preserve"> FULLWIDTH DIGIT EIGHT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９</w:t>
      </w:r>
      <w:r w:rsidRPr="007E0FEA">
        <w:rPr>
          <w:rFonts w:ascii="Segoe UI" w:hAnsi="Segoe UI" w:cs="Segoe UI"/>
        </w:rPr>
        <w:t xml:space="preserve"> FULLWIDTH DIGIT NINE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：</w:t>
      </w:r>
      <w:r w:rsidRPr="007E0FEA">
        <w:rPr>
          <w:rFonts w:ascii="Segoe UI" w:hAnsi="Segoe UI" w:cs="Segoe UI"/>
        </w:rPr>
        <w:t xml:space="preserve"> FULLWIDTH 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；</w:t>
      </w:r>
      <w:r w:rsidRPr="007E0FEA">
        <w:rPr>
          <w:rFonts w:ascii="Segoe UI" w:hAnsi="Segoe UI" w:cs="Segoe UI"/>
        </w:rPr>
        <w:t xml:space="preserve"> FULLWIDTH SEMICOLON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＜</w:t>
      </w:r>
      <w:r w:rsidRPr="007E0FEA">
        <w:rPr>
          <w:rFonts w:ascii="Segoe UI" w:hAnsi="Segoe UI" w:cs="Segoe UI"/>
        </w:rPr>
        <w:t xml:space="preserve"> FULLWIDTH LESS-THAN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＝</w:t>
      </w:r>
      <w:r w:rsidRPr="007E0FEA">
        <w:rPr>
          <w:rFonts w:ascii="Segoe UI" w:hAnsi="Segoe UI" w:cs="Segoe UI"/>
        </w:rPr>
        <w:t xml:space="preserve"> FULLWIDTH EQUALS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＞</w:t>
      </w:r>
      <w:r w:rsidRPr="007E0FEA">
        <w:rPr>
          <w:rFonts w:ascii="Segoe UI" w:hAnsi="Segoe UI" w:cs="Segoe UI"/>
        </w:rPr>
        <w:t xml:space="preserve"> FULLWIDTH GREATER-THAN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？</w:t>
      </w:r>
      <w:r w:rsidRPr="007E0FEA">
        <w:rPr>
          <w:rFonts w:ascii="Segoe UI" w:hAnsi="Segoe UI" w:cs="Segoe UI"/>
        </w:rPr>
        <w:t xml:space="preserve"> FULLWIDTH QUESTION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＠</w:t>
      </w:r>
      <w:r w:rsidRPr="007E0FEA">
        <w:rPr>
          <w:rFonts w:ascii="Segoe UI" w:hAnsi="Segoe UI" w:cs="Segoe UI"/>
        </w:rPr>
        <w:t xml:space="preserve"> FULLWIDTH COMMERCIAL AT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Ａ</w:t>
      </w:r>
      <w:r w:rsidRPr="007E0FEA">
        <w:rPr>
          <w:rFonts w:ascii="Segoe UI" w:hAnsi="Segoe UI" w:cs="Segoe UI"/>
        </w:rPr>
        <w:t xml:space="preserve"> FULLWIDTH LATIN CAPITAL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Ｂ</w:t>
      </w:r>
      <w:r w:rsidRPr="007E0FEA">
        <w:rPr>
          <w:rFonts w:ascii="Segoe UI" w:hAnsi="Segoe UI" w:cs="Segoe UI"/>
        </w:rPr>
        <w:t xml:space="preserve"> FULLWIDTH LATIN CAPITAL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Ｃ</w:t>
      </w:r>
      <w:r w:rsidRPr="007E0FEA">
        <w:rPr>
          <w:rFonts w:ascii="Segoe UI" w:hAnsi="Segoe UI" w:cs="Segoe UI"/>
        </w:rPr>
        <w:t xml:space="preserve"> FULLWIDTH LATIN CAPITAL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Ｄ</w:t>
      </w:r>
      <w:r w:rsidRPr="007E0FEA">
        <w:rPr>
          <w:rFonts w:ascii="Segoe UI" w:hAnsi="Segoe UI" w:cs="Segoe UI"/>
        </w:rPr>
        <w:t xml:space="preserve"> FULLWIDTH LATIN CAPITAL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Ｅ</w:t>
      </w:r>
      <w:r w:rsidRPr="007E0FEA">
        <w:rPr>
          <w:rFonts w:ascii="Segoe UI" w:hAnsi="Segoe UI" w:cs="Segoe UI"/>
        </w:rPr>
        <w:t xml:space="preserve"> FULLWIDTH LATIN CAPITAL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Ｆ</w:t>
      </w:r>
      <w:r w:rsidRPr="007E0FEA">
        <w:rPr>
          <w:rFonts w:ascii="Segoe UI" w:hAnsi="Segoe UI" w:cs="Segoe UI"/>
        </w:rPr>
        <w:t xml:space="preserve"> FULLWIDTH LATIN CAPITAL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Ｇ</w:t>
      </w:r>
      <w:r w:rsidRPr="007E0FEA">
        <w:rPr>
          <w:rFonts w:ascii="Segoe UI" w:hAnsi="Segoe UI" w:cs="Segoe UI"/>
        </w:rPr>
        <w:t xml:space="preserve"> FULLWIDTH LATIN CAPITAL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Ｈ</w:t>
      </w:r>
      <w:r w:rsidRPr="007E0FEA">
        <w:rPr>
          <w:rFonts w:ascii="Segoe UI" w:hAnsi="Segoe UI" w:cs="Segoe UI"/>
        </w:rPr>
        <w:t xml:space="preserve"> FULLWIDTH LATIN CAPITAL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Ｉ</w:t>
      </w:r>
      <w:r w:rsidRPr="007E0FEA">
        <w:rPr>
          <w:rFonts w:ascii="Segoe UI" w:hAnsi="Segoe UI" w:cs="Segoe UI"/>
        </w:rPr>
        <w:t xml:space="preserve"> FULLWIDTH LATIN CAPITAL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Ｊ</w:t>
      </w:r>
      <w:r w:rsidRPr="007E0FEA">
        <w:rPr>
          <w:rFonts w:ascii="Segoe UI" w:hAnsi="Segoe UI" w:cs="Segoe UI"/>
        </w:rPr>
        <w:t xml:space="preserve"> FULLWIDTH LATIN CAPITAL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Ｋ</w:t>
      </w:r>
      <w:r w:rsidRPr="007E0FEA">
        <w:rPr>
          <w:rFonts w:ascii="Segoe UI" w:hAnsi="Segoe UI" w:cs="Segoe UI"/>
        </w:rPr>
        <w:t xml:space="preserve"> FULLWIDTH LATIN CAPITAL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Ｌ</w:t>
      </w:r>
      <w:r w:rsidRPr="007E0FEA">
        <w:rPr>
          <w:rFonts w:ascii="Segoe UI" w:hAnsi="Segoe UI" w:cs="Segoe UI"/>
        </w:rPr>
        <w:t xml:space="preserve"> FULLWIDTH LATIN CAPITAL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Ｍ</w:t>
      </w:r>
      <w:r w:rsidRPr="007E0FEA">
        <w:rPr>
          <w:rFonts w:ascii="Segoe UI" w:hAnsi="Segoe UI" w:cs="Segoe UI"/>
        </w:rPr>
        <w:t xml:space="preserve"> FULLWIDTH LATIN CAPITAL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Ｎ</w:t>
      </w:r>
      <w:r w:rsidRPr="007E0FEA">
        <w:rPr>
          <w:rFonts w:ascii="Segoe UI" w:hAnsi="Segoe UI" w:cs="Segoe UI"/>
        </w:rPr>
        <w:t xml:space="preserve"> FULLWIDTH LATIN CAPITAL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Ｏ</w:t>
      </w:r>
      <w:r w:rsidRPr="007E0FEA">
        <w:rPr>
          <w:rFonts w:ascii="Segoe UI" w:hAnsi="Segoe UI" w:cs="Segoe UI"/>
        </w:rPr>
        <w:t xml:space="preserve"> FULLWIDTH LATIN CAPITAL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Ｐ</w:t>
      </w:r>
      <w:r w:rsidRPr="007E0FEA">
        <w:rPr>
          <w:rFonts w:ascii="Segoe UI" w:hAnsi="Segoe UI" w:cs="Segoe UI"/>
        </w:rPr>
        <w:t xml:space="preserve"> FULLWIDTH LATIN CAPITAL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Ｑ</w:t>
      </w:r>
      <w:r w:rsidRPr="007E0FEA">
        <w:rPr>
          <w:rFonts w:ascii="Segoe UI" w:hAnsi="Segoe UI" w:cs="Segoe UI"/>
        </w:rPr>
        <w:t xml:space="preserve"> FULLWIDTH LATIN CAPITAL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Ｒ</w:t>
      </w:r>
      <w:r w:rsidRPr="007E0FEA">
        <w:rPr>
          <w:rFonts w:ascii="Segoe UI" w:hAnsi="Segoe UI" w:cs="Segoe UI"/>
        </w:rPr>
        <w:t xml:space="preserve"> FULLWIDTH LATIN CAPITAL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Ｓ</w:t>
      </w:r>
      <w:r w:rsidRPr="007E0FEA">
        <w:rPr>
          <w:rFonts w:ascii="Segoe UI" w:hAnsi="Segoe UI" w:cs="Segoe UI"/>
        </w:rPr>
        <w:t xml:space="preserve"> FULLWIDTH LATIN CAPITAL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Ｔ</w:t>
      </w:r>
      <w:r w:rsidRPr="007E0FEA">
        <w:rPr>
          <w:rFonts w:ascii="Segoe UI" w:hAnsi="Segoe UI" w:cs="Segoe UI"/>
        </w:rPr>
        <w:t xml:space="preserve"> FULLWIDTH LATIN CAPITAL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Ｕ</w:t>
      </w:r>
      <w:r w:rsidRPr="007E0FEA">
        <w:rPr>
          <w:rFonts w:ascii="Segoe UI" w:hAnsi="Segoe UI" w:cs="Segoe UI"/>
        </w:rPr>
        <w:t xml:space="preserve"> FULLWIDTH LATIN CAPITAL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Ｖ</w:t>
      </w:r>
      <w:r w:rsidRPr="007E0FEA">
        <w:rPr>
          <w:rFonts w:ascii="Segoe UI" w:hAnsi="Segoe UI" w:cs="Segoe UI"/>
        </w:rPr>
        <w:t xml:space="preserve"> FULLWIDTH LATIN CAPITAL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Ｗ</w:t>
      </w:r>
      <w:r w:rsidRPr="007E0FEA">
        <w:rPr>
          <w:rFonts w:ascii="Segoe UI" w:hAnsi="Segoe UI" w:cs="Segoe UI"/>
        </w:rPr>
        <w:t xml:space="preserve"> FULLWIDTH LATIN CAPITAL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Ｘ</w:t>
      </w:r>
      <w:r w:rsidRPr="007E0FEA">
        <w:rPr>
          <w:rFonts w:ascii="Segoe UI" w:hAnsi="Segoe UI" w:cs="Segoe UI"/>
        </w:rPr>
        <w:t xml:space="preserve"> FULLWIDTH LATIN CAPITAL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Ｙ</w:t>
      </w:r>
      <w:r w:rsidRPr="007E0FEA">
        <w:rPr>
          <w:rFonts w:ascii="Segoe UI" w:hAnsi="Segoe UI" w:cs="Segoe UI"/>
        </w:rPr>
        <w:t xml:space="preserve"> FULLWIDTH LATIN CAPITAL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Ｚ</w:t>
      </w:r>
      <w:r w:rsidRPr="007E0FEA">
        <w:rPr>
          <w:rFonts w:ascii="Segoe UI" w:hAnsi="Segoe UI" w:cs="Segoe UI"/>
        </w:rPr>
        <w:t xml:space="preserve"> FULLWIDTH LATIN CAPITAL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［</w:t>
      </w:r>
      <w:r w:rsidRPr="007E0FEA">
        <w:rPr>
          <w:rFonts w:ascii="Segoe UI" w:hAnsi="Segoe UI" w:cs="Segoe UI"/>
        </w:rPr>
        <w:t xml:space="preserve"> FULLWIDTH LEFT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＼</w:t>
      </w:r>
      <w:r w:rsidRPr="007E0FEA">
        <w:rPr>
          <w:rFonts w:ascii="Segoe UI" w:hAnsi="Segoe UI" w:cs="Segoe UI"/>
        </w:rPr>
        <w:t xml:space="preserve"> FULLWIDTH REVERSE SOLIDUS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］</w:t>
      </w:r>
      <w:r w:rsidRPr="007E0FEA">
        <w:rPr>
          <w:rFonts w:ascii="Segoe UI" w:hAnsi="Segoe UI" w:cs="Segoe UI"/>
        </w:rPr>
        <w:t xml:space="preserve"> FULLWIDTH RIGHT SQUARE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＾</w:t>
      </w:r>
      <w:r w:rsidRPr="007E0FEA">
        <w:rPr>
          <w:rFonts w:ascii="Segoe UI" w:hAnsi="Segoe UI" w:cs="Segoe UI"/>
        </w:rPr>
        <w:t xml:space="preserve"> FULLWIDTH CIRCUMFLEX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＿</w:t>
      </w:r>
      <w:r w:rsidRPr="007E0FEA">
        <w:rPr>
          <w:rFonts w:ascii="Segoe UI" w:hAnsi="Segoe UI" w:cs="Segoe UI"/>
        </w:rPr>
        <w:t xml:space="preserve"> FULLWIDTH LOW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｀</w:t>
      </w:r>
      <w:r w:rsidRPr="007E0FEA">
        <w:rPr>
          <w:rFonts w:ascii="Segoe UI" w:hAnsi="Segoe UI" w:cs="Segoe UI"/>
        </w:rPr>
        <w:t xml:space="preserve"> FULLWIDTH GRAVE ACCENT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ａ</w:t>
      </w:r>
      <w:r w:rsidRPr="007E0FEA">
        <w:rPr>
          <w:rFonts w:ascii="Segoe UI" w:hAnsi="Segoe UI" w:cs="Segoe UI"/>
        </w:rPr>
        <w:t xml:space="preserve"> FULLWIDTH LATIN SMALL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ｂ</w:t>
      </w:r>
      <w:r w:rsidRPr="007E0FEA">
        <w:rPr>
          <w:rFonts w:ascii="Segoe UI" w:hAnsi="Segoe UI" w:cs="Segoe UI"/>
        </w:rPr>
        <w:t xml:space="preserve"> FULLWIDTH LATIN SMALL LETTER B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ｃ</w:t>
      </w:r>
      <w:r w:rsidRPr="007E0FEA">
        <w:rPr>
          <w:rFonts w:ascii="Segoe UI" w:hAnsi="Segoe UI" w:cs="Segoe UI"/>
        </w:rPr>
        <w:t xml:space="preserve"> FULLWIDTH LATIN SMALL LETTER 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ｄ</w:t>
      </w:r>
      <w:r w:rsidRPr="007E0FEA">
        <w:rPr>
          <w:rFonts w:ascii="Segoe UI" w:hAnsi="Segoe UI" w:cs="Segoe UI"/>
        </w:rPr>
        <w:t xml:space="preserve"> FULLWIDTH LATIN SMALL LETTER D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ｅ</w:t>
      </w:r>
      <w:r w:rsidRPr="007E0FEA">
        <w:rPr>
          <w:rFonts w:ascii="Segoe UI" w:hAnsi="Segoe UI" w:cs="Segoe UI"/>
        </w:rPr>
        <w:t xml:space="preserve"> FULLWIDTH LATIN SMALL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ｆ</w:t>
      </w:r>
      <w:r w:rsidRPr="007E0FEA">
        <w:rPr>
          <w:rFonts w:ascii="Segoe UI" w:hAnsi="Segoe UI" w:cs="Segoe UI"/>
        </w:rPr>
        <w:t xml:space="preserve"> FULLWIDTH LATIN SMALL LETTER F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ｇ</w:t>
      </w:r>
      <w:r w:rsidRPr="007E0FEA">
        <w:rPr>
          <w:rFonts w:ascii="Segoe UI" w:hAnsi="Segoe UI" w:cs="Segoe UI"/>
        </w:rPr>
        <w:t xml:space="preserve"> FULLWIDTH LATIN SMALL LETTER 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ｈ</w:t>
      </w:r>
      <w:r w:rsidRPr="007E0FEA">
        <w:rPr>
          <w:rFonts w:ascii="Segoe UI" w:hAnsi="Segoe UI" w:cs="Segoe UI"/>
        </w:rPr>
        <w:t xml:space="preserve"> FULLWIDTH LATIN SMALL LETTER 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ｉ</w:t>
      </w:r>
      <w:r w:rsidRPr="007E0FEA">
        <w:rPr>
          <w:rFonts w:ascii="Segoe UI" w:hAnsi="Segoe UI" w:cs="Segoe UI"/>
        </w:rPr>
        <w:t xml:space="preserve"> FULLWIDTH LATIN SMALL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ｊ</w:t>
      </w:r>
      <w:r w:rsidRPr="007E0FEA">
        <w:rPr>
          <w:rFonts w:ascii="Segoe UI" w:hAnsi="Segoe UI" w:cs="Segoe UI"/>
        </w:rPr>
        <w:t xml:space="preserve"> FULLWIDTH LATIN SMALL LETTER J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ｋ</w:t>
      </w:r>
      <w:r w:rsidRPr="007E0FEA">
        <w:rPr>
          <w:rFonts w:ascii="Segoe UI" w:hAnsi="Segoe UI" w:cs="Segoe UI"/>
        </w:rPr>
        <w:t xml:space="preserve"> FULLWIDTH LATIN SMALL LETTER 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ｌ</w:t>
      </w:r>
      <w:r w:rsidRPr="007E0FEA">
        <w:rPr>
          <w:rFonts w:ascii="Segoe UI" w:hAnsi="Segoe UI" w:cs="Segoe UI"/>
        </w:rPr>
        <w:t xml:space="preserve"> FULLWIDTH LATIN SMALL LETTER 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ｍ</w:t>
      </w:r>
      <w:r w:rsidRPr="007E0FEA">
        <w:rPr>
          <w:rFonts w:ascii="Segoe UI" w:hAnsi="Segoe UI" w:cs="Segoe UI"/>
        </w:rPr>
        <w:t xml:space="preserve"> FULLWIDTH LATIN SMALL LETTER 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ｎ</w:t>
      </w:r>
      <w:r w:rsidRPr="007E0FEA">
        <w:rPr>
          <w:rFonts w:ascii="Segoe UI" w:hAnsi="Segoe UI" w:cs="Segoe UI"/>
        </w:rPr>
        <w:t xml:space="preserve"> FULLWIDTH LATIN SMALL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ｏ</w:t>
      </w:r>
      <w:r w:rsidRPr="007E0FEA">
        <w:rPr>
          <w:rFonts w:ascii="Segoe UI" w:hAnsi="Segoe UI" w:cs="Segoe UI"/>
        </w:rPr>
        <w:t xml:space="preserve"> FULLWIDTH LATIN SMALL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ｐ</w:t>
      </w:r>
      <w:r w:rsidRPr="007E0FEA">
        <w:rPr>
          <w:rFonts w:ascii="Segoe UI" w:hAnsi="Segoe UI" w:cs="Segoe UI"/>
        </w:rPr>
        <w:t xml:space="preserve"> FULLWIDTH LATIN SMALL LETTER 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ｑ</w:t>
      </w:r>
      <w:r w:rsidRPr="007E0FEA">
        <w:rPr>
          <w:rFonts w:ascii="Segoe UI" w:hAnsi="Segoe UI" w:cs="Segoe UI"/>
        </w:rPr>
        <w:t xml:space="preserve"> FULLWIDTH LATIN SMALL LETTER Q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ｒ</w:t>
      </w:r>
      <w:r w:rsidRPr="007E0FEA">
        <w:rPr>
          <w:rFonts w:ascii="Segoe UI" w:hAnsi="Segoe UI" w:cs="Segoe UI"/>
        </w:rPr>
        <w:t xml:space="preserve"> FULLWIDTH LATIN SMALL LETTER 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ｓ</w:t>
      </w:r>
      <w:r w:rsidRPr="007E0FEA">
        <w:rPr>
          <w:rFonts w:ascii="Segoe UI" w:hAnsi="Segoe UI" w:cs="Segoe UI"/>
        </w:rPr>
        <w:t xml:space="preserve"> FULLWIDTH LATIN SMALL LETTER 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ｔ</w:t>
      </w:r>
      <w:r w:rsidRPr="007E0FEA">
        <w:rPr>
          <w:rFonts w:ascii="Segoe UI" w:hAnsi="Segoe UI" w:cs="Segoe UI"/>
        </w:rPr>
        <w:t xml:space="preserve"> FULLWIDTH LATIN SMALL LETTER 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ｕ</w:t>
      </w:r>
      <w:r w:rsidRPr="007E0FEA">
        <w:rPr>
          <w:rFonts w:ascii="Segoe UI" w:hAnsi="Segoe UI" w:cs="Segoe UI"/>
        </w:rPr>
        <w:t xml:space="preserve"> FULLWIDTH LATIN SMALL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ｖ</w:t>
      </w:r>
      <w:r w:rsidRPr="007E0FEA">
        <w:rPr>
          <w:rFonts w:ascii="Segoe UI" w:hAnsi="Segoe UI" w:cs="Segoe UI"/>
        </w:rPr>
        <w:t xml:space="preserve"> FULLWIDTH LATIN SMALL LETTER V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ｗ</w:t>
      </w:r>
      <w:r w:rsidRPr="007E0FEA">
        <w:rPr>
          <w:rFonts w:ascii="Segoe UI" w:hAnsi="Segoe UI" w:cs="Segoe UI"/>
        </w:rPr>
        <w:t xml:space="preserve"> FULLWIDTH LATIN SMALL LETTER 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ｘ</w:t>
      </w:r>
      <w:r w:rsidRPr="007E0FEA">
        <w:rPr>
          <w:rFonts w:ascii="Segoe UI" w:hAnsi="Segoe UI" w:cs="Segoe UI"/>
        </w:rPr>
        <w:t xml:space="preserve"> FULLWIDTH LATIN SMALL LETTER X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ｙ</w:t>
      </w:r>
      <w:r w:rsidRPr="007E0FEA">
        <w:rPr>
          <w:rFonts w:ascii="Segoe UI" w:hAnsi="Segoe UI" w:cs="Segoe UI"/>
        </w:rPr>
        <w:t xml:space="preserve"> FULLWIDTH LATIN SMALL LETTER Y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ｚ</w:t>
      </w:r>
      <w:r w:rsidRPr="007E0FEA">
        <w:rPr>
          <w:rFonts w:ascii="Segoe UI" w:hAnsi="Segoe UI" w:cs="Segoe UI"/>
        </w:rPr>
        <w:t xml:space="preserve"> FULLWIDTH LATIN SMALL LETTER Z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｛</w:t>
      </w:r>
      <w:r w:rsidRPr="007E0FEA">
        <w:rPr>
          <w:rFonts w:ascii="Segoe UI" w:hAnsi="Segoe UI" w:cs="Segoe UI"/>
        </w:rPr>
        <w:t xml:space="preserve"> FULLWIDTH LEFT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｜</w:t>
      </w:r>
      <w:r w:rsidRPr="007E0FEA">
        <w:rPr>
          <w:rFonts w:ascii="Segoe UI" w:hAnsi="Segoe UI" w:cs="Segoe UI"/>
        </w:rPr>
        <w:t xml:space="preserve"> FULLWIDTH VERTICAL LINE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｝</w:t>
      </w:r>
      <w:r w:rsidRPr="007E0FEA">
        <w:rPr>
          <w:rFonts w:ascii="Segoe UI" w:hAnsi="Segoe UI" w:cs="Segoe UI"/>
        </w:rPr>
        <w:t xml:space="preserve"> FULLWIDTH RIGHT CURLY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～</w:t>
      </w:r>
      <w:r w:rsidRPr="007E0FEA">
        <w:rPr>
          <w:rFonts w:ascii="Segoe UI" w:hAnsi="Segoe UI" w:cs="Segoe UI"/>
        </w:rPr>
        <w:t xml:space="preserve"> FULLWIDTH TILDE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｟</w:t>
      </w:r>
      <w:r w:rsidRPr="007E0FEA">
        <w:rPr>
          <w:rFonts w:ascii="Segoe UI" w:hAnsi="Segoe UI" w:cs="Segoe UI"/>
        </w:rPr>
        <w:t xml:space="preserve"> FULLWIDTH LEFT WHITE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｠</w:t>
      </w:r>
      <w:r w:rsidRPr="007E0FEA">
        <w:rPr>
          <w:rFonts w:ascii="Segoe UI" w:hAnsi="Segoe UI" w:cs="Segoe UI"/>
        </w:rPr>
        <w:t xml:space="preserve"> FULLWIDTH RIGHT WHITE PARENTHESIS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｡</w:t>
      </w:r>
      <w:r w:rsidRPr="007E0FEA">
        <w:rPr>
          <w:rFonts w:ascii="Segoe UI" w:hAnsi="Segoe UI" w:cs="Segoe UI"/>
        </w:rPr>
        <w:t xml:space="preserve"> HALFWIDTH IDEOGRAPHIC FULL STOP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｢</w:t>
      </w:r>
      <w:r w:rsidRPr="007E0FEA">
        <w:rPr>
          <w:rFonts w:ascii="Segoe UI" w:hAnsi="Segoe UI" w:cs="Segoe UI"/>
        </w:rPr>
        <w:t xml:space="preserve"> HALFWIDTH LEFT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｣</w:t>
      </w:r>
      <w:r w:rsidRPr="007E0FEA">
        <w:rPr>
          <w:rFonts w:ascii="Segoe UI" w:hAnsi="Segoe UI" w:cs="Segoe UI"/>
        </w:rPr>
        <w:t xml:space="preserve"> HALFWIDTH RIGHT CORNER BRACKET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､</w:t>
      </w:r>
      <w:r w:rsidRPr="007E0FEA">
        <w:rPr>
          <w:rFonts w:ascii="Segoe UI" w:hAnsi="Segoe UI" w:cs="Segoe UI"/>
        </w:rPr>
        <w:t xml:space="preserve"> HALFWIDTH IDEOGRAPHIC COMMA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･</w:t>
      </w:r>
      <w:r w:rsidRPr="007E0FEA">
        <w:rPr>
          <w:rFonts w:ascii="Segoe UI" w:hAnsi="Segoe UI" w:cs="Segoe UI"/>
        </w:rPr>
        <w:t xml:space="preserve"> HALFWIDTH KATAKANA MIDDLE DOT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ｦ</w:t>
      </w:r>
      <w:r w:rsidRPr="007E0FEA">
        <w:rPr>
          <w:rFonts w:ascii="Segoe UI" w:hAnsi="Segoe UI" w:cs="Segoe UI"/>
        </w:rPr>
        <w:t xml:space="preserve"> HALFWIDTH KATAKANA LETTER WO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ｧ</w:t>
      </w:r>
      <w:r w:rsidRPr="007E0FEA">
        <w:rPr>
          <w:rFonts w:ascii="Segoe UI" w:hAnsi="Segoe UI" w:cs="Segoe UI"/>
        </w:rPr>
        <w:t xml:space="preserve"> HALFWIDTH KATAKANA LETTER SMALL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ｨ</w:t>
      </w:r>
      <w:r w:rsidRPr="007E0FEA">
        <w:rPr>
          <w:rFonts w:ascii="Segoe UI" w:hAnsi="Segoe UI" w:cs="Segoe UI"/>
        </w:rPr>
        <w:t xml:space="preserve"> HALFWIDTH KATAKANA LETTER SMALL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ｩ</w:t>
      </w:r>
      <w:r w:rsidRPr="007E0FEA">
        <w:rPr>
          <w:rFonts w:ascii="Segoe UI" w:hAnsi="Segoe UI" w:cs="Segoe UI"/>
        </w:rPr>
        <w:t xml:space="preserve"> HALFWIDTH KATAKANA LETTER SMALL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ｪ</w:t>
      </w:r>
      <w:r w:rsidRPr="007E0FEA">
        <w:rPr>
          <w:rFonts w:ascii="Segoe UI" w:hAnsi="Segoe UI" w:cs="Segoe UI"/>
        </w:rPr>
        <w:t xml:space="preserve"> HALFWIDTH KATAKANA LETTER SMALL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ｫ</w:t>
      </w:r>
      <w:r w:rsidRPr="007E0FEA">
        <w:rPr>
          <w:rFonts w:ascii="Segoe UI" w:hAnsi="Segoe UI" w:cs="Segoe UI"/>
        </w:rPr>
        <w:t xml:space="preserve"> HALFWIDTH KATAKANA LETTER SMALL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ｬ</w:t>
      </w:r>
      <w:r w:rsidRPr="007E0FEA">
        <w:rPr>
          <w:rFonts w:ascii="Segoe UI" w:hAnsi="Segoe UI" w:cs="Segoe UI"/>
        </w:rPr>
        <w:t xml:space="preserve"> HALFWIDTH KATAKANA LETTER SMALL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ｭ</w:t>
      </w:r>
      <w:r w:rsidRPr="007E0FEA">
        <w:rPr>
          <w:rFonts w:ascii="Segoe UI" w:hAnsi="Segoe UI" w:cs="Segoe UI"/>
        </w:rPr>
        <w:t xml:space="preserve"> HALFWIDTH KATAKANA LETTER SMALL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ｮ</w:t>
      </w:r>
      <w:r w:rsidRPr="007E0FEA">
        <w:rPr>
          <w:rFonts w:ascii="Segoe UI" w:hAnsi="Segoe UI" w:cs="Segoe UI"/>
        </w:rPr>
        <w:t xml:space="preserve"> HALFWIDTH KATAKANA LETTER SMALL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ｯ</w:t>
      </w:r>
      <w:r w:rsidRPr="007E0FEA">
        <w:rPr>
          <w:rFonts w:ascii="Segoe UI" w:hAnsi="Segoe UI" w:cs="Segoe UI"/>
        </w:rPr>
        <w:t xml:space="preserve"> HALFWIDTH KATAKANA LETTER SMALL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ｰ</w:t>
      </w:r>
      <w:r w:rsidRPr="007E0FEA">
        <w:rPr>
          <w:rFonts w:ascii="Segoe UI" w:hAnsi="Segoe UI" w:cs="Segoe UI"/>
        </w:rPr>
        <w:t xml:space="preserve"> HALFWIDTH KATAKANA-HIRAGANA PROLONGED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ｱ</w:t>
      </w:r>
      <w:r w:rsidRPr="007E0FEA">
        <w:rPr>
          <w:rFonts w:ascii="Segoe UI" w:hAnsi="Segoe UI" w:cs="Segoe UI"/>
        </w:rPr>
        <w:t xml:space="preserve"> HALFWIDTH KATAKANA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ｲ</w:t>
      </w:r>
      <w:r w:rsidRPr="007E0FEA">
        <w:rPr>
          <w:rFonts w:ascii="Segoe UI" w:hAnsi="Segoe UI" w:cs="Segoe UI"/>
        </w:rPr>
        <w:t xml:space="preserve"> HALFWIDTH KATAKANA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ｳ</w:t>
      </w:r>
      <w:r w:rsidRPr="007E0FEA">
        <w:rPr>
          <w:rFonts w:ascii="Segoe UI" w:hAnsi="Segoe UI" w:cs="Segoe UI"/>
        </w:rPr>
        <w:t xml:space="preserve"> HALFWIDTH KATAKANA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ｴ</w:t>
      </w:r>
      <w:r w:rsidRPr="007E0FEA">
        <w:rPr>
          <w:rFonts w:ascii="Segoe UI" w:hAnsi="Segoe UI" w:cs="Segoe UI"/>
        </w:rPr>
        <w:t xml:space="preserve"> HALFWIDTH KATAKANA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ｵ</w:t>
      </w:r>
      <w:r w:rsidRPr="007E0FEA">
        <w:rPr>
          <w:rFonts w:ascii="Segoe UI" w:hAnsi="Segoe UI" w:cs="Segoe UI"/>
        </w:rPr>
        <w:t xml:space="preserve"> HALFWIDTH KATAKANA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ｶ</w:t>
      </w:r>
      <w:r w:rsidRPr="007E0FEA">
        <w:rPr>
          <w:rFonts w:ascii="Segoe UI" w:hAnsi="Segoe UI" w:cs="Segoe UI"/>
        </w:rPr>
        <w:t xml:space="preserve"> HALFWIDTH KATAKANA LETTER KA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ｷ</w:t>
      </w:r>
      <w:r w:rsidRPr="007E0FEA">
        <w:rPr>
          <w:rFonts w:ascii="Segoe UI" w:hAnsi="Segoe UI" w:cs="Segoe UI"/>
        </w:rPr>
        <w:t xml:space="preserve"> HALFWIDTH KATAKANA LETTER KI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ｸ</w:t>
      </w:r>
      <w:r w:rsidRPr="007E0FEA">
        <w:rPr>
          <w:rFonts w:ascii="Segoe UI" w:hAnsi="Segoe UI" w:cs="Segoe UI"/>
        </w:rPr>
        <w:t xml:space="preserve"> HALFWIDTH KATAKANA LETTER KU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ｹ</w:t>
      </w:r>
      <w:r w:rsidRPr="007E0FEA">
        <w:rPr>
          <w:rFonts w:ascii="Segoe UI" w:hAnsi="Segoe UI" w:cs="Segoe UI"/>
        </w:rPr>
        <w:t xml:space="preserve"> HALFWIDTH KATAKANA LETTER KE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ｺ</w:t>
      </w:r>
      <w:r w:rsidRPr="007E0FEA">
        <w:rPr>
          <w:rFonts w:ascii="Segoe UI" w:hAnsi="Segoe UI" w:cs="Segoe UI"/>
        </w:rPr>
        <w:t xml:space="preserve"> HALFWIDTH KATAKANA LETTER KO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ｻ</w:t>
      </w:r>
      <w:r w:rsidRPr="007E0FEA">
        <w:rPr>
          <w:rFonts w:ascii="Segoe UI" w:hAnsi="Segoe UI" w:cs="Segoe UI"/>
        </w:rPr>
        <w:t xml:space="preserve"> HALFWIDTH KATAKANA LETTER SA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ｼ</w:t>
      </w:r>
      <w:r w:rsidRPr="007E0FEA">
        <w:rPr>
          <w:rFonts w:ascii="Segoe UI" w:hAnsi="Segoe UI" w:cs="Segoe UI"/>
        </w:rPr>
        <w:t xml:space="preserve"> HALFWIDTH KATAKANA LETTER SI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ｽ</w:t>
      </w:r>
      <w:r w:rsidRPr="007E0FEA">
        <w:rPr>
          <w:rFonts w:ascii="Segoe UI" w:hAnsi="Segoe UI" w:cs="Segoe UI"/>
        </w:rPr>
        <w:t xml:space="preserve"> HALFWIDTH KATAKANA LETTER SU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ｾ</w:t>
      </w:r>
      <w:r w:rsidRPr="007E0FEA">
        <w:rPr>
          <w:rFonts w:ascii="Segoe UI" w:hAnsi="Segoe UI" w:cs="Segoe UI"/>
        </w:rPr>
        <w:t xml:space="preserve"> HALFWIDTH KATAKANA LETTER SE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ｿ</w:t>
      </w:r>
      <w:r w:rsidRPr="007E0FEA">
        <w:rPr>
          <w:rFonts w:ascii="Segoe UI" w:hAnsi="Segoe UI" w:cs="Segoe UI"/>
        </w:rPr>
        <w:t xml:space="preserve"> HALFWIDTH KATAKANA LETTER SO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ﾀ</w:t>
      </w:r>
      <w:r w:rsidRPr="007E0FEA">
        <w:rPr>
          <w:rFonts w:ascii="Segoe UI" w:hAnsi="Segoe UI" w:cs="Segoe UI"/>
        </w:rPr>
        <w:t xml:space="preserve"> HALFWIDTH KATAKANA LETTER TA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ﾁ</w:t>
      </w:r>
      <w:r w:rsidRPr="007E0FEA">
        <w:rPr>
          <w:rFonts w:ascii="Segoe UI" w:hAnsi="Segoe UI" w:cs="Segoe UI"/>
        </w:rPr>
        <w:t xml:space="preserve"> HALFWIDTH KATAKANA LETTER TI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ﾂ</w:t>
      </w:r>
      <w:r w:rsidRPr="007E0FEA">
        <w:rPr>
          <w:rFonts w:ascii="Segoe UI" w:hAnsi="Segoe UI" w:cs="Segoe UI"/>
        </w:rPr>
        <w:t xml:space="preserve"> HALFWIDTH KATAKANA LETTER TU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ﾃ</w:t>
      </w:r>
      <w:r w:rsidRPr="007E0FEA">
        <w:rPr>
          <w:rFonts w:ascii="Segoe UI" w:hAnsi="Segoe UI" w:cs="Segoe UI"/>
        </w:rPr>
        <w:t xml:space="preserve"> HALFWIDTH KATAKANA LETTER TE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ﾄ</w:t>
      </w:r>
      <w:r w:rsidRPr="007E0FEA">
        <w:rPr>
          <w:rFonts w:ascii="Segoe UI" w:hAnsi="Segoe UI" w:cs="Segoe UI"/>
        </w:rPr>
        <w:t xml:space="preserve"> HALFWIDTH KATAKANA LETTER TO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ﾅ</w:t>
      </w:r>
      <w:r w:rsidRPr="007E0FEA">
        <w:rPr>
          <w:rFonts w:ascii="Segoe UI" w:hAnsi="Segoe UI" w:cs="Segoe UI"/>
        </w:rPr>
        <w:t xml:space="preserve"> HALFWIDTH KATAKANA LETTER NA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ﾆ</w:t>
      </w:r>
      <w:r w:rsidRPr="007E0FEA">
        <w:rPr>
          <w:rFonts w:ascii="Segoe UI" w:hAnsi="Segoe UI" w:cs="Segoe UI"/>
        </w:rPr>
        <w:t xml:space="preserve"> HALFWIDTH KATAKANA LETTER NI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ﾇ</w:t>
      </w:r>
      <w:r w:rsidRPr="007E0FEA">
        <w:rPr>
          <w:rFonts w:ascii="Segoe UI" w:hAnsi="Segoe UI" w:cs="Segoe UI"/>
        </w:rPr>
        <w:t xml:space="preserve"> HALFWIDTH KATAKANA LETTER NU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ﾈ</w:t>
      </w:r>
      <w:r w:rsidRPr="007E0FEA">
        <w:rPr>
          <w:rFonts w:ascii="Segoe UI" w:hAnsi="Segoe UI" w:cs="Segoe UI"/>
        </w:rPr>
        <w:t xml:space="preserve"> HALFWIDTH KATAKANA LETTER NE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ﾉ</w:t>
      </w:r>
      <w:r w:rsidRPr="007E0FEA">
        <w:rPr>
          <w:rFonts w:ascii="Segoe UI" w:hAnsi="Segoe UI" w:cs="Segoe UI"/>
        </w:rPr>
        <w:t xml:space="preserve"> HALFWIDTH KATAKANA LETTER NO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ﾊ</w:t>
      </w:r>
      <w:r w:rsidRPr="007E0FEA">
        <w:rPr>
          <w:rFonts w:ascii="Segoe UI" w:hAnsi="Segoe UI" w:cs="Segoe UI"/>
        </w:rPr>
        <w:t xml:space="preserve"> HALFWIDTH KATAKANA LETTER HA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ﾋ</w:t>
      </w:r>
      <w:r w:rsidRPr="007E0FEA">
        <w:rPr>
          <w:rFonts w:ascii="Segoe UI" w:hAnsi="Segoe UI" w:cs="Segoe UI"/>
        </w:rPr>
        <w:t xml:space="preserve"> HALFWIDTH KATAKANA LETTER HI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ﾌ</w:t>
      </w:r>
      <w:r w:rsidRPr="007E0FEA">
        <w:rPr>
          <w:rFonts w:ascii="Segoe UI" w:hAnsi="Segoe UI" w:cs="Segoe UI"/>
        </w:rPr>
        <w:t xml:space="preserve"> HALFWIDTH KATAKANA LETTER HU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ﾍ</w:t>
      </w:r>
      <w:r w:rsidRPr="007E0FEA">
        <w:rPr>
          <w:rFonts w:ascii="Segoe UI" w:hAnsi="Segoe UI" w:cs="Segoe UI"/>
        </w:rPr>
        <w:t xml:space="preserve"> HALFWIDTH KATAKANA LETTER HE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ﾎ</w:t>
      </w:r>
      <w:r w:rsidRPr="007E0FEA">
        <w:rPr>
          <w:rFonts w:ascii="Segoe UI" w:hAnsi="Segoe UI" w:cs="Segoe UI"/>
        </w:rPr>
        <w:t xml:space="preserve"> HALFWIDTH KATAKANA LETTER HO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ﾏ</w:t>
      </w:r>
      <w:r w:rsidRPr="007E0FEA">
        <w:rPr>
          <w:rFonts w:ascii="Segoe UI" w:hAnsi="Segoe UI" w:cs="Segoe UI"/>
        </w:rPr>
        <w:t xml:space="preserve"> HALFWIDTH KATAKANA LETTER MA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ﾐ</w:t>
      </w:r>
      <w:r w:rsidRPr="007E0FEA">
        <w:rPr>
          <w:rFonts w:ascii="Segoe UI" w:hAnsi="Segoe UI" w:cs="Segoe UI"/>
        </w:rPr>
        <w:t xml:space="preserve"> HALFWIDTH KATAKANA LETTER MI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ﾑ</w:t>
      </w:r>
      <w:r w:rsidRPr="007E0FEA">
        <w:rPr>
          <w:rFonts w:ascii="Segoe UI" w:hAnsi="Segoe UI" w:cs="Segoe UI"/>
        </w:rPr>
        <w:t xml:space="preserve"> HALFWIDTH KATAKANA LETTER MU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ﾒ</w:t>
      </w:r>
      <w:r w:rsidRPr="007E0FEA">
        <w:rPr>
          <w:rFonts w:ascii="Segoe UI" w:hAnsi="Segoe UI" w:cs="Segoe UI"/>
        </w:rPr>
        <w:t xml:space="preserve"> HALFWIDTH KATAKANA LETTER ME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ﾓ</w:t>
      </w:r>
      <w:r w:rsidRPr="007E0FEA">
        <w:rPr>
          <w:rFonts w:ascii="Segoe UI" w:hAnsi="Segoe UI" w:cs="Segoe UI"/>
        </w:rPr>
        <w:t xml:space="preserve"> HALFWIDTH KATAKANA LETTER MO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ﾔ</w:t>
      </w:r>
      <w:r w:rsidRPr="007E0FEA">
        <w:rPr>
          <w:rFonts w:ascii="Segoe UI" w:hAnsi="Segoe UI" w:cs="Segoe UI"/>
        </w:rPr>
        <w:t xml:space="preserve"> HALFWIDTH KATAKANA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ﾕ</w:t>
      </w:r>
      <w:r w:rsidRPr="007E0FEA">
        <w:rPr>
          <w:rFonts w:ascii="Segoe UI" w:hAnsi="Segoe UI" w:cs="Segoe UI"/>
        </w:rPr>
        <w:t xml:space="preserve"> HALFWIDTH KATAKANA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ﾖ</w:t>
      </w:r>
      <w:r w:rsidRPr="007E0FEA">
        <w:rPr>
          <w:rFonts w:ascii="Segoe UI" w:hAnsi="Segoe UI" w:cs="Segoe UI"/>
        </w:rPr>
        <w:t xml:space="preserve"> HALFWIDTH KATAKANA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ﾗ</w:t>
      </w:r>
      <w:r w:rsidRPr="007E0FEA">
        <w:rPr>
          <w:rFonts w:ascii="Segoe UI" w:hAnsi="Segoe UI" w:cs="Segoe UI"/>
        </w:rPr>
        <w:t xml:space="preserve"> HALFWIDTH KATAKANA LETTER RA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ﾘ</w:t>
      </w:r>
      <w:r w:rsidRPr="007E0FEA">
        <w:rPr>
          <w:rFonts w:ascii="Segoe UI" w:hAnsi="Segoe UI" w:cs="Segoe UI"/>
        </w:rPr>
        <w:t xml:space="preserve"> HALFWIDTH KATAKANA LETTER RI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ﾙ</w:t>
      </w:r>
      <w:r w:rsidRPr="007E0FEA">
        <w:rPr>
          <w:rFonts w:ascii="Segoe UI" w:hAnsi="Segoe UI" w:cs="Segoe UI"/>
        </w:rPr>
        <w:t xml:space="preserve"> HALFWIDTH KATAKANA LETTER RU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ﾚ</w:t>
      </w:r>
      <w:r w:rsidRPr="007E0FEA">
        <w:rPr>
          <w:rFonts w:ascii="Segoe UI" w:hAnsi="Segoe UI" w:cs="Segoe UI"/>
        </w:rPr>
        <w:t xml:space="preserve"> HALFWIDTH KATAKANA LETTER 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ﾛ</w:t>
      </w:r>
      <w:r w:rsidRPr="007E0FEA">
        <w:rPr>
          <w:rFonts w:ascii="Segoe UI" w:hAnsi="Segoe UI" w:cs="Segoe UI"/>
        </w:rPr>
        <w:t xml:space="preserve"> HALFWIDTH KATAKANA LETTER RO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ﾜ</w:t>
      </w:r>
      <w:r w:rsidRPr="007E0FEA">
        <w:rPr>
          <w:rFonts w:ascii="Segoe UI" w:hAnsi="Segoe UI" w:cs="Segoe UI"/>
        </w:rPr>
        <w:t xml:space="preserve"> HALFWIDTH KATAKANA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ﾝ</w:t>
      </w:r>
      <w:r w:rsidRPr="007E0FEA">
        <w:rPr>
          <w:rFonts w:ascii="Segoe UI" w:hAnsi="Segoe UI" w:cs="Segoe UI"/>
        </w:rPr>
        <w:t xml:space="preserve"> HALFWIDTH KATAKANA LETTER 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ﾞ</w:t>
      </w:r>
      <w:r w:rsidRPr="007E0FEA">
        <w:rPr>
          <w:rFonts w:ascii="Segoe UI" w:hAnsi="Segoe UI" w:cs="Segoe UI"/>
        </w:rPr>
        <w:t xml:space="preserve"> HALFWIDTH KATAKANA 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ﾟ</w:t>
      </w:r>
      <w:r w:rsidRPr="007E0FEA">
        <w:rPr>
          <w:rFonts w:ascii="Segoe UI" w:hAnsi="Segoe UI" w:cs="Segoe UI"/>
        </w:rPr>
        <w:t xml:space="preserve"> HALFWIDTH KATAKANA SEMI-VOICED SOUND MARK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ﾠ</w:t>
      </w:r>
      <w:r w:rsidRPr="007E0FEA">
        <w:rPr>
          <w:rFonts w:ascii="Segoe UI" w:hAnsi="Segoe UI" w:cs="Segoe UI"/>
        </w:rPr>
        <w:t xml:space="preserve"> HALFWIDTH HANGUL FILLER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ﾡ</w:t>
      </w:r>
      <w:r w:rsidRPr="007E0FEA">
        <w:rPr>
          <w:rFonts w:ascii="Segoe UI" w:hAnsi="Segoe UI" w:cs="Segoe UI"/>
        </w:rPr>
        <w:t xml:space="preserve"> HALFWIDTH HANGUL LETTER 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ﾢ</w:t>
      </w:r>
      <w:r w:rsidRPr="007E0FEA">
        <w:rPr>
          <w:rFonts w:ascii="Segoe UI" w:hAnsi="Segoe UI" w:cs="Segoe UI"/>
        </w:rPr>
        <w:t xml:space="preserve"> HALFWIDTH HANGUL LETTER SSANGKIYEOK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ﾣ</w:t>
      </w:r>
      <w:r w:rsidRPr="007E0FEA">
        <w:rPr>
          <w:rFonts w:ascii="Segoe UI" w:hAnsi="Segoe UI" w:cs="Segoe UI"/>
        </w:rPr>
        <w:t xml:space="preserve"> HALFWIDTH HANGUL LETTER KIYEOK-SIOS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ﾤ</w:t>
      </w:r>
      <w:r w:rsidRPr="007E0FEA">
        <w:rPr>
          <w:rFonts w:ascii="Segoe UI" w:hAnsi="Segoe UI" w:cs="Segoe UI"/>
        </w:rPr>
        <w:t xml:space="preserve"> HALFWIDTH HANGUL LETTER NIEUN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ﾥ</w:t>
      </w:r>
      <w:r w:rsidRPr="007E0FEA">
        <w:rPr>
          <w:rFonts w:ascii="Segoe UI" w:hAnsi="Segoe UI" w:cs="Segoe UI"/>
        </w:rPr>
        <w:t xml:space="preserve"> HALFWIDTH HANGUL LETTER NIEUN-CIEUC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ﾦ</w:t>
      </w:r>
      <w:r w:rsidRPr="007E0FEA">
        <w:rPr>
          <w:rFonts w:ascii="Segoe UI" w:hAnsi="Segoe UI" w:cs="Segoe UI"/>
        </w:rPr>
        <w:t xml:space="preserve"> HALFWIDTH HANGUL LETTER NIEUN-HIEUH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ﾧ</w:t>
      </w:r>
      <w:r w:rsidRPr="007E0FEA">
        <w:rPr>
          <w:rFonts w:ascii="Segoe UI" w:hAnsi="Segoe UI" w:cs="Segoe UI"/>
        </w:rPr>
        <w:t xml:space="preserve"> HALFWIDTH HANGUL LETTER 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ﾨ</w:t>
      </w:r>
      <w:r w:rsidRPr="007E0FEA">
        <w:rPr>
          <w:rFonts w:ascii="Segoe UI" w:hAnsi="Segoe UI" w:cs="Segoe UI"/>
        </w:rPr>
        <w:t xml:space="preserve"> HALFWIDTH HANGUL LETTER SSANGTIKEUT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ﾩ</w:t>
      </w:r>
      <w:r w:rsidRPr="007E0FEA">
        <w:rPr>
          <w:rFonts w:ascii="Segoe UI" w:hAnsi="Segoe UI" w:cs="Segoe UI"/>
        </w:rPr>
        <w:t xml:space="preserve"> HALFWIDTH HANGUL LETTER RIEUL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ﾪ</w:t>
      </w:r>
      <w:r w:rsidRPr="007E0FEA">
        <w:rPr>
          <w:rFonts w:ascii="Segoe UI" w:hAnsi="Segoe UI" w:cs="Segoe UI"/>
        </w:rPr>
        <w:t xml:space="preserve"> HALFWIDTH HANGUL LETTER RIEUL-KIYEOK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ﾫ</w:t>
      </w:r>
      <w:r w:rsidRPr="007E0FEA">
        <w:rPr>
          <w:rFonts w:ascii="Segoe UI" w:hAnsi="Segoe UI" w:cs="Segoe UI"/>
        </w:rPr>
        <w:t xml:space="preserve"> HALFWIDTH HANGUL LETTER RIEUL-MIEUM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ﾬ</w:t>
      </w:r>
      <w:r w:rsidRPr="007E0FEA">
        <w:rPr>
          <w:rFonts w:ascii="Segoe UI" w:hAnsi="Segoe UI" w:cs="Segoe UI"/>
        </w:rPr>
        <w:t xml:space="preserve"> HALFWIDTH HANGUL LETTER RIEUL-PIEUP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ﾭ</w:t>
      </w:r>
      <w:r w:rsidRPr="007E0FEA">
        <w:rPr>
          <w:rFonts w:ascii="Segoe UI" w:hAnsi="Segoe UI" w:cs="Segoe UI"/>
        </w:rPr>
        <w:t xml:space="preserve"> HALFWIDTH HANGUL LETTER RIEUL-SIOS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ﾮ</w:t>
      </w:r>
      <w:r w:rsidRPr="007E0FEA">
        <w:rPr>
          <w:rFonts w:ascii="Segoe UI" w:hAnsi="Segoe UI" w:cs="Segoe UI"/>
        </w:rPr>
        <w:t xml:space="preserve"> HALFWIDTH HANGUL LETTER RIEUL-THIEUTH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ﾯ</w:t>
      </w:r>
      <w:r w:rsidRPr="007E0FEA">
        <w:rPr>
          <w:rFonts w:ascii="Segoe UI" w:hAnsi="Segoe UI" w:cs="Segoe UI"/>
        </w:rPr>
        <w:t xml:space="preserve"> HALFWIDTH HANGUL LETTER RIEUL-PHIEUPH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ﾰ</w:t>
      </w:r>
      <w:r w:rsidRPr="007E0FEA">
        <w:rPr>
          <w:rFonts w:ascii="Segoe UI" w:hAnsi="Segoe UI" w:cs="Segoe UI"/>
        </w:rPr>
        <w:t xml:space="preserve"> HALFWIDTH HANGUL LETTER RIEUL-HIEUH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ﾱ</w:t>
      </w:r>
      <w:r w:rsidRPr="007E0FEA">
        <w:rPr>
          <w:rFonts w:ascii="Segoe UI" w:hAnsi="Segoe UI" w:cs="Segoe UI"/>
        </w:rPr>
        <w:t xml:space="preserve"> HALFWIDTH HANGUL LETTER MIEUM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ﾲ</w:t>
      </w:r>
      <w:r w:rsidRPr="007E0FEA">
        <w:rPr>
          <w:rFonts w:ascii="Segoe UI" w:hAnsi="Segoe UI" w:cs="Segoe UI"/>
        </w:rPr>
        <w:t xml:space="preserve"> HALFWIDTH HANGUL LETTER 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ﾳ</w:t>
      </w:r>
      <w:r w:rsidRPr="007E0FEA">
        <w:rPr>
          <w:rFonts w:ascii="Segoe UI" w:hAnsi="Segoe UI" w:cs="Segoe UI"/>
        </w:rPr>
        <w:t xml:space="preserve"> HALFWIDTH HANGUL LETTER SSANGPIEUP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ﾴ</w:t>
      </w:r>
      <w:r w:rsidRPr="007E0FEA">
        <w:rPr>
          <w:rFonts w:ascii="Segoe UI" w:hAnsi="Segoe UI" w:cs="Segoe UI"/>
        </w:rPr>
        <w:t xml:space="preserve"> HALFWIDTH HANGUL LETTER PIEUP-SIOS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ﾵ</w:t>
      </w:r>
      <w:r w:rsidRPr="007E0FEA">
        <w:rPr>
          <w:rFonts w:ascii="Segoe UI" w:hAnsi="Segoe UI" w:cs="Segoe UI"/>
        </w:rPr>
        <w:t xml:space="preserve"> HALFWIDTH HANGUL LETTER 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ﾶ</w:t>
      </w:r>
      <w:r w:rsidRPr="007E0FEA">
        <w:rPr>
          <w:rFonts w:ascii="Segoe UI" w:hAnsi="Segoe UI" w:cs="Segoe UI"/>
        </w:rPr>
        <w:t xml:space="preserve"> HALFWIDTH HANGUL LETTER SSANGSIOS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ﾷ</w:t>
      </w:r>
      <w:r w:rsidRPr="007E0FEA">
        <w:rPr>
          <w:rFonts w:ascii="Segoe UI" w:hAnsi="Segoe UI" w:cs="Segoe UI"/>
        </w:rPr>
        <w:t xml:space="preserve"> HALFWIDTH HANGUL LETTER IEUNG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ﾸ</w:t>
      </w:r>
      <w:r w:rsidRPr="007E0FEA">
        <w:rPr>
          <w:rFonts w:ascii="Segoe UI" w:hAnsi="Segoe UI" w:cs="Segoe UI"/>
        </w:rPr>
        <w:t xml:space="preserve"> HALFWIDTH HANGUL LETTER 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ﾹ</w:t>
      </w:r>
      <w:r w:rsidRPr="007E0FEA">
        <w:rPr>
          <w:rFonts w:ascii="Segoe UI" w:hAnsi="Segoe UI" w:cs="Segoe UI"/>
        </w:rPr>
        <w:t xml:space="preserve"> HALFWIDTH HANGUL LETTER SSANGCIEUC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ﾺ</w:t>
      </w:r>
      <w:r w:rsidRPr="007E0FEA">
        <w:rPr>
          <w:rFonts w:ascii="Segoe UI" w:hAnsi="Segoe UI" w:cs="Segoe UI"/>
        </w:rPr>
        <w:t xml:space="preserve"> HALFWIDTH HANGUL LETTER CHIEUCH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ﾻ</w:t>
      </w:r>
      <w:r w:rsidRPr="007E0FEA">
        <w:rPr>
          <w:rFonts w:ascii="Segoe UI" w:hAnsi="Segoe UI" w:cs="Segoe UI"/>
        </w:rPr>
        <w:t xml:space="preserve"> HALFWIDTH HANGUL LETTER KHIEUKH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Malgun Gothic" w:eastAsia="Malgun Gothic" w:hAnsi="Malgun Gothic" w:cs="Malgun Gothic" w:hint="eastAsia"/>
        </w:rPr>
        <w:t>ﾼ</w:t>
      </w:r>
      <w:r w:rsidRPr="007E0FEA">
        <w:rPr>
          <w:rFonts w:ascii="Segoe UI" w:hAnsi="Segoe UI" w:cs="Segoe UI"/>
        </w:rPr>
        <w:t xml:space="preserve"> HALFWIDTH HANGUL LETTER THIEUTH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ﾽ</w:t>
      </w:r>
      <w:r w:rsidRPr="007E0FEA">
        <w:rPr>
          <w:rFonts w:ascii="Segoe UI" w:hAnsi="Segoe UI" w:cs="Segoe UI"/>
        </w:rPr>
        <w:t xml:space="preserve"> HALFWIDTH HANGUL LETTER PHIEUPH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ﾾ</w:t>
      </w:r>
      <w:r w:rsidRPr="007E0FEA">
        <w:rPr>
          <w:rFonts w:ascii="Segoe UI" w:hAnsi="Segoe UI" w:cs="Segoe UI"/>
        </w:rPr>
        <w:t xml:space="preserve"> HALFWIDTH HANGUL LETTER HIEUH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ￂ</w:t>
      </w:r>
      <w:r w:rsidRPr="007E0FEA">
        <w:rPr>
          <w:rFonts w:ascii="Segoe UI" w:hAnsi="Segoe UI" w:cs="Segoe UI"/>
        </w:rPr>
        <w:t xml:space="preserve"> HALFWIDTH HANGUL LETTER 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ￃ</w:t>
      </w:r>
      <w:r w:rsidRPr="007E0FEA">
        <w:rPr>
          <w:rFonts w:ascii="Segoe UI" w:hAnsi="Segoe UI" w:cs="Segoe UI"/>
        </w:rPr>
        <w:t xml:space="preserve"> HALFWIDTH HANGUL LETTER 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ￄ</w:t>
      </w:r>
      <w:r w:rsidRPr="007E0FEA">
        <w:rPr>
          <w:rFonts w:ascii="Segoe UI" w:hAnsi="Segoe UI" w:cs="Segoe UI"/>
        </w:rPr>
        <w:t xml:space="preserve"> HALFWIDTH HANGUL LETTER YA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ￅ</w:t>
      </w:r>
      <w:r w:rsidRPr="007E0FEA">
        <w:rPr>
          <w:rFonts w:ascii="Segoe UI" w:hAnsi="Segoe UI" w:cs="Segoe UI"/>
        </w:rPr>
        <w:t xml:space="preserve"> HALFWIDTH HANGUL LETTER YAE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ￆ</w:t>
      </w:r>
      <w:r w:rsidRPr="007E0FEA">
        <w:rPr>
          <w:rFonts w:ascii="Segoe UI" w:hAnsi="Segoe UI" w:cs="Segoe UI"/>
        </w:rPr>
        <w:t xml:space="preserve"> HALFWIDTH HANGUL LETTER 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ￇ</w:t>
      </w:r>
      <w:r w:rsidRPr="007E0FEA">
        <w:rPr>
          <w:rFonts w:ascii="Segoe UI" w:hAnsi="Segoe UI" w:cs="Segoe UI"/>
        </w:rPr>
        <w:t xml:space="preserve"> HALFWIDTH HANGUL LETTER 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ￊ</w:t>
      </w:r>
      <w:r w:rsidRPr="007E0FEA">
        <w:rPr>
          <w:rFonts w:ascii="Segoe UI" w:hAnsi="Segoe UI" w:cs="Segoe UI"/>
        </w:rPr>
        <w:t xml:space="preserve"> HALFWIDTH HANGUL LETTER YEO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ￋ</w:t>
      </w:r>
      <w:r w:rsidRPr="007E0FEA">
        <w:rPr>
          <w:rFonts w:ascii="Segoe UI" w:hAnsi="Segoe UI" w:cs="Segoe UI"/>
        </w:rPr>
        <w:t xml:space="preserve"> HALFWIDTH HANGUL LETTER YE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ￌ</w:t>
      </w:r>
      <w:r w:rsidRPr="007E0FEA">
        <w:rPr>
          <w:rFonts w:ascii="Segoe UI" w:hAnsi="Segoe UI" w:cs="Segoe UI"/>
        </w:rPr>
        <w:t xml:space="preserve"> HALFWIDTH HANGUL LETTER 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ￍ</w:t>
      </w:r>
      <w:r w:rsidRPr="007E0FEA">
        <w:rPr>
          <w:rFonts w:ascii="Segoe UI" w:hAnsi="Segoe UI" w:cs="Segoe UI"/>
        </w:rPr>
        <w:t xml:space="preserve"> HALFWIDTH HANGUL LETTER WA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ￎ</w:t>
      </w:r>
      <w:r w:rsidRPr="007E0FEA">
        <w:rPr>
          <w:rFonts w:ascii="Segoe UI" w:hAnsi="Segoe UI" w:cs="Segoe UI"/>
        </w:rPr>
        <w:t xml:space="preserve"> HALFWIDTH HANGUL LETTER WAE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ￏ</w:t>
      </w:r>
      <w:r w:rsidRPr="007E0FEA">
        <w:rPr>
          <w:rFonts w:ascii="Segoe UI" w:hAnsi="Segoe UI" w:cs="Segoe UI"/>
        </w:rPr>
        <w:t xml:space="preserve"> HALFWIDTH HANGUL LETTER OE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ￒ</w:t>
      </w:r>
      <w:r w:rsidRPr="007E0FEA">
        <w:rPr>
          <w:rFonts w:ascii="Segoe UI" w:hAnsi="Segoe UI" w:cs="Segoe UI"/>
        </w:rPr>
        <w:t xml:space="preserve"> HALFWIDTH HANGUL LETTER YO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ￓ</w:t>
      </w:r>
      <w:r w:rsidRPr="007E0FEA">
        <w:rPr>
          <w:rFonts w:ascii="Segoe UI" w:hAnsi="Segoe UI" w:cs="Segoe UI"/>
        </w:rPr>
        <w:t xml:space="preserve"> HALFWIDTH HANGUL LETTER 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ￔ</w:t>
      </w:r>
      <w:r w:rsidRPr="007E0FEA">
        <w:rPr>
          <w:rFonts w:ascii="Segoe UI" w:hAnsi="Segoe UI" w:cs="Segoe UI"/>
        </w:rPr>
        <w:t xml:space="preserve"> HALFWIDTH HANGUL LETTER WEO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ￕ</w:t>
      </w:r>
      <w:r w:rsidRPr="007E0FEA">
        <w:rPr>
          <w:rFonts w:ascii="Segoe UI" w:hAnsi="Segoe UI" w:cs="Segoe UI"/>
        </w:rPr>
        <w:t xml:space="preserve"> HALFWIDTH HANGUL LETTER WE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ￖ</w:t>
      </w:r>
      <w:r w:rsidRPr="007E0FEA">
        <w:rPr>
          <w:rFonts w:ascii="Segoe UI" w:hAnsi="Segoe UI" w:cs="Segoe UI"/>
        </w:rPr>
        <w:t xml:space="preserve"> HALFWIDTH HANGUL LETTER WI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ￗ</w:t>
      </w:r>
      <w:r w:rsidRPr="007E0FEA">
        <w:rPr>
          <w:rFonts w:ascii="Segoe UI" w:hAnsi="Segoe UI" w:cs="Segoe UI"/>
        </w:rPr>
        <w:t xml:space="preserve"> HALFWIDTH HANGUL LETTER YU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ￚ</w:t>
      </w:r>
      <w:r w:rsidRPr="007E0FEA">
        <w:rPr>
          <w:rFonts w:ascii="Segoe UI" w:hAnsi="Segoe UI" w:cs="Segoe UI"/>
        </w:rPr>
        <w:t xml:space="preserve"> HALFWIDTH HANGUL LETTER EU</w:t>
      </w:r>
      <w:bookmarkStart w:id="0" w:name="_GoBack"/>
      <w:bookmarkEnd w:id="0"/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ￛ</w:t>
      </w:r>
      <w:r w:rsidRPr="007E0FEA">
        <w:rPr>
          <w:rFonts w:ascii="Segoe UI" w:hAnsi="Segoe UI" w:cs="Segoe UI"/>
        </w:rPr>
        <w:t xml:space="preserve"> HALFWIDTH HANGUL LETTER YI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Malgun Gothic" w:eastAsia="Malgun Gothic" w:hAnsi="Malgun Gothic" w:cs="Malgun Gothic" w:hint="eastAsia"/>
        </w:rPr>
        <w:t>ￜ</w:t>
      </w:r>
      <w:r w:rsidRPr="007E0FEA">
        <w:rPr>
          <w:rFonts w:ascii="Segoe UI" w:hAnsi="Segoe UI" w:cs="Segoe UI"/>
        </w:rPr>
        <w:t xml:space="preserve"> HALFWIDTH HANGUL LETTER I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￠</w:t>
      </w:r>
      <w:r w:rsidRPr="007E0FEA">
        <w:rPr>
          <w:rFonts w:ascii="Segoe UI" w:hAnsi="Segoe UI" w:cs="Segoe UI"/>
        </w:rPr>
        <w:t xml:space="preserve"> FULLWIDTH CENT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￡</w:t>
      </w:r>
      <w:r w:rsidRPr="007E0FEA">
        <w:rPr>
          <w:rFonts w:ascii="Segoe UI" w:hAnsi="Segoe UI" w:cs="Segoe UI"/>
        </w:rPr>
        <w:t xml:space="preserve"> FULLWIDTH POUND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￢</w:t>
      </w:r>
      <w:r w:rsidRPr="007E0FEA">
        <w:rPr>
          <w:rFonts w:ascii="Segoe UI" w:hAnsi="Segoe UI" w:cs="Segoe UI"/>
        </w:rPr>
        <w:t xml:space="preserve"> FULLWIDTH NOT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￣</w:t>
      </w:r>
      <w:r w:rsidRPr="007E0FEA">
        <w:rPr>
          <w:rFonts w:ascii="Segoe UI" w:hAnsi="Segoe UI" w:cs="Segoe UI"/>
        </w:rPr>
        <w:t xml:space="preserve"> FULLWIDTH MACRON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￤</w:t>
      </w:r>
      <w:r w:rsidRPr="007E0FEA">
        <w:rPr>
          <w:rFonts w:ascii="Segoe UI" w:hAnsi="Segoe UI" w:cs="Segoe UI"/>
        </w:rPr>
        <w:t xml:space="preserve"> FULLWIDTH BROKEN BAR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￥</w:t>
      </w:r>
      <w:r w:rsidRPr="007E0FEA">
        <w:rPr>
          <w:rFonts w:ascii="Segoe UI" w:hAnsi="Segoe UI" w:cs="Segoe UI"/>
        </w:rPr>
        <w:t xml:space="preserve"> FULLWIDTH YEN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￦</w:t>
      </w:r>
      <w:r w:rsidRPr="007E0FEA">
        <w:rPr>
          <w:rFonts w:ascii="Segoe UI" w:hAnsi="Segoe UI" w:cs="Segoe UI"/>
        </w:rPr>
        <w:t xml:space="preserve"> FULLWIDTH WON SIGN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lastRenderedPageBreak/>
        <w:t xml:space="preserve"> </w:t>
      </w:r>
      <w:r w:rsidRPr="007E0FEA">
        <w:rPr>
          <w:rFonts w:ascii="Segoe UI" w:hAnsi="Segoe UI" w:cs="Segoe UI"/>
        </w:rPr>
        <w:t>￨</w:t>
      </w:r>
      <w:r w:rsidRPr="007E0FEA">
        <w:rPr>
          <w:rFonts w:ascii="Segoe UI" w:hAnsi="Segoe UI" w:cs="Segoe UI"/>
        </w:rPr>
        <w:t xml:space="preserve"> HALFWIDTH FORMS LIGHT VERTICAL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￩</w:t>
      </w:r>
      <w:r w:rsidRPr="007E0FEA">
        <w:rPr>
          <w:rFonts w:ascii="Segoe UI" w:hAnsi="Segoe UI" w:cs="Segoe UI"/>
        </w:rPr>
        <w:t xml:space="preserve"> HALFWIDTH LEFTWARDS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￪</w:t>
      </w:r>
      <w:r w:rsidRPr="007E0FEA">
        <w:rPr>
          <w:rFonts w:ascii="Segoe UI" w:hAnsi="Segoe UI" w:cs="Segoe UI"/>
        </w:rPr>
        <w:t xml:space="preserve"> HALFWIDTH UPWARDS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￫</w:t>
      </w:r>
      <w:r w:rsidRPr="007E0FEA">
        <w:rPr>
          <w:rFonts w:ascii="Segoe UI" w:hAnsi="Segoe UI" w:cs="Segoe UI"/>
        </w:rPr>
        <w:t xml:space="preserve"> HALFWIDTH RIGHTWARDS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￬</w:t>
      </w:r>
      <w:r w:rsidRPr="007E0FEA">
        <w:rPr>
          <w:rFonts w:ascii="Segoe UI" w:hAnsi="Segoe UI" w:cs="Segoe UI"/>
        </w:rPr>
        <w:t xml:space="preserve"> HALFWIDTH DOWNWARDS ARROW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￭</w:t>
      </w:r>
      <w:r w:rsidRPr="007E0FEA">
        <w:rPr>
          <w:rFonts w:ascii="Segoe UI" w:hAnsi="Segoe UI" w:cs="Segoe UI"/>
        </w:rPr>
        <w:t xml:space="preserve"> HALFWIDTH BLACK SQUARE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</w:t>
      </w:r>
      <w:r w:rsidRPr="007E0FEA">
        <w:rPr>
          <w:rFonts w:ascii="Segoe UI" w:hAnsi="Segoe UI" w:cs="Segoe UI"/>
        </w:rPr>
        <w:t>￮</w:t>
      </w:r>
      <w:r w:rsidRPr="007E0FEA">
        <w:rPr>
          <w:rFonts w:ascii="Segoe UI" w:hAnsi="Segoe UI" w:cs="Segoe UI"/>
        </w:rPr>
        <w:t xml:space="preserve"> HALFWIDTH WHITE CIRCLE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￹ INTERLINEAR ANNOTATION ANCHOR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￺ INTERLINEAR ANNOTATION SEPARATOR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￻ INTERLINEAR ANNOTATION TERMINATOR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￼ OBJECT REPLACEMENT CHARACTER</w:t>
      </w:r>
    </w:p>
    <w:p w:rsidR="0045636C" w:rsidRPr="007E0FEA" w:rsidRDefault="007E0FEA">
      <w:pPr>
        <w:pStyle w:val="ListNumber"/>
        <w:rPr>
          <w:rFonts w:ascii="Segoe UI" w:hAnsi="Segoe UI" w:cs="Segoe UI"/>
        </w:rPr>
      </w:pPr>
      <w:r w:rsidRPr="007E0FEA">
        <w:rPr>
          <w:rFonts w:ascii="Segoe UI" w:hAnsi="Segoe UI" w:cs="Segoe UI"/>
        </w:rPr>
        <w:t xml:space="preserve"> � REPLACEMENT CHARACTER</w:t>
      </w:r>
    </w:p>
    <w:sectPr w:rsidR="0045636C" w:rsidRPr="007E0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328"/>
    <w:rsid w:val="0045636C"/>
    <w:rsid w:val="007E0FEA"/>
    <w:rsid w:val="00AA1D8D"/>
    <w:rsid w:val="00B47730"/>
    <w:rsid w:val="00C116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27D71E-068F-4F66-BF65-06E88500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1D6B6-1725-4D1C-B98A-7B3826EF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460</Pages>
  <Words>73063</Words>
  <Characters>416460</Characters>
  <Application>Microsoft Office Word</Application>
  <DocSecurity>0</DocSecurity>
  <Lines>3470</Lines>
  <Paragraphs>977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A K Projects</cp:lastModifiedBy>
  <cp:revision>2</cp:revision>
  <dcterms:created xsi:type="dcterms:W3CDTF">2013-12-23T23:15:00Z</dcterms:created>
  <dcterms:modified xsi:type="dcterms:W3CDTF">2017-11-04T12:25:00Z</dcterms:modified>
  <cp:category/>
</cp:coreProperties>
</file>